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360" w:lineRule="auto"/>
        <w:jc w:val="center"/>
        <w:rPr>
          <w:b/>
        </w:rPr>
      </w:pPr>
      <w:r>
        <w:rPr>
          <w:b/>
          <w:rtl w:val="0"/>
        </w:rPr>
        <w:t>PEMROGRAMAN BERBASIS OBJEK</w:t>
      </w:r>
    </w:p>
    <w:p w14:paraId="00000002">
      <w:pPr>
        <w:spacing w:after="0" w:line="360" w:lineRule="auto"/>
        <w:jc w:val="center"/>
        <w:rPr>
          <w:rFonts w:hint="default"/>
          <w:b/>
          <w:lang w:val="en-US"/>
        </w:rPr>
      </w:pPr>
      <w:r>
        <w:rPr>
          <w:b/>
          <w:rtl w:val="0"/>
        </w:rPr>
        <w:t>JOB</w:t>
      </w:r>
      <w:r>
        <w:rPr>
          <w:rFonts w:hint="default"/>
          <w:b/>
          <w:rtl w:val="0"/>
          <w:lang w:val="en-US"/>
        </w:rPr>
        <w:t xml:space="preserve"> </w:t>
      </w:r>
      <w:r>
        <w:rPr>
          <w:b/>
          <w:rtl w:val="0"/>
        </w:rPr>
        <w:t xml:space="preserve">SHEET </w:t>
      </w:r>
      <w:r>
        <w:rPr>
          <w:rFonts w:hint="default"/>
          <w:b/>
          <w:rtl w:val="0"/>
          <w:lang w:val="en-US"/>
        </w:rPr>
        <w:t>3</w:t>
      </w:r>
      <w:r>
        <w:rPr>
          <w:b/>
          <w:rtl w:val="0"/>
        </w:rPr>
        <w:t xml:space="preserve"> :</w:t>
      </w:r>
      <w:r>
        <w:rPr>
          <w:rFonts w:hint="default"/>
          <w:b/>
          <w:rtl w:val="0"/>
          <w:lang w:val="en-US"/>
        </w:rPr>
        <w:t xml:space="preserve"> KONSTRUKTOR, DESTRUKTOR, DAN ENKAPULASI</w:t>
      </w:r>
    </w:p>
    <w:p w14:paraId="00000003">
      <w:pPr>
        <w:widowControl w:val="0"/>
        <w:spacing w:after="0" w:line="360" w:lineRule="auto"/>
        <w:jc w:val="center"/>
      </w:pPr>
    </w:p>
    <w:p w14:paraId="00000004">
      <w:pPr>
        <w:widowControl w:val="0"/>
        <w:spacing w:line="360" w:lineRule="auto"/>
        <w:jc w:val="center"/>
        <w:rPr>
          <w:b/>
        </w:rPr>
      </w:pPr>
      <w:r>
        <w:drawing>
          <wp:inline distT="0" distB="0" distL="0" distR="0">
            <wp:extent cx="2676525" cy="2638425"/>
            <wp:effectExtent l="0" t="0" r="9525" b="9525"/>
            <wp:docPr id="91" name="image8.png" descr="C:\Users\ANGGA\AppData\Local\Temp\ksohtml1084\wps1.png"/>
            <wp:cNvGraphicFramePr/>
            <a:graphic xmlns:a="http://schemas.openxmlformats.org/drawingml/2006/main">
              <a:graphicData uri="http://schemas.openxmlformats.org/drawingml/2006/picture">
                <pic:pic xmlns:pic="http://schemas.openxmlformats.org/drawingml/2006/picture">
                  <pic:nvPicPr>
                    <pic:cNvPr id="91" name="image8.png" descr="C:\Users\ANGGA\AppData\Local\Temp\ksohtml1084\wps1.png"/>
                    <pic:cNvPicPr preferRelativeResize="0"/>
                  </pic:nvPicPr>
                  <pic:blipFill>
                    <a:blip r:embed="rId7"/>
                    <a:srcRect/>
                    <a:stretch>
                      <a:fillRect/>
                    </a:stretch>
                  </pic:blipFill>
                  <pic:spPr>
                    <a:xfrm>
                      <a:off x="0" y="0"/>
                      <a:ext cx="2676525" cy="2638425"/>
                    </a:xfrm>
                    <a:prstGeom prst="rect">
                      <a:avLst/>
                    </a:prstGeom>
                  </pic:spPr>
                </pic:pic>
              </a:graphicData>
            </a:graphic>
          </wp:inline>
        </w:drawing>
      </w:r>
    </w:p>
    <w:p w14:paraId="00000005">
      <w:pPr>
        <w:widowControl w:val="0"/>
        <w:spacing w:line="360" w:lineRule="auto"/>
        <w:rPr>
          <w:sz w:val="24"/>
          <w:szCs w:val="24"/>
        </w:rPr>
      </w:pPr>
    </w:p>
    <w:p w14:paraId="44B69B8F">
      <w:pPr>
        <w:widowControl w:val="0"/>
        <w:autoSpaceDE w:val="0"/>
        <w:autoSpaceDN w:val="0"/>
        <w:adjustRightInd w:val="0"/>
        <w:spacing w:after="0" w:line="360" w:lineRule="auto"/>
        <w:jc w:val="left"/>
        <w:rPr>
          <w:rFonts w:eastAsia="Calibri"/>
          <w:sz w:val="24"/>
          <w:szCs w:val="24"/>
        </w:rPr>
      </w:pPr>
      <w:r>
        <w:rPr>
          <w:rFonts w:eastAsia="Calibri"/>
          <w:sz w:val="24"/>
          <w:szCs w:val="24"/>
        </w:rPr>
        <w:tab/>
      </w:r>
      <w:r>
        <w:rPr>
          <w:rFonts w:eastAsia="Calibri"/>
          <w:sz w:val="24"/>
          <w:szCs w:val="24"/>
        </w:rPr>
        <w:tab/>
      </w:r>
      <w:r>
        <w:rPr>
          <w:rFonts w:hint="default" w:eastAsia="Calibri"/>
          <w:sz w:val="24"/>
          <w:szCs w:val="24"/>
          <w:lang w:val="en-US"/>
        </w:rPr>
        <w:tab/>
      </w:r>
      <w:r>
        <w:rPr>
          <w:rFonts w:eastAsia="Calibri"/>
          <w:sz w:val="24"/>
          <w:szCs w:val="24"/>
        </w:rPr>
        <w:t xml:space="preserve">Mata Kuliah </w:t>
      </w:r>
      <w:r>
        <w:rPr>
          <w:rFonts w:eastAsia="Calibri"/>
          <w:sz w:val="24"/>
          <w:szCs w:val="24"/>
        </w:rPr>
        <w:tab/>
      </w:r>
      <w:r>
        <w:rPr>
          <w:rFonts w:eastAsia="Calibri"/>
          <w:sz w:val="24"/>
          <w:szCs w:val="24"/>
        </w:rPr>
        <w:t xml:space="preserve">: </w:t>
      </w:r>
      <w:r>
        <w:rPr>
          <w:rFonts w:hint="default"/>
          <w:sz w:val="24"/>
          <w:szCs w:val="24"/>
          <w:rtl w:val="0"/>
          <w:lang w:val="en-US"/>
        </w:rPr>
        <w:t>Pemrograman Berbasis Objek</w:t>
      </w:r>
      <w:r>
        <w:rPr>
          <w:rFonts w:eastAsia="Calibri"/>
          <w:sz w:val="24"/>
          <w:szCs w:val="24"/>
        </w:rPr>
        <w:br w:type="textWrapping"/>
      </w:r>
      <w:r>
        <w:rPr>
          <w:rFonts w:eastAsia="Calibri"/>
          <w:sz w:val="24"/>
          <w:szCs w:val="24"/>
        </w:rPr>
        <w:tab/>
      </w:r>
      <w:r>
        <w:rPr>
          <w:rFonts w:hint="default" w:eastAsia="Calibri"/>
          <w:sz w:val="24"/>
          <w:szCs w:val="24"/>
          <w:lang w:val="en-US"/>
        </w:rPr>
        <w:tab/>
      </w:r>
      <w:r>
        <w:rPr>
          <w:rFonts w:hint="default" w:eastAsia="Calibri"/>
          <w:sz w:val="24"/>
          <w:szCs w:val="24"/>
          <w:lang w:val="en-US"/>
        </w:rPr>
        <w:tab/>
      </w:r>
      <w:r>
        <w:rPr>
          <w:rFonts w:eastAsia="Calibri"/>
          <w:sz w:val="24"/>
          <w:szCs w:val="24"/>
        </w:rPr>
        <w:t>Dosen</w:t>
      </w:r>
      <w:r>
        <w:rPr>
          <w:rFonts w:eastAsia="Calibri"/>
          <w:sz w:val="24"/>
          <w:szCs w:val="24"/>
        </w:rPr>
        <w:tab/>
      </w:r>
      <w:r>
        <w:rPr>
          <w:rFonts w:eastAsia="Calibri"/>
          <w:sz w:val="24"/>
          <w:szCs w:val="24"/>
        </w:rPr>
        <w:tab/>
      </w:r>
      <w:r>
        <w:rPr>
          <w:rFonts w:eastAsia="Calibri"/>
          <w:sz w:val="24"/>
          <w:szCs w:val="24"/>
        </w:rPr>
        <w:t>: Prayitno, S.ST., M.T., Ph.D</w:t>
      </w:r>
    </w:p>
    <w:p w14:paraId="30D37424">
      <w:pPr>
        <w:widowControl w:val="0"/>
        <w:autoSpaceDE w:val="0"/>
        <w:autoSpaceDN w:val="0"/>
        <w:adjustRightInd w:val="0"/>
        <w:spacing w:after="0" w:line="360" w:lineRule="auto"/>
        <w:jc w:val="left"/>
        <w:rPr>
          <w:rFonts w:eastAsia="Calibri"/>
          <w:sz w:val="24"/>
          <w:szCs w:val="24"/>
        </w:rPr>
      </w:pPr>
    </w:p>
    <w:p w14:paraId="03DF71CC">
      <w:pPr>
        <w:widowControl w:val="0"/>
        <w:autoSpaceDE w:val="0"/>
        <w:autoSpaceDN w:val="0"/>
        <w:adjustRightInd w:val="0"/>
        <w:spacing w:after="0" w:line="360" w:lineRule="auto"/>
        <w:rPr>
          <w:rFonts w:eastAsia="Calibri"/>
          <w:sz w:val="24"/>
          <w:szCs w:val="24"/>
        </w:rPr>
      </w:pPr>
      <w:r>
        <w:rPr>
          <w:rFonts w:eastAsia="Calibri"/>
          <w:sz w:val="24"/>
          <w:szCs w:val="24"/>
        </w:rPr>
        <w:tab/>
      </w:r>
      <w:r>
        <w:rPr>
          <w:rFonts w:eastAsia="Calibri"/>
          <w:sz w:val="24"/>
          <w:szCs w:val="24"/>
        </w:rPr>
        <w:tab/>
      </w:r>
      <w:r>
        <w:rPr>
          <w:rFonts w:hint="default" w:eastAsia="Calibri"/>
          <w:sz w:val="24"/>
          <w:szCs w:val="24"/>
          <w:lang w:val="en-US"/>
        </w:rPr>
        <w:tab/>
      </w:r>
      <w:r>
        <w:rPr>
          <w:rFonts w:eastAsia="Calibri"/>
          <w:b/>
          <w:bCs/>
          <w:sz w:val="24"/>
          <w:szCs w:val="24"/>
        </w:rPr>
        <w:t>Disusun oleh</w:t>
      </w:r>
      <w:r>
        <w:rPr>
          <w:rFonts w:eastAsia="Calibri"/>
          <w:sz w:val="24"/>
          <w:szCs w:val="24"/>
        </w:rPr>
        <w:t xml:space="preserve"> </w:t>
      </w:r>
    </w:p>
    <w:p w14:paraId="189F73E8">
      <w:pPr>
        <w:widowControl w:val="0"/>
        <w:autoSpaceDE w:val="0"/>
        <w:autoSpaceDN w:val="0"/>
        <w:adjustRightInd w:val="0"/>
        <w:spacing w:after="0" w:line="360" w:lineRule="auto"/>
        <w:ind w:firstLine="0" w:firstLineChars="0"/>
        <w:rPr>
          <w:rFonts w:eastAsia="Calibri"/>
          <w:sz w:val="24"/>
          <w:szCs w:val="24"/>
        </w:rPr>
      </w:pPr>
      <w:r>
        <w:rPr>
          <w:rFonts w:eastAsia="Calibri"/>
          <w:sz w:val="24"/>
          <w:szCs w:val="24"/>
        </w:rPr>
        <w:tab/>
      </w:r>
      <w:r>
        <w:rPr>
          <w:rFonts w:eastAsia="Calibri"/>
          <w:sz w:val="24"/>
          <w:szCs w:val="24"/>
        </w:rPr>
        <w:tab/>
      </w:r>
      <w:r>
        <w:rPr>
          <w:rFonts w:hint="default" w:eastAsia="Calibri"/>
          <w:sz w:val="24"/>
          <w:szCs w:val="24"/>
          <w:lang w:val="en-US"/>
        </w:rPr>
        <w:tab/>
      </w:r>
      <w:r>
        <w:rPr>
          <w:sz w:val="24"/>
          <w:szCs w:val="24"/>
          <w:rtl w:val="0"/>
        </w:rPr>
        <w:t>Nama</w:t>
      </w:r>
      <w:r>
        <w:rPr>
          <w:sz w:val="24"/>
          <w:szCs w:val="24"/>
          <w:rtl w:val="0"/>
        </w:rPr>
        <w:tab/>
      </w:r>
      <w:r>
        <w:rPr>
          <w:sz w:val="24"/>
          <w:szCs w:val="24"/>
          <w:rtl w:val="0"/>
        </w:rPr>
        <w:tab/>
      </w:r>
      <w:r>
        <w:rPr>
          <w:sz w:val="24"/>
          <w:szCs w:val="24"/>
          <w:rtl w:val="0"/>
        </w:rPr>
        <w:t xml:space="preserve">: </w:t>
      </w:r>
      <w:r>
        <w:rPr>
          <w:rFonts w:hint="default"/>
          <w:sz w:val="24"/>
          <w:szCs w:val="24"/>
          <w:rtl w:val="0"/>
          <w:lang w:val="en-US"/>
        </w:rPr>
        <w:t>Vian Maulana Ramadhan</w:t>
      </w:r>
    </w:p>
    <w:p w14:paraId="3ACE1684">
      <w:pPr>
        <w:widowControl w:val="0"/>
        <w:autoSpaceDE w:val="0"/>
        <w:autoSpaceDN w:val="0"/>
        <w:adjustRightInd w:val="0"/>
        <w:spacing w:line="360" w:lineRule="auto"/>
        <w:rPr>
          <w:rFonts w:eastAsia="Calibri"/>
        </w:rPr>
      </w:pPr>
      <w:r>
        <w:rPr>
          <w:rFonts w:eastAsia="Calibri"/>
          <w:sz w:val="24"/>
          <w:szCs w:val="24"/>
        </w:rPr>
        <w:tab/>
      </w:r>
      <w:r>
        <w:rPr>
          <w:rFonts w:hint="default" w:eastAsia="Calibri"/>
          <w:sz w:val="24"/>
          <w:szCs w:val="24"/>
          <w:lang w:val="en-US"/>
        </w:rPr>
        <w:tab/>
      </w:r>
      <w:r>
        <w:rPr>
          <w:rFonts w:eastAsia="Calibri"/>
          <w:sz w:val="24"/>
          <w:szCs w:val="24"/>
        </w:rPr>
        <w:tab/>
      </w:r>
      <w:r>
        <w:rPr>
          <w:rFonts w:eastAsia="Calibri"/>
          <w:sz w:val="24"/>
          <w:szCs w:val="24"/>
        </w:rPr>
        <w:t xml:space="preserve">NIM </w:t>
      </w:r>
      <w:r>
        <w:rPr>
          <w:rFonts w:eastAsia="Calibri"/>
          <w:sz w:val="24"/>
          <w:szCs w:val="24"/>
        </w:rPr>
        <w:tab/>
      </w:r>
      <w:r>
        <w:rPr>
          <w:rFonts w:eastAsia="Calibri"/>
        </w:rPr>
        <w:tab/>
      </w:r>
      <w:r>
        <w:rPr>
          <w:rFonts w:eastAsia="Calibri"/>
        </w:rPr>
        <w:t xml:space="preserve">: </w:t>
      </w:r>
      <w:r>
        <w:rPr>
          <w:rtl w:val="0"/>
        </w:rPr>
        <w:t>4.33.24.0.</w:t>
      </w:r>
      <w:r>
        <w:rPr>
          <w:rFonts w:hint="default"/>
          <w:rtl w:val="0"/>
          <w:lang w:val="en-US"/>
        </w:rPr>
        <w:t>26</w:t>
      </w:r>
    </w:p>
    <w:p w14:paraId="0B685C9B">
      <w:pPr>
        <w:widowControl w:val="0"/>
        <w:autoSpaceDE w:val="0"/>
        <w:autoSpaceDN w:val="0"/>
        <w:adjustRightInd w:val="0"/>
        <w:spacing w:line="360" w:lineRule="auto"/>
        <w:rPr>
          <w:rFonts w:eastAsia="Calibri"/>
        </w:rPr>
      </w:pPr>
    </w:p>
    <w:p w14:paraId="0000000B">
      <w:pPr>
        <w:widowControl w:val="0"/>
        <w:spacing w:line="360" w:lineRule="auto"/>
      </w:pPr>
    </w:p>
    <w:p w14:paraId="44E19FD2">
      <w:pPr>
        <w:widowControl w:val="0"/>
        <w:spacing w:line="360" w:lineRule="auto"/>
      </w:pPr>
    </w:p>
    <w:p w14:paraId="0000000C">
      <w:pPr>
        <w:widowControl w:val="0"/>
        <w:spacing w:after="0" w:line="360" w:lineRule="auto"/>
      </w:pPr>
    </w:p>
    <w:p w14:paraId="0000000D">
      <w:pPr>
        <w:widowControl w:val="0"/>
        <w:spacing w:after="0" w:line="360" w:lineRule="auto"/>
        <w:jc w:val="center"/>
        <w:rPr>
          <w:b/>
        </w:rPr>
      </w:pPr>
      <w:r>
        <w:rPr>
          <w:b/>
          <w:rtl w:val="0"/>
        </w:rPr>
        <w:t xml:space="preserve">PROGRAM STUDI TEKNOLOGI REKAYASA KOMPUTER </w:t>
      </w:r>
    </w:p>
    <w:p w14:paraId="0000000E">
      <w:pPr>
        <w:widowControl w:val="0"/>
        <w:spacing w:after="0" w:line="360" w:lineRule="auto"/>
        <w:jc w:val="center"/>
        <w:rPr>
          <w:b/>
        </w:rPr>
      </w:pPr>
      <w:r>
        <w:rPr>
          <w:b/>
          <w:rtl w:val="0"/>
        </w:rPr>
        <w:t xml:space="preserve">JURUSAN TEKNIK ELEKTRO </w:t>
      </w:r>
    </w:p>
    <w:p w14:paraId="0000000F">
      <w:pPr>
        <w:widowControl w:val="0"/>
        <w:spacing w:after="0" w:line="360" w:lineRule="auto"/>
        <w:jc w:val="center"/>
      </w:pPr>
      <w:r>
        <w:rPr>
          <w:b/>
          <w:rtl w:val="0"/>
        </w:rPr>
        <w:t>POLITEKNIK NEGERI SEMARANG</w:t>
      </w:r>
    </w:p>
    <w:p w14:paraId="1CBAC52A">
      <w:pPr>
        <w:spacing w:after="0" w:line="259" w:lineRule="auto"/>
        <w:ind w:left="0" w:right="0" w:firstLine="0"/>
        <w:jc w:val="center"/>
        <w:rPr>
          <w:b/>
          <w:rtl w:val="0"/>
        </w:rPr>
      </w:pPr>
      <w:r>
        <w:rPr>
          <w:b/>
          <w:rtl w:val="0"/>
        </w:rPr>
        <w:t>2024</w:t>
      </w:r>
      <w:r>
        <w:rPr>
          <w:rFonts w:hint="default"/>
          <w:b/>
          <w:rtl w:val="0"/>
          <w:lang w:val="en-US"/>
        </w:rPr>
        <w:t xml:space="preserve"> / </w:t>
      </w:r>
      <w:r>
        <w:rPr>
          <w:b/>
          <w:rtl w:val="0"/>
        </w:rPr>
        <w:t>2025</w:t>
      </w:r>
    </w:p>
    <w:p w14:paraId="5A49538C">
      <w:pPr>
        <w:spacing w:after="0"/>
        <w:jc w:val="left"/>
        <w:rPr>
          <w:b/>
          <w:sz w:val="24"/>
        </w:rPr>
        <w:sectPr>
          <w:headerReference r:id="rId5" w:type="default"/>
          <w:type w:val="continuous"/>
          <w:pgSz w:w="11910" w:h="16840"/>
          <w:pgMar w:top="1340" w:right="1275" w:bottom="280" w:left="1275" w:header="717" w:footer="0" w:gutter="0"/>
          <w:pgNumType w:start="1"/>
          <w:cols w:space="720" w:num="1"/>
        </w:sectPr>
      </w:pPr>
    </w:p>
    <w:p w14:paraId="5723C534">
      <w:pPr>
        <w:pStyle w:val="2"/>
        <w:numPr>
          <w:ilvl w:val="0"/>
          <w:numId w:val="1"/>
        </w:numPr>
        <w:tabs>
          <w:tab w:val="left" w:pos="524"/>
        </w:tabs>
        <w:spacing w:before="89" w:after="0" w:line="240" w:lineRule="auto"/>
        <w:ind w:left="524" w:right="0" w:hanging="359"/>
        <w:jc w:val="left"/>
      </w:pPr>
      <w:r>
        <w:rPr>
          <w:spacing w:val="-2"/>
        </w:rPr>
        <w:t>Tujuan</w:t>
      </w:r>
      <w:r>
        <w:rPr>
          <w:spacing w:val="3"/>
        </w:rPr>
        <w:t xml:space="preserve"> </w:t>
      </w:r>
      <w:r>
        <w:rPr>
          <w:spacing w:val="-2"/>
        </w:rPr>
        <w:t>Instruksional</w:t>
      </w:r>
      <w:r>
        <w:rPr>
          <w:spacing w:val="4"/>
        </w:rPr>
        <w:t xml:space="preserve"> </w:t>
      </w:r>
      <w:r>
        <w:rPr>
          <w:spacing w:val="-2"/>
        </w:rPr>
        <w:t>Khusus</w:t>
      </w:r>
    </w:p>
    <w:p w14:paraId="0EDE2035">
      <w:pPr>
        <w:pStyle w:val="5"/>
        <w:spacing w:before="161"/>
        <w:ind w:left="165"/>
      </w:pPr>
      <w:r>
        <w:t>Setelah</w:t>
      </w:r>
      <w:r>
        <w:rPr>
          <w:spacing w:val="-4"/>
        </w:rPr>
        <w:t xml:space="preserve"> </w:t>
      </w:r>
      <w:r>
        <w:t>menyelesaikan</w:t>
      </w:r>
      <w:r>
        <w:rPr>
          <w:spacing w:val="-2"/>
        </w:rPr>
        <w:t xml:space="preserve"> </w:t>
      </w:r>
      <w:r>
        <w:t>praktikum</w:t>
      </w:r>
      <w:r>
        <w:rPr>
          <w:spacing w:val="-2"/>
        </w:rPr>
        <w:t xml:space="preserve"> </w:t>
      </w:r>
      <w:r>
        <w:t>ini,</w:t>
      </w:r>
      <w:r>
        <w:rPr>
          <w:spacing w:val="-2"/>
        </w:rPr>
        <w:t xml:space="preserve"> </w:t>
      </w:r>
      <w:r>
        <w:t>mahasiswa</w:t>
      </w:r>
      <w:r>
        <w:rPr>
          <w:spacing w:val="-4"/>
        </w:rPr>
        <w:t xml:space="preserve"> </w:t>
      </w:r>
      <w:r>
        <w:t>diharapkan</w:t>
      </w:r>
      <w:r>
        <w:rPr>
          <w:spacing w:val="-1"/>
        </w:rPr>
        <w:t xml:space="preserve"> </w:t>
      </w:r>
      <w:r>
        <w:rPr>
          <w:spacing w:val="-2"/>
        </w:rPr>
        <w:t>mampu:</w:t>
      </w:r>
    </w:p>
    <w:p w14:paraId="031CD329">
      <w:pPr>
        <w:pStyle w:val="12"/>
        <w:numPr>
          <w:ilvl w:val="1"/>
          <w:numId w:val="1"/>
        </w:numPr>
        <w:tabs>
          <w:tab w:val="left" w:pos="884"/>
        </w:tabs>
        <w:spacing w:before="0" w:after="0" w:line="240" w:lineRule="auto"/>
        <w:ind w:left="884" w:right="0" w:hanging="359"/>
        <w:jc w:val="left"/>
        <w:rPr>
          <w:sz w:val="24"/>
        </w:rPr>
      </w:pPr>
      <w:r>
        <w:rPr>
          <w:sz w:val="24"/>
        </w:rPr>
        <w:t>Menjelaskan</w:t>
      </w:r>
      <w:r>
        <w:rPr>
          <w:spacing w:val="-1"/>
          <w:sz w:val="24"/>
        </w:rPr>
        <w:t xml:space="preserve"> </w:t>
      </w:r>
      <w:r>
        <w:rPr>
          <w:sz w:val="24"/>
        </w:rPr>
        <w:t>dan menggunakan konstruktor</w:t>
      </w:r>
      <w:r>
        <w:rPr>
          <w:spacing w:val="-1"/>
          <w:sz w:val="24"/>
        </w:rPr>
        <w:t xml:space="preserve"> </w:t>
      </w:r>
      <w:r>
        <w:rPr>
          <w:sz w:val="24"/>
        </w:rPr>
        <w:t>(</w:t>
      </w:r>
      <w:r>
        <w:rPr>
          <w:spacing w:val="59"/>
          <w:sz w:val="24"/>
          <w:u w:val="single"/>
        </w:rPr>
        <w:t xml:space="preserve">  </w:t>
      </w:r>
      <w:r>
        <w:rPr>
          <w:sz w:val="24"/>
        </w:rPr>
        <w:t>init</w:t>
      </w:r>
      <w:r>
        <w:rPr>
          <w:spacing w:val="60"/>
          <w:sz w:val="24"/>
          <w:u w:val="single"/>
        </w:rPr>
        <w:t xml:space="preserve">  </w:t>
      </w:r>
      <w:r>
        <w:rPr>
          <w:sz w:val="24"/>
        </w:rPr>
        <w:t>) dan</w:t>
      </w:r>
      <w:r>
        <w:rPr>
          <w:spacing w:val="-1"/>
          <w:sz w:val="24"/>
        </w:rPr>
        <w:t xml:space="preserve"> </w:t>
      </w:r>
      <w:r>
        <w:rPr>
          <w:sz w:val="24"/>
        </w:rPr>
        <w:t>destruktor (</w:t>
      </w:r>
      <w:r>
        <w:rPr>
          <w:spacing w:val="59"/>
          <w:sz w:val="24"/>
          <w:u w:val="single"/>
        </w:rPr>
        <w:t xml:space="preserve">  </w:t>
      </w:r>
      <w:r>
        <w:rPr>
          <w:sz w:val="24"/>
        </w:rPr>
        <w:t>del</w:t>
      </w:r>
      <w:r>
        <w:rPr>
          <w:spacing w:val="60"/>
          <w:sz w:val="24"/>
          <w:u w:val="single"/>
        </w:rPr>
        <w:t xml:space="preserve">  </w:t>
      </w:r>
      <w:r>
        <w:rPr>
          <w:spacing w:val="-10"/>
          <w:sz w:val="24"/>
        </w:rPr>
        <w:t>)</w:t>
      </w:r>
    </w:p>
    <w:p w14:paraId="74E00D82">
      <w:pPr>
        <w:pStyle w:val="12"/>
        <w:numPr>
          <w:ilvl w:val="1"/>
          <w:numId w:val="1"/>
        </w:numPr>
        <w:tabs>
          <w:tab w:val="left" w:pos="884"/>
        </w:tabs>
        <w:spacing w:before="0" w:after="0" w:line="240" w:lineRule="auto"/>
        <w:ind w:left="884" w:right="0" w:hanging="359"/>
        <w:jc w:val="left"/>
        <w:rPr>
          <w:sz w:val="24"/>
        </w:rPr>
      </w:pPr>
      <w:r>
        <w:rPr>
          <w:sz w:val="24"/>
        </w:rPr>
        <w:t>Memahami</w:t>
      </w:r>
      <w:r>
        <w:rPr>
          <w:spacing w:val="-4"/>
          <w:sz w:val="24"/>
        </w:rPr>
        <w:t xml:space="preserve"> </w:t>
      </w:r>
      <w:r>
        <w:rPr>
          <w:sz w:val="24"/>
        </w:rPr>
        <w:t>peran</w:t>
      </w:r>
      <w:r>
        <w:rPr>
          <w:spacing w:val="-1"/>
          <w:sz w:val="24"/>
        </w:rPr>
        <w:t xml:space="preserve"> </w:t>
      </w:r>
      <w:r>
        <w:rPr>
          <w:sz w:val="24"/>
        </w:rPr>
        <w:t>self</w:t>
      </w:r>
      <w:r>
        <w:rPr>
          <w:spacing w:val="-2"/>
          <w:sz w:val="24"/>
        </w:rPr>
        <w:t xml:space="preserve"> </w:t>
      </w:r>
      <w:r>
        <w:rPr>
          <w:sz w:val="24"/>
        </w:rPr>
        <w:t>dalam</w:t>
      </w:r>
      <w:r>
        <w:rPr>
          <w:spacing w:val="-1"/>
          <w:sz w:val="24"/>
        </w:rPr>
        <w:t xml:space="preserve"> </w:t>
      </w:r>
      <w:r>
        <w:rPr>
          <w:sz w:val="24"/>
        </w:rPr>
        <w:t>method</w:t>
      </w:r>
      <w:r>
        <w:rPr>
          <w:spacing w:val="-2"/>
          <w:sz w:val="24"/>
        </w:rPr>
        <w:t xml:space="preserve"> </w:t>
      </w:r>
      <w:r>
        <w:rPr>
          <w:sz w:val="24"/>
        </w:rPr>
        <w:t>sebuah</w:t>
      </w:r>
      <w:r>
        <w:rPr>
          <w:spacing w:val="-1"/>
          <w:sz w:val="24"/>
        </w:rPr>
        <w:t xml:space="preserve"> </w:t>
      </w:r>
      <w:r>
        <w:rPr>
          <w:spacing w:val="-2"/>
          <w:sz w:val="24"/>
        </w:rPr>
        <w:t>kelas</w:t>
      </w:r>
    </w:p>
    <w:p w14:paraId="1694FB19">
      <w:pPr>
        <w:pStyle w:val="12"/>
        <w:numPr>
          <w:ilvl w:val="1"/>
          <w:numId w:val="1"/>
        </w:numPr>
        <w:tabs>
          <w:tab w:val="left" w:pos="884"/>
        </w:tabs>
        <w:spacing w:before="0" w:after="0" w:line="240" w:lineRule="auto"/>
        <w:ind w:left="884" w:right="0" w:hanging="359"/>
        <w:jc w:val="left"/>
        <w:rPr>
          <w:sz w:val="24"/>
        </w:rPr>
      </w:pPr>
      <w:r>
        <w:rPr>
          <w:sz w:val="24"/>
        </w:rPr>
        <w:t>Menerapkan</w:t>
      </w:r>
      <w:r>
        <w:rPr>
          <w:spacing w:val="-4"/>
          <w:sz w:val="24"/>
        </w:rPr>
        <w:t xml:space="preserve"> </w:t>
      </w:r>
      <w:r>
        <w:rPr>
          <w:sz w:val="24"/>
        </w:rPr>
        <w:t>konsep enkapsulasi</w:t>
      </w:r>
      <w:r>
        <w:rPr>
          <w:spacing w:val="-2"/>
          <w:sz w:val="24"/>
        </w:rPr>
        <w:t xml:space="preserve"> </w:t>
      </w:r>
      <w:r>
        <w:rPr>
          <w:sz w:val="24"/>
        </w:rPr>
        <w:t>(encapsulation)</w:t>
      </w:r>
      <w:r>
        <w:rPr>
          <w:spacing w:val="-2"/>
          <w:sz w:val="24"/>
        </w:rPr>
        <w:t xml:space="preserve"> </w:t>
      </w:r>
      <w:r>
        <w:rPr>
          <w:sz w:val="24"/>
        </w:rPr>
        <w:t>dalam</w:t>
      </w:r>
      <w:r>
        <w:rPr>
          <w:spacing w:val="-1"/>
          <w:sz w:val="24"/>
        </w:rPr>
        <w:t xml:space="preserve"> </w:t>
      </w:r>
      <w:r>
        <w:rPr>
          <w:spacing w:val="-2"/>
          <w:sz w:val="24"/>
        </w:rPr>
        <w:t>Python</w:t>
      </w:r>
    </w:p>
    <w:p w14:paraId="6938DD52">
      <w:pPr>
        <w:pStyle w:val="12"/>
        <w:numPr>
          <w:ilvl w:val="1"/>
          <w:numId w:val="1"/>
        </w:numPr>
        <w:tabs>
          <w:tab w:val="left" w:pos="884"/>
        </w:tabs>
        <w:spacing w:before="0" w:after="0" w:line="240" w:lineRule="auto"/>
        <w:ind w:left="884" w:right="0" w:hanging="359"/>
        <w:jc w:val="left"/>
        <w:rPr>
          <w:sz w:val="24"/>
        </w:rPr>
      </w:pPr>
      <w:r>
        <w:rPr>
          <w:sz w:val="24"/>
        </w:rPr>
        <w:t>Menggunakan</w:t>
      </w:r>
      <w:r>
        <w:rPr>
          <w:spacing w:val="-1"/>
          <w:sz w:val="24"/>
        </w:rPr>
        <w:t xml:space="preserve"> </w:t>
      </w:r>
      <w:r>
        <w:rPr>
          <w:sz w:val="24"/>
        </w:rPr>
        <w:t>getter,</w:t>
      </w:r>
      <w:r>
        <w:rPr>
          <w:spacing w:val="-1"/>
          <w:sz w:val="24"/>
        </w:rPr>
        <w:t xml:space="preserve"> </w:t>
      </w:r>
      <w:r>
        <w:rPr>
          <w:sz w:val="24"/>
        </w:rPr>
        <w:t>setter,</w:t>
      </w:r>
      <w:r>
        <w:rPr>
          <w:spacing w:val="-1"/>
          <w:sz w:val="24"/>
        </w:rPr>
        <w:t xml:space="preserve"> </w:t>
      </w:r>
      <w:r>
        <w:rPr>
          <w:sz w:val="24"/>
        </w:rPr>
        <w:t>dan</w:t>
      </w:r>
      <w:r>
        <w:rPr>
          <w:spacing w:val="-1"/>
          <w:sz w:val="24"/>
        </w:rPr>
        <w:t xml:space="preserve"> </w:t>
      </w:r>
      <w:r>
        <w:rPr>
          <w:sz w:val="24"/>
        </w:rPr>
        <w:t>dekorator @property</w:t>
      </w:r>
      <w:r>
        <w:rPr>
          <w:spacing w:val="-1"/>
          <w:sz w:val="24"/>
        </w:rPr>
        <w:t xml:space="preserve"> </w:t>
      </w:r>
      <w:r>
        <w:rPr>
          <w:sz w:val="24"/>
        </w:rPr>
        <w:t>untuk</w:t>
      </w:r>
      <w:r>
        <w:rPr>
          <w:spacing w:val="-1"/>
          <w:sz w:val="24"/>
        </w:rPr>
        <w:t xml:space="preserve"> </w:t>
      </w:r>
      <w:r>
        <w:rPr>
          <w:sz w:val="24"/>
        </w:rPr>
        <w:t>mengelola</w:t>
      </w:r>
      <w:r>
        <w:rPr>
          <w:spacing w:val="-2"/>
          <w:sz w:val="24"/>
        </w:rPr>
        <w:t xml:space="preserve"> </w:t>
      </w:r>
      <w:r>
        <w:rPr>
          <w:sz w:val="24"/>
        </w:rPr>
        <w:t xml:space="preserve">akses </w:t>
      </w:r>
      <w:r>
        <w:rPr>
          <w:spacing w:val="-2"/>
          <w:sz w:val="24"/>
        </w:rPr>
        <w:t>atribut</w:t>
      </w:r>
    </w:p>
    <w:p w14:paraId="4EE54F3A">
      <w:pPr>
        <w:pStyle w:val="2"/>
        <w:numPr>
          <w:ilvl w:val="0"/>
          <w:numId w:val="1"/>
        </w:numPr>
        <w:tabs>
          <w:tab w:val="left" w:pos="524"/>
        </w:tabs>
        <w:spacing w:before="125" w:after="0" w:line="430" w:lineRule="atLeast"/>
        <w:ind w:left="165" w:right="7213" w:firstLine="0"/>
        <w:jc w:val="left"/>
        <w:rPr>
          <w:b w:val="0"/>
        </w:rPr>
      </w:pPr>
      <w:r>
        <w:t>Alat</w:t>
      </w:r>
      <w:r>
        <w:rPr>
          <w:spacing w:val="-15"/>
        </w:rPr>
        <w:t xml:space="preserve"> </w:t>
      </w:r>
      <w:r>
        <w:t>dan</w:t>
      </w:r>
      <w:r>
        <w:rPr>
          <w:spacing w:val="-15"/>
        </w:rPr>
        <w:t xml:space="preserve"> </w:t>
      </w:r>
      <w:r>
        <w:t>Bahan Perangkat Lunak</w:t>
      </w:r>
      <w:r>
        <w:rPr>
          <w:b w:val="0"/>
        </w:rPr>
        <w:t>:</w:t>
      </w:r>
    </w:p>
    <w:p w14:paraId="1786A5D4">
      <w:pPr>
        <w:pStyle w:val="12"/>
        <w:numPr>
          <w:ilvl w:val="0"/>
          <w:numId w:val="2"/>
        </w:numPr>
        <w:tabs>
          <w:tab w:val="left" w:pos="885"/>
        </w:tabs>
        <w:spacing w:before="7" w:after="0" w:line="240" w:lineRule="auto"/>
        <w:ind w:left="885" w:right="0" w:hanging="360"/>
        <w:jc w:val="left"/>
        <w:rPr>
          <w:sz w:val="24"/>
        </w:rPr>
      </w:pPr>
      <w:r>
        <w:rPr>
          <w:sz w:val="24"/>
        </w:rPr>
        <w:t>Sistem</w:t>
      </w:r>
      <w:r>
        <w:rPr>
          <w:spacing w:val="-4"/>
          <w:sz w:val="24"/>
        </w:rPr>
        <w:t xml:space="preserve"> </w:t>
      </w:r>
      <w:r>
        <w:rPr>
          <w:sz w:val="24"/>
        </w:rPr>
        <w:t>operasi</w:t>
      </w:r>
      <w:r>
        <w:rPr>
          <w:spacing w:val="-2"/>
          <w:sz w:val="24"/>
        </w:rPr>
        <w:t xml:space="preserve"> </w:t>
      </w:r>
      <w:r>
        <w:rPr>
          <w:sz w:val="24"/>
        </w:rPr>
        <w:t>Windows/Linux/macOS</w:t>
      </w:r>
      <w:r>
        <w:rPr>
          <w:spacing w:val="-1"/>
          <w:sz w:val="24"/>
        </w:rPr>
        <w:t xml:space="preserve"> </w:t>
      </w:r>
      <w:r>
        <w:rPr>
          <w:sz w:val="24"/>
        </w:rPr>
        <w:t>(sesuai</w:t>
      </w:r>
      <w:r>
        <w:rPr>
          <w:spacing w:val="-2"/>
          <w:sz w:val="24"/>
        </w:rPr>
        <w:t xml:space="preserve"> ketersediaan).</w:t>
      </w:r>
    </w:p>
    <w:p w14:paraId="5CAFEF44">
      <w:pPr>
        <w:pStyle w:val="12"/>
        <w:numPr>
          <w:ilvl w:val="0"/>
          <w:numId w:val="2"/>
        </w:numPr>
        <w:tabs>
          <w:tab w:val="left" w:pos="885"/>
        </w:tabs>
        <w:spacing w:before="0" w:after="0" w:line="240" w:lineRule="auto"/>
        <w:ind w:left="885" w:right="0" w:hanging="360"/>
        <w:jc w:val="left"/>
        <w:rPr>
          <w:sz w:val="24"/>
        </w:rPr>
      </w:pPr>
      <w:r>
        <w:rPr>
          <w:sz w:val="24"/>
        </w:rPr>
        <w:t>Python</w:t>
      </w:r>
      <w:r>
        <w:rPr>
          <w:spacing w:val="-2"/>
          <w:sz w:val="24"/>
        </w:rPr>
        <w:t xml:space="preserve"> </w:t>
      </w:r>
      <w:r>
        <w:rPr>
          <w:sz w:val="24"/>
        </w:rPr>
        <w:t>3.x</w:t>
      </w:r>
      <w:r>
        <w:rPr>
          <w:spacing w:val="-1"/>
          <w:sz w:val="24"/>
        </w:rPr>
        <w:t xml:space="preserve"> </w:t>
      </w:r>
      <w:r>
        <w:rPr>
          <w:sz w:val="24"/>
        </w:rPr>
        <w:t>(versi</w:t>
      </w:r>
      <w:r>
        <w:rPr>
          <w:spacing w:val="-1"/>
          <w:sz w:val="24"/>
        </w:rPr>
        <w:t xml:space="preserve"> </w:t>
      </w:r>
      <w:r>
        <w:rPr>
          <w:sz w:val="24"/>
        </w:rPr>
        <w:t>terbaru yang</w:t>
      </w:r>
      <w:r>
        <w:rPr>
          <w:spacing w:val="-1"/>
          <w:sz w:val="24"/>
        </w:rPr>
        <w:t xml:space="preserve"> </w:t>
      </w:r>
      <w:r>
        <w:rPr>
          <w:spacing w:val="-2"/>
          <w:sz w:val="24"/>
        </w:rPr>
        <w:t>stabil).</w:t>
      </w:r>
    </w:p>
    <w:p w14:paraId="2C855516">
      <w:pPr>
        <w:pStyle w:val="12"/>
        <w:numPr>
          <w:ilvl w:val="0"/>
          <w:numId w:val="2"/>
        </w:numPr>
        <w:tabs>
          <w:tab w:val="left" w:pos="885"/>
        </w:tabs>
        <w:spacing w:before="0" w:after="0" w:line="240" w:lineRule="auto"/>
        <w:ind w:left="885" w:right="0" w:hanging="360"/>
        <w:jc w:val="left"/>
        <w:rPr>
          <w:sz w:val="24"/>
        </w:rPr>
      </w:pPr>
      <w:r>
        <w:rPr>
          <w:sz w:val="24"/>
        </w:rPr>
        <w:t>IDE</w:t>
      </w:r>
      <w:r>
        <w:rPr>
          <w:spacing w:val="-4"/>
          <w:sz w:val="24"/>
        </w:rPr>
        <w:t xml:space="preserve"> </w:t>
      </w:r>
      <w:r>
        <w:rPr>
          <w:sz w:val="24"/>
        </w:rPr>
        <w:t>atau</w:t>
      </w:r>
      <w:r>
        <w:rPr>
          <w:spacing w:val="-1"/>
          <w:sz w:val="24"/>
        </w:rPr>
        <w:t xml:space="preserve"> </w:t>
      </w:r>
      <w:r>
        <w:rPr>
          <w:sz w:val="24"/>
        </w:rPr>
        <w:t>Code</w:t>
      </w:r>
      <w:r>
        <w:rPr>
          <w:spacing w:val="-1"/>
          <w:sz w:val="24"/>
        </w:rPr>
        <w:t xml:space="preserve"> </w:t>
      </w:r>
      <w:r>
        <w:rPr>
          <w:sz w:val="24"/>
        </w:rPr>
        <w:t>Editor (misalnya,</w:t>
      </w:r>
      <w:r>
        <w:rPr>
          <w:spacing w:val="-1"/>
          <w:sz w:val="24"/>
        </w:rPr>
        <w:t xml:space="preserve"> </w:t>
      </w:r>
      <w:r>
        <w:rPr>
          <w:sz w:val="24"/>
        </w:rPr>
        <w:t>PyCharm,</w:t>
      </w:r>
      <w:r>
        <w:rPr>
          <w:spacing w:val="-1"/>
          <w:sz w:val="24"/>
        </w:rPr>
        <w:t xml:space="preserve"> </w:t>
      </w:r>
      <w:r>
        <w:rPr>
          <w:sz w:val="24"/>
        </w:rPr>
        <w:t>VS</w:t>
      </w:r>
      <w:r>
        <w:rPr>
          <w:spacing w:val="-1"/>
          <w:sz w:val="24"/>
        </w:rPr>
        <w:t xml:space="preserve"> </w:t>
      </w:r>
      <w:r>
        <w:rPr>
          <w:sz w:val="24"/>
        </w:rPr>
        <w:t>Code,</w:t>
      </w:r>
      <w:r>
        <w:rPr>
          <w:spacing w:val="-1"/>
          <w:sz w:val="24"/>
        </w:rPr>
        <w:t xml:space="preserve"> </w:t>
      </w:r>
      <w:r>
        <w:rPr>
          <w:sz w:val="24"/>
        </w:rPr>
        <w:t xml:space="preserve">atau </w:t>
      </w:r>
      <w:r>
        <w:rPr>
          <w:spacing w:val="-2"/>
          <w:sz w:val="24"/>
        </w:rPr>
        <w:t>IDLE).</w:t>
      </w:r>
    </w:p>
    <w:p w14:paraId="0A8D4B15">
      <w:pPr>
        <w:pStyle w:val="2"/>
        <w:ind w:firstLine="0"/>
        <w:rPr>
          <w:b w:val="0"/>
        </w:rPr>
      </w:pPr>
      <w:r>
        <w:t>Perangkat</w:t>
      </w:r>
      <w:r>
        <w:rPr>
          <w:spacing w:val="-3"/>
        </w:rPr>
        <w:t xml:space="preserve"> </w:t>
      </w:r>
      <w:r>
        <w:rPr>
          <w:spacing w:val="-2"/>
        </w:rPr>
        <w:t>Keras</w:t>
      </w:r>
      <w:r>
        <w:rPr>
          <w:b w:val="0"/>
          <w:spacing w:val="-2"/>
        </w:rPr>
        <w:t>:</w:t>
      </w:r>
    </w:p>
    <w:p w14:paraId="2B77C01C">
      <w:pPr>
        <w:pStyle w:val="12"/>
        <w:numPr>
          <w:ilvl w:val="0"/>
          <w:numId w:val="2"/>
        </w:numPr>
        <w:tabs>
          <w:tab w:val="left" w:pos="885"/>
        </w:tabs>
        <w:spacing w:before="0" w:after="0" w:line="240" w:lineRule="auto"/>
        <w:ind w:left="885" w:right="0" w:hanging="360"/>
        <w:jc w:val="left"/>
        <w:rPr>
          <w:sz w:val="24"/>
        </w:rPr>
      </w:pPr>
      <w:r>
        <w:rPr>
          <w:sz w:val="24"/>
        </w:rPr>
        <w:t>Komputer/Laptop</w:t>
      </w:r>
      <w:r>
        <w:rPr>
          <w:spacing w:val="-4"/>
          <w:sz w:val="24"/>
        </w:rPr>
        <w:t xml:space="preserve"> </w:t>
      </w:r>
      <w:r>
        <w:rPr>
          <w:sz w:val="24"/>
        </w:rPr>
        <w:t>dengan</w:t>
      </w:r>
      <w:r>
        <w:rPr>
          <w:spacing w:val="-1"/>
          <w:sz w:val="24"/>
        </w:rPr>
        <w:t xml:space="preserve"> </w:t>
      </w:r>
      <w:r>
        <w:rPr>
          <w:sz w:val="24"/>
        </w:rPr>
        <w:t>spesifikasi</w:t>
      </w:r>
      <w:r>
        <w:rPr>
          <w:spacing w:val="-1"/>
          <w:sz w:val="24"/>
        </w:rPr>
        <w:t xml:space="preserve"> </w:t>
      </w:r>
      <w:r>
        <w:rPr>
          <w:sz w:val="24"/>
        </w:rPr>
        <w:t>memadai</w:t>
      </w:r>
      <w:r>
        <w:rPr>
          <w:spacing w:val="-2"/>
          <w:sz w:val="24"/>
        </w:rPr>
        <w:t xml:space="preserve"> </w:t>
      </w:r>
      <w:r>
        <w:rPr>
          <w:sz w:val="24"/>
        </w:rPr>
        <w:t>untuk</w:t>
      </w:r>
      <w:r>
        <w:rPr>
          <w:spacing w:val="-1"/>
          <w:sz w:val="24"/>
        </w:rPr>
        <w:t xml:space="preserve"> </w:t>
      </w:r>
      <w:r>
        <w:rPr>
          <w:sz w:val="24"/>
        </w:rPr>
        <w:t>menjalankan</w:t>
      </w:r>
      <w:r>
        <w:rPr>
          <w:spacing w:val="-1"/>
          <w:sz w:val="24"/>
        </w:rPr>
        <w:t xml:space="preserve"> </w:t>
      </w:r>
      <w:r>
        <w:rPr>
          <w:spacing w:val="-2"/>
          <w:sz w:val="24"/>
        </w:rPr>
        <w:t>Python.</w:t>
      </w:r>
    </w:p>
    <w:p w14:paraId="11730984">
      <w:pPr>
        <w:pStyle w:val="2"/>
        <w:ind w:firstLine="0"/>
        <w:rPr>
          <w:b w:val="0"/>
        </w:rPr>
      </w:pPr>
      <w:r>
        <w:t>Bahan</w:t>
      </w:r>
      <w:r>
        <w:rPr>
          <w:spacing w:val="1"/>
        </w:rPr>
        <w:t xml:space="preserve"> </w:t>
      </w:r>
      <w:r>
        <w:rPr>
          <w:spacing w:val="-2"/>
        </w:rPr>
        <w:t>Pendukung</w:t>
      </w:r>
      <w:r>
        <w:rPr>
          <w:b w:val="0"/>
          <w:spacing w:val="-2"/>
        </w:rPr>
        <w:t>:</w:t>
      </w:r>
    </w:p>
    <w:p w14:paraId="63D22AF8">
      <w:pPr>
        <w:pStyle w:val="12"/>
        <w:numPr>
          <w:ilvl w:val="0"/>
          <w:numId w:val="2"/>
        </w:numPr>
        <w:tabs>
          <w:tab w:val="left" w:pos="885"/>
        </w:tabs>
        <w:spacing w:before="0" w:after="0" w:line="240" w:lineRule="auto"/>
        <w:ind w:left="885" w:right="0" w:hanging="360"/>
        <w:jc w:val="left"/>
        <w:rPr>
          <w:sz w:val="24"/>
        </w:rPr>
      </w:pPr>
      <w:r>
        <w:rPr>
          <w:sz w:val="24"/>
        </w:rPr>
        <w:t>Modul/slide</w:t>
      </w:r>
      <w:r>
        <w:rPr>
          <w:spacing w:val="-4"/>
          <w:sz w:val="24"/>
        </w:rPr>
        <w:t xml:space="preserve"> </w:t>
      </w:r>
      <w:r>
        <w:rPr>
          <w:sz w:val="24"/>
        </w:rPr>
        <w:t>perkuliahan</w:t>
      </w:r>
      <w:r>
        <w:rPr>
          <w:spacing w:val="-2"/>
          <w:sz w:val="24"/>
        </w:rPr>
        <w:t xml:space="preserve"> </w:t>
      </w:r>
      <w:r>
        <w:rPr>
          <w:sz w:val="24"/>
        </w:rPr>
        <w:t>yang</w:t>
      </w:r>
      <w:r>
        <w:rPr>
          <w:spacing w:val="-2"/>
          <w:sz w:val="24"/>
        </w:rPr>
        <w:t xml:space="preserve"> </w:t>
      </w:r>
      <w:r>
        <w:rPr>
          <w:sz w:val="24"/>
        </w:rPr>
        <w:t>menjelaskan</w:t>
      </w:r>
      <w:r>
        <w:rPr>
          <w:spacing w:val="-2"/>
          <w:sz w:val="24"/>
        </w:rPr>
        <w:t xml:space="preserve"> </w:t>
      </w:r>
      <w:r>
        <w:rPr>
          <w:sz w:val="24"/>
        </w:rPr>
        <w:t>dasar</w:t>
      </w:r>
      <w:r>
        <w:rPr>
          <w:spacing w:val="-1"/>
          <w:sz w:val="24"/>
        </w:rPr>
        <w:t xml:space="preserve"> </w:t>
      </w:r>
      <w:r>
        <w:rPr>
          <w:sz w:val="24"/>
        </w:rPr>
        <w:t>pemrograman</w:t>
      </w:r>
      <w:r>
        <w:rPr>
          <w:spacing w:val="-1"/>
          <w:sz w:val="24"/>
        </w:rPr>
        <w:t xml:space="preserve"> </w:t>
      </w:r>
      <w:r>
        <w:rPr>
          <w:spacing w:val="-2"/>
          <w:sz w:val="24"/>
        </w:rPr>
        <w:t>Python.</w:t>
      </w:r>
    </w:p>
    <w:p w14:paraId="49B45497">
      <w:pPr>
        <w:pStyle w:val="12"/>
        <w:numPr>
          <w:ilvl w:val="0"/>
          <w:numId w:val="2"/>
        </w:numPr>
        <w:tabs>
          <w:tab w:val="left" w:pos="885"/>
        </w:tabs>
        <w:spacing w:before="0" w:after="0" w:line="240" w:lineRule="auto"/>
        <w:ind w:left="885" w:right="0" w:hanging="360"/>
        <w:jc w:val="left"/>
        <w:rPr>
          <w:sz w:val="24"/>
        </w:rPr>
      </w:pPr>
      <w:r>
        <w:rPr>
          <w:sz w:val="24"/>
        </w:rPr>
        <w:t>Koneksi</w:t>
      </w:r>
      <w:r>
        <w:rPr>
          <w:spacing w:val="-2"/>
          <w:sz w:val="24"/>
        </w:rPr>
        <w:t xml:space="preserve"> </w:t>
      </w:r>
      <w:r>
        <w:rPr>
          <w:sz w:val="24"/>
        </w:rPr>
        <w:t>internet</w:t>
      </w:r>
      <w:r>
        <w:rPr>
          <w:spacing w:val="-2"/>
          <w:sz w:val="24"/>
        </w:rPr>
        <w:t xml:space="preserve"> </w:t>
      </w:r>
      <w:r>
        <w:rPr>
          <w:sz w:val="24"/>
        </w:rPr>
        <w:t>(opsional,</w:t>
      </w:r>
      <w:r>
        <w:rPr>
          <w:spacing w:val="-1"/>
          <w:sz w:val="24"/>
        </w:rPr>
        <w:t xml:space="preserve"> </w:t>
      </w:r>
      <w:r>
        <w:rPr>
          <w:sz w:val="24"/>
        </w:rPr>
        <w:t>untuk</w:t>
      </w:r>
      <w:r>
        <w:rPr>
          <w:spacing w:val="-2"/>
          <w:sz w:val="24"/>
        </w:rPr>
        <w:t xml:space="preserve"> </w:t>
      </w:r>
      <w:r>
        <w:rPr>
          <w:sz w:val="24"/>
        </w:rPr>
        <w:t>referensi</w:t>
      </w:r>
      <w:r>
        <w:rPr>
          <w:spacing w:val="-1"/>
          <w:sz w:val="24"/>
        </w:rPr>
        <w:t xml:space="preserve"> </w:t>
      </w:r>
      <w:r>
        <w:rPr>
          <w:spacing w:val="-2"/>
          <w:sz w:val="24"/>
        </w:rPr>
        <w:t>tambahan).</w:t>
      </w:r>
    </w:p>
    <w:p w14:paraId="1302C14B">
      <w:pPr>
        <w:pStyle w:val="5"/>
        <w:spacing w:before="161"/>
      </w:pPr>
    </w:p>
    <w:p w14:paraId="7C3A6392">
      <w:pPr>
        <w:pStyle w:val="2"/>
        <w:numPr>
          <w:ilvl w:val="0"/>
          <w:numId w:val="1"/>
        </w:numPr>
        <w:tabs>
          <w:tab w:val="left" w:pos="524"/>
        </w:tabs>
        <w:spacing w:before="0" w:after="0" w:line="240" w:lineRule="auto"/>
        <w:ind w:left="524" w:right="0" w:hanging="359"/>
        <w:jc w:val="left"/>
      </w:pPr>
      <w:r>
        <w:t>Dasar</w:t>
      </w:r>
      <w:r>
        <w:rPr>
          <w:spacing w:val="-11"/>
        </w:rPr>
        <w:t xml:space="preserve"> </w:t>
      </w:r>
      <w:r>
        <w:rPr>
          <w:spacing w:val="-2"/>
        </w:rPr>
        <w:t>Teori</w:t>
      </w:r>
    </w:p>
    <w:p w14:paraId="35537DB9">
      <w:pPr>
        <w:pStyle w:val="5"/>
        <w:spacing w:before="159"/>
        <w:ind w:left="165" w:right="163" w:firstLine="360"/>
        <w:jc w:val="both"/>
      </w:pPr>
      <w:r>
        <w:t>Pemrograman Berorientasi Objek (Object-Oriented Programming/OOP) merupakan salah satu paradigma pemrograman yang berfokus pada penciptaan objek-objek yang merepresentasikan</w:t>
      </w:r>
      <w:r>
        <w:rPr>
          <w:spacing w:val="-15"/>
        </w:rPr>
        <w:t xml:space="preserve"> </w:t>
      </w:r>
      <w:r>
        <w:t>entitas</w:t>
      </w:r>
      <w:r>
        <w:rPr>
          <w:spacing w:val="-15"/>
        </w:rPr>
        <w:t xml:space="preserve"> </w:t>
      </w:r>
      <w:r>
        <w:t>dunia</w:t>
      </w:r>
      <w:r>
        <w:rPr>
          <w:spacing w:val="-15"/>
        </w:rPr>
        <w:t xml:space="preserve"> </w:t>
      </w:r>
      <w:r>
        <w:t>nyata.</w:t>
      </w:r>
      <w:r>
        <w:rPr>
          <w:spacing w:val="-15"/>
        </w:rPr>
        <w:t xml:space="preserve"> </w:t>
      </w:r>
      <w:r>
        <w:t>Setiap</w:t>
      </w:r>
      <w:r>
        <w:rPr>
          <w:spacing w:val="-15"/>
        </w:rPr>
        <w:t xml:space="preserve"> </w:t>
      </w:r>
      <w:r>
        <w:t>objek</w:t>
      </w:r>
      <w:r>
        <w:rPr>
          <w:spacing w:val="-15"/>
        </w:rPr>
        <w:t xml:space="preserve"> </w:t>
      </w:r>
      <w:r>
        <w:t>merupakan</w:t>
      </w:r>
      <w:r>
        <w:rPr>
          <w:spacing w:val="-15"/>
        </w:rPr>
        <w:t xml:space="preserve"> </w:t>
      </w:r>
      <w:r>
        <w:t>instansi</w:t>
      </w:r>
      <w:r>
        <w:rPr>
          <w:spacing w:val="-15"/>
        </w:rPr>
        <w:t xml:space="preserve"> </w:t>
      </w:r>
      <w:r>
        <w:t>dari</w:t>
      </w:r>
      <w:r>
        <w:rPr>
          <w:spacing w:val="-15"/>
        </w:rPr>
        <w:t xml:space="preserve"> </w:t>
      </w:r>
      <w:r>
        <w:t>sebuah</w:t>
      </w:r>
      <w:r>
        <w:rPr>
          <w:spacing w:val="-15"/>
        </w:rPr>
        <w:t xml:space="preserve"> </w:t>
      </w:r>
      <w:r>
        <w:t>kelas,</w:t>
      </w:r>
      <w:r>
        <w:rPr>
          <w:spacing w:val="-15"/>
        </w:rPr>
        <w:t xml:space="preserve"> </w:t>
      </w:r>
      <w:r>
        <w:t>yang menggabungkan data (disebut atribut) dan perilaku (disebut metode) ke dalam satu unit terstruktur. OOP menawarkan prinsip-prinsip penting seperti enkapsulasi, pewarisan, dan polimorfisme, yang memungkinkan pengembangan perangkat lunak menjadi lebih modular, terorganisir,</w:t>
      </w:r>
      <w:r>
        <w:rPr>
          <w:spacing w:val="-9"/>
        </w:rPr>
        <w:t xml:space="preserve"> </w:t>
      </w:r>
      <w:r>
        <w:t>serta</w:t>
      </w:r>
      <w:r>
        <w:rPr>
          <w:spacing w:val="-9"/>
        </w:rPr>
        <w:t xml:space="preserve"> </w:t>
      </w:r>
      <w:r>
        <w:t>mudah</w:t>
      </w:r>
      <w:r>
        <w:rPr>
          <w:spacing w:val="-6"/>
        </w:rPr>
        <w:t xml:space="preserve"> </w:t>
      </w:r>
      <w:r>
        <w:t>dalam</w:t>
      </w:r>
      <w:r>
        <w:rPr>
          <w:spacing w:val="-8"/>
        </w:rPr>
        <w:t xml:space="preserve"> </w:t>
      </w:r>
      <w:r>
        <w:t>proses</w:t>
      </w:r>
      <w:r>
        <w:rPr>
          <w:spacing w:val="-8"/>
        </w:rPr>
        <w:t xml:space="preserve"> </w:t>
      </w:r>
      <w:r>
        <w:t>pemeliharaan</w:t>
      </w:r>
      <w:r>
        <w:rPr>
          <w:spacing w:val="-8"/>
        </w:rPr>
        <w:t xml:space="preserve"> </w:t>
      </w:r>
      <w:r>
        <w:t>dan</w:t>
      </w:r>
      <w:r>
        <w:rPr>
          <w:spacing w:val="-8"/>
        </w:rPr>
        <w:t xml:space="preserve"> </w:t>
      </w:r>
      <w:r>
        <w:t>pengembangan</w:t>
      </w:r>
      <w:r>
        <w:rPr>
          <w:spacing w:val="-8"/>
        </w:rPr>
        <w:t xml:space="preserve"> </w:t>
      </w:r>
      <w:r>
        <w:t>ulang</w:t>
      </w:r>
      <w:r>
        <w:rPr>
          <w:spacing w:val="-8"/>
        </w:rPr>
        <w:t xml:space="preserve"> </w:t>
      </w:r>
      <w:r>
        <w:t>(Abdul</w:t>
      </w:r>
      <w:r>
        <w:rPr>
          <w:spacing w:val="-8"/>
        </w:rPr>
        <w:t xml:space="preserve"> </w:t>
      </w:r>
      <w:r>
        <w:t>Rauf</w:t>
      </w:r>
      <w:r>
        <w:rPr>
          <w:spacing w:val="-7"/>
        </w:rPr>
        <w:t xml:space="preserve"> </w:t>
      </w:r>
      <w:r>
        <w:t>et al., 2020).</w:t>
      </w:r>
    </w:p>
    <w:p w14:paraId="7D37BF20">
      <w:pPr>
        <w:pStyle w:val="5"/>
        <w:ind w:left="165" w:right="160" w:firstLine="360"/>
        <w:jc w:val="both"/>
      </w:pPr>
      <w:r>
        <w:t xml:space="preserve">Dalam bahasa pemrograman Python, kelas digunakan sebagai cetakan untuk menciptakan objek. Konstruktor dalam Python direpresentasikan dengan metode khusus </w:t>
      </w:r>
      <w:r>
        <w:rPr>
          <w:spacing w:val="40"/>
          <w:u w:val="single"/>
        </w:rPr>
        <w:t xml:space="preserve"> </w:t>
      </w:r>
      <w:r>
        <w:t>init</w:t>
      </w:r>
      <w:r>
        <w:rPr>
          <w:spacing w:val="40"/>
          <w:u w:val="single"/>
        </w:rPr>
        <w:t xml:space="preserve"> </w:t>
      </w:r>
      <w:r>
        <w:t>(), yang dipanggil</w:t>
      </w:r>
      <w:r>
        <w:rPr>
          <w:spacing w:val="-9"/>
        </w:rPr>
        <w:t xml:space="preserve"> </w:t>
      </w:r>
      <w:r>
        <w:t>secara</w:t>
      </w:r>
      <w:r>
        <w:rPr>
          <w:spacing w:val="-11"/>
        </w:rPr>
        <w:t xml:space="preserve"> </w:t>
      </w:r>
      <w:r>
        <w:t>otomatis</w:t>
      </w:r>
      <w:r>
        <w:rPr>
          <w:spacing w:val="-9"/>
        </w:rPr>
        <w:t xml:space="preserve"> </w:t>
      </w:r>
      <w:r>
        <w:t>saat</w:t>
      </w:r>
      <w:r>
        <w:rPr>
          <w:spacing w:val="-9"/>
        </w:rPr>
        <w:t xml:space="preserve"> </w:t>
      </w:r>
      <w:r>
        <w:t>objek</w:t>
      </w:r>
      <w:r>
        <w:rPr>
          <w:spacing w:val="-10"/>
        </w:rPr>
        <w:t xml:space="preserve"> </w:t>
      </w:r>
      <w:r>
        <w:t>dibuat.</w:t>
      </w:r>
      <w:r>
        <w:rPr>
          <w:spacing w:val="-9"/>
        </w:rPr>
        <w:t xml:space="preserve"> </w:t>
      </w:r>
      <w:r>
        <w:t>Konstruktor</w:t>
      </w:r>
      <w:r>
        <w:rPr>
          <w:spacing w:val="-10"/>
        </w:rPr>
        <w:t xml:space="preserve"> </w:t>
      </w:r>
      <w:r>
        <w:t>berfungsi</w:t>
      </w:r>
      <w:r>
        <w:rPr>
          <w:spacing w:val="-9"/>
        </w:rPr>
        <w:t xml:space="preserve"> </w:t>
      </w:r>
      <w:r>
        <w:t>untuk</w:t>
      </w:r>
      <w:r>
        <w:rPr>
          <w:spacing w:val="-9"/>
        </w:rPr>
        <w:t xml:space="preserve"> </w:t>
      </w:r>
      <w:r>
        <w:t>menginisialisasi</w:t>
      </w:r>
      <w:r>
        <w:rPr>
          <w:spacing w:val="-9"/>
        </w:rPr>
        <w:t xml:space="preserve"> </w:t>
      </w:r>
      <w:r>
        <w:t>nilai awal atribut pada objek. Sebaliknya, destruktor (</w:t>
      </w:r>
      <w:r>
        <w:rPr>
          <w:spacing w:val="40"/>
          <w:u w:val="single"/>
        </w:rPr>
        <w:t xml:space="preserve"> </w:t>
      </w:r>
      <w:r>
        <w:t>del</w:t>
      </w:r>
      <w:r>
        <w:rPr>
          <w:spacing w:val="40"/>
          <w:u w:val="single"/>
        </w:rPr>
        <w:t xml:space="preserve"> </w:t>
      </w:r>
      <w:r>
        <w:t>()) digunakan untuk membersihkan sumber</w:t>
      </w:r>
      <w:r>
        <w:rPr>
          <w:spacing w:val="-9"/>
        </w:rPr>
        <w:t xml:space="preserve"> </w:t>
      </w:r>
      <w:r>
        <w:t>daya</w:t>
      </w:r>
      <w:r>
        <w:rPr>
          <w:spacing w:val="-9"/>
        </w:rPr>
        <w:t xml:space="preserve"> </w:t>
      </w:r>
      <w:r>
        <w:t>ketika</w:t>
      </w:r>
      <w:r>
        <w:rPr>
          <w:spacing w:val="-9"/>
        </w:rPr>
        <w:t xml:space="preserve"> </w:t>
      </w:r>
      <w:r>
        <w:t>objek</w:t>
      </w:r>
      <w:r>
        <w:rPr>
          <w:spacing w:val="-9"/>
        </w:rPr>
        <w:t xml:space="preserve"> </w:t>
      </w:r>
      <w:r>
        <w:t>tidak</w:t>
      </w:r>
      <w:r>
        <w:rPr>
          <w:spacing w:val="-8"/>
        </w:rPr>
        <w:t xml:space="preserve"> </w:t>
      </w:r>
      <w:r>
        <w:t>lagi</w:t>
      </w:r>
      <w:r>
        <w:rPr>
          <w:spacing w:val="-8"/>
        </w:rPr>
        <w:t xml:space="preserve"> </w:t>
      </w:r>
      <w:r>
        <w:t>digunakan.</w:t>
      </w:r>
      <w:r>
        <w:rPr>
          <w:spacing w:val="-8"/>
        </w:rPr>
        <w:t xml:space="preserve"> </w:t>
      </w:r>
      <w:r>
        <w:t>Walaupun</w:t>
      </w:r>
      <w:r>
        <w:rPr>
          <w:spacing w:val="-9"/>
        </w:rPr>
        <w:t xml:space="preserve"> </w:t>
      </w:r>
      <w:r>
        <w:t>Python</w:t>
      </w:r>
      <w:r>
        <w:rPr>
          <w:spacing w:val="-10"/>
        </w:rPr>
        <w:t xml:space="preserve"> </w:t>
      </w:r>
      <w:r>
        <w:t>memiliki</w:t>
      </w:r>
      <w:r>
        <w:rPr>
          <w:spacing w:val="-10"/>
        </w:rPr>
        <w:t xml:space="preserve"> </w:t>
      </w:r>
      <w:r>
        <w:t>sistem</w:t>
      </w:r>
      <w:r>
        <w:rPr>
          <w:spacing w:val="-8"/>
        </w:rPr>
        <w:t xml:space="preserve"> </w:t>
      </w:r>
      <w:r>
        <w:t>manajemen memori otomatis melalui garbage collector, destruktor tetap bermanfaat terutama untuk menutup koneksi atau file yang dibuka sebelumnya (Ananda &amp; Lestari, 2019).</w:t>
      </w:r>
    </w:p>
    <w:p w14:paraId="5BAF3464">
      <w:pPr>
        <w:pStyle w:val="5"/>
        <w:ind w:left="165" w:right="164"/>
        <w:jc w:val="both"/>
      </w:pPr>
      <w:r>
        <w:t>Kata kunci self pada setiap metode dalam kelas Python digunakan untuk merepresentasikan objek yang sedang diproses. self memungkinkan setiap objek memiliki atribut dan perilaku yang</w:t>
      </w:r>
      <w:r>
        <w:rPr>
          <w:spacing w:val="-15"/>
        </w:rPr>
        <w:t xml:space="preserve"> </w:t>
      </w:r>
      <w:r>
        <w:t>unik.</w:t>
      </w:r>
      <w:r>
        <w:rPr>
          <w:spacing w:val="-15"/>
        </w:rPr>
        <w:t xml:space="preserve"> </w:t>
      </w:r>
      <w:r>
        <w:t>Tanpa</w:t>
      </w:r>
      <w:r>
        <w:rPr>
          <w:spacing w:val="-15"/>
        </w:rPr>
        <w:t xml:space="preserve"> </w:t>
      </w:r>
      <w:r>
        <w:t>self,</w:t>
      </w:r>
      <w:r>
        <w:rPr>
          <w:spacing w:val="-15"/>
        </w:rPr>
        <w:t xml:space="preserve"> </w:t>
      </w:r>
      <w:r>
        <w:t>atribut</w:t>
      </w:r>
      <w:r>
        <w:rPr>
          <w:spacing w:val="-15"/>
        </w:rPr>
        <w:t xml:space="preserve"> </w:t>
      </w:r>
      <w:r>
        <w:t>tidak</w:t>
      </w:r>
      <w:r>
        <w:rPr>
          <w:spacing w:val="-15"/>
        </w:rPr>
        <w:t xml:space="preserve"> </w:t>
      </w:r>
      <w:r>
        <w:t>akan</w:t>
      </w:r>
      <w:r>
        <w:rPr>
          <w:spacing w:val="-15"/>
        </w:rPr>
        <w:t xml:space="preserve"> </w:t>
      </w:r>
      <w:r>
        <w:t>bisa</w:t>
      </w:r>
      <w:r>
        <w:rPr>
          <w:spacing w:val="-15"/>
        </w:rPr>
        <w:t xml:space="preserve"> </w:t>
      </w:r>
      <w:r>
        <w:t>dibedakan</w:t>
      </w:r>
      <w:r>
        <w:rPr>
          <w:spacing w:val="-15"/>
        </w:rPr>
        <w:t xml:space="preserve"> </w:t>
      </w:r>
      <w:r>
        <w:t>antara</w:t>
      </w:r>
      <w:r>
        <w:rPr>
          <w:spacing w:val="-15"/>
        </w:rPr>
        <w:t xml:space="preserve"> </w:t>
      </w:r>
      <w:r>
        <w:t>satu</w:t>
      </w:r>
      <w:r>
        <w:rPr>
          <w:spacing w:val="-15"/>
        </w:rPr>
        <w:t xml:space="preserve"> </w:t>
      </w:r>
      <w:r>
        <w:t>objek</w:t>
      </w:r>
      <w:r>
        <w:rPr>
          <w:spacing w:val="-15"/>
        </w:rPr>
        <w:t xml:space="preserve"> </w:t>
      </w:r>
      <w:r>
        <w:t>dengan</w:t>
      </w:r>
      <w:r>
        <w:rPr>
          <w:spacing w:val="-15"/>
        </w:rPr>
        <w:t xml:space="preserve"> </w:t>
      </w:r>
      <w:r>
        <w:t>objek</w:t>
      </w:r>
      <w:r>
        <w:rPr>
          <w:spacing w:val="-15"/>
        </w:rPr>
        <w:t xml:space="preserve"> </w:t>
      </w:r>
      <w:r>
        <w:t>lainnya. Oleh karena itu, penggunaan self merupakan ciri khas yang membedakan metode instance dengan metode statis atau kelas dalam Python (Widodo, 2021).</w:t>
      </w:r>
    </w:p>
    <w:p w14:paraId="6F2EEF6D">
      <w:pPr>
        <w:pStyle w:val="5"/>
        <w:spacing w:before="1"/>
        <w:ind w:left="165" w:right="166" w:firstLine="719"/>
        <w:jc w:val="both"/>
      </w:pPr>
      <w:r>
        <w:t>Enkapsulasi, sebagai salah satu pilar OOP, mengacu pada praktik menyembunyikan atribut dari akses langsung oleh pengguna luar. Dalam Python, ini dilakukan dengan menjadikan</w:t>
      </w:r>
      <w:r>
        <w:rPr>
          <w:spacing w:val="-14"/>
        </w:rPr>
        <w:t xml:space="preserve"> </w:t>
      </w:r>
      <w:r>
        <w:t>atribut</w:t>
      </w:r>
      <w:r>
        <w:rPr>
          <w:spacing w:val="-10"/>
        </w:rPr>
        <w:t xml:space="preserve"> </w:t>
      </w:r>
      <w:r>
        <w:t>bersifat</w:t>
      </w:r>
      <w:r>
        <w:rPr>
          <w:spacing w:val="-10"/>
        </w:rPr>
        <w:t xml:space="preserve"> </w:t>
      </w:r>
      <w:r>
        <w:t>privat</w:t>
      </w:r>
      <w:r>
        <w:rPr>
          <w:spacing w:val="-11"/>
        </w:rPr>
        <w:t xml:space="preserve"> </w:t>
      </w:r>
      <w:r>
        <w:t>menggunakan</w:t>
      </w:r>
      <w:r>
        <w:rPr>
          <w:spacing w:val="-10"/>
        </w:rPr>
        <w:t xml:space="preserve"> </w:t>
      </w:r>
      <w:r>
        <w:t>dua</w:t>
      </w:r>
      <w:r>
        <w:rPr>
          <w:spacing w:val="-11"/>
        </w:rPr>
        <w:t xml:space="preserve"> </w:t>
      </w:r>
      <w:r>
        <w:t>garis</w:t>
      </w:r>
      <w:r>
        <w:rPr>
          <w:spacing w:val="-11"/>
        </w:rPr>
        <w:t xml:space="preserve"> </w:t>
      </w:r>
      <w:r>
        <w:t>bawah</w:t>
      </w:r>
      <w:r>
        <w:rPr>
          <w:spacing w:val="-10"/>
        </w:rPr>
        <w:t xml:space="preserve"> </w:t>
      </w:r>
      <w:r>
        <w:t>di</w:t>
      </w:r>
      <w:r>
        <w:rPr>
          <w:spacing w:val="-10"/>
        </w:rPr>
        <w:t xml:space="preserve"> </w:t>
      </w:r>
      <w:r>
        <w:t>depan</w:t>
      </w:r>
      <w:r>
        <w:rPr>
          <w:spacing w:val="-11"/>
        </w:rPr>
        <w:t xml:space="preserve"> </w:t>
      </w:r>
      <w:r>
        <w:t>nama</w:t>
      </w:r>
      <w:r>
        <w:rPr>
          <w:spacing w:val="-11"/>
        </w:rPr>
        <w:t xml:space="preserve"> </w:t>
      </w:r>
      <w:r>
        <w:t>atribut,</w:t>
      </w:r>
      <w:r>
        <w:rPr>
          <w:spacing w:val="-10"/>
        </w:rPr>
        <w:t xml:space="preserve"> </w:t>
      </w:r>
      <w:r>
        <w:rPr>
          <w:spacing w:val="-2"/>
        </w:rPr>
        <w:t>seperti</w:t>
      </w:r>
    </w:p>
    <w:p w14:paraId="6067E47A">
      <w:pPr>
        <w:pStyle w:val="5"/>
        <w:ind w:left="165" w:right="160"/>
        <w:jc w:val="both"/>
      </w:pPr>
      <w:r>
        <w:rPr>
          <w:spacing w:val="40"/>
          <w:u w:val="single"/>
        </w:rPr>
        <w:t xml:space="preserve"> </w:t>
      </w:r>
      <w:r>
        <w:t xml:space="preserve">nama. Untuk mengakses dan memodifikasi atribut privat, digunakan metode </w:t>
      </w:r>
      <w:r>
        <w:rPr>
          <w:b/>
        </w:rPr>
        <w:t xml:space="preserve">getter </w:t>
      </w:r>
      <w:r>
        <w:t xml:space="preserve">dan </w:t>
      </w:r>
      <w:r>
        <w:rPr>
          <w:b/>
        </w:rPr>
        <w:t>setter</w:t>
      </w:r>
      <w:r>
        <w:t>. Dengan dekorator @property, Python memungkinkan penulisan getter dan setter yang lebih</w:t>
      </w:r>
      <w:r>
        <w:rPr>
          <w:spacing w:val="-9"/>
        </w:rPr>
        <w:t xml:space="preserve"> </w:t>
      </w:r>
      <w:r>
        <w:t>ringkas</w:t>
      </w:r>
      <w:r>
        <w:rPr>
          <w:spacing w:val="-9"/>
        </w:rPr>
        <w:t xml:space="preserve"> </w:t>
      </w:r>
      <w:r>
        <w:t>dan</w:t>
      </w:r>
      <w:r>
        <w:rPr>
          <w:spacing w:val="-9"/>
        </w:rPr>
        <w:t xml:space="preserve"> </w:t>
      </w:r>
      <w:r>
        <w:t>pythonik.</w:t>
      </w:r>
      <w:r>
        <w:rPr>
          <w:spacing w:val="-9"/>
        </w:rPr>
        <w:t xml:space="preserve"> </w:t>
      </w:r>
      <w:r>
        <w:t>Dekorator</w:t>
      </w:r>
      <w:r>
        <w:rPr>
          <w:spacing w:val="-10"/>
        </w:rPr>
        <w:t xml:space="preserve"> </w:t>
      </w:r>
      <w:r>
        <w:t>ini</w:t>
      </w:r>
      <w:r>
        <w:rPr>
          <w:spacing w:val="-9"/>
        </w:rPr>
        <w:t xml:space="preserve"> </w:t>
      </w:r>
      <w:r>
        <w:t>mengizinkan</w:t>
      </w:r>
      <w:r>
        <w:rPr>
          <w:spacing w:val="-10"/>
        </w:rPr>
        <w:t xml:space="preserve"> </w:t>
      </w:r>
      <w:r>
        <w:t>akses</w:t>
      </w:r>
      <w:r>
        <w:rPr>
          <w:spacing w:val="-9"/>
        </w:rPr>
        <w:t xml:space="preserve"> </w:t>
      </w:r>
      <w:r>
        <w:t>atribut</w:t>
      </w:r>
      <w:r>
        <w:rPr>
          <w:spacing w:val="-9"/>
        </w:rPr>
        <w:t xml:space="preserve"> </w:t>
      </w:r>
      <w:r>
        <w:t>privat</w:t>
      </w:r>
      <w:r>
        <w:rPr>
          <w:spacing w:val="-9"/>
        </w:rPr>
        <w:t xml:space="preserve"> </w:t>
      </w:r>
      <w:r>
        <w:t>seolah-olah</w:t>
      </w:r>
      <w:r>
        <w:rPr>
          <w:spacing w:val="-10"/>
        </w:rPr>
        <w:t xml:space="preserve"> </w:t>
      </w:r>
      <w:r>
        <w:t>mereka adalah atribut publik, tetapi tetap menjaga logika validasi atau kontrol internal. Hal ini memberikan</w:t>
      </w:r>
      <w:r>
        <w:rPr>
          <w:spacing w:val="-15"/>
        </w:rPr>
        <w:t xml:space="preserve"> </w:t>
      </w:r>
      <w:r>
        <w:t>fleksibilitas</w:t>
      </w:r>
      <w:r>
        <w:rPr>
          <w:spacing w:val="-12"/>
        </w:rPr>
        <w:t xml:space="preserve"> </w:t>
      </w:r>
      <w:r>
        <w:t>sekaligus</w:t>
      </w:r>
      <w:r>
        <w:rPr>
          <w:spacing w:val="-13"/>
        </w:rPr>
        <w:t xml:space="preserve"> </w:t>
      </w:r>
      <w:r>
        <w:t>melindungi</w:t>
      </w:r>
      <w:r>
        <w:rPr>
          <w:spacing w:val="-13"/>
        </w:rPr>
        <w:t xml:space="preserve"> </w:t>
      </w:r>
      <w:r>
        <w:t>integritas</w:t>
      </w:r>
      <w:r>
        <w:rPr>
          <w:spacing w:val="-13"/>
        </w:rPr>
        <w:t xml:space="preserve"> </w:t>
      </w:r>
      <w:r>
        <w:t>data</w:t>
      </w:r>
      <w:r>
        <w:rPr>
          <w:spacing w:val="-14"/>
        </w:rPr>
        <w:t xml:space="preserve"> </w:t>
      </w:r>
      <w:r>
        <w:t>pada</w:t>
      </w:r>
      <w:r>
        <w:rPr>
          <w:spacing w:val="-14"/>
        </w:rPr>
        <w:t xml:space="preserve"> </w:t>
      </w:r>
      <w:r>
        <w:t>objek</w:t>
      </w:r>
      <w:r>
        <w:rPr>
          <w:spacing w:val="-13"/>
        </w:rPr>
        <w:t xml:space="preserve"> </w:t>
      </w:r>
      <w:r>
        <w:t>(Suryani</w:t>
      </w:r>
      <w:r>
        <w:rPr>
          <w:spacing w:val="-13"/>
        </w:rPr>
        <w:t xml:space="preserve"> </w:t>
      </w:r>
      <w:r>
        <w:t>et</w:t>
      </w:r>
      <w:r>
        <w:rPr>
          <w:spacing w:val="-13"/>
        </w:rPr>
        <w:t xml:space="preserve"> </w:t>
      </w:r>
      <w:r>
        <w:t>al.,</w:t>
      </w:r>
      <w:r>
        <w:rPr>
          <w:spacing w:val="-13"/>
        </w:rPr>
        <w:t xml:space="preserve"> </w:t>
      </w:r>
      <w:r>
        <w:rPr>
          <w:spacing w:val="-2"/>
        </w:rPr>
        <w:t>2022).</w:t>
      </w:r>
    </w:p>
    <w:p w14:paraId="2210A41F">
      <w:pPr>
        <w:pStyle w:val="5"/>
        <w:spacing w:after="0"/>
        <w:jc w:val="both"/>
        <w:sectPr>
          <w:pgSz w:w="11910" w:h="16840"/>
          <w:pgMar w:top="1340" w:right="1275" w:bottom="280" w:left="1275" w:header="717" w:footer="0" w:gutter="0"/>
          <w:cols w:space="720" w:num="1"/>
        </w:sectPr>
      </w:pPr>
    </w:p>
    <w:p w14:paraId="271106A5">
      <w:pPr>
        <w:pStyle w:val="5"/>
        <w:spacing w:before="89"/>
        <w:ind w:left="165" w:right="160" w:firstLine="360"/>
        <w:jc w:val="both"/>
      </w:pPr>
      <w:r>
        <w:t>Implementasi konsep-konsep tersebut sangat berguna dalam pengembangan sistem informasi,</w:t>
      </w:r>
      <w:r>
        <w:rPr>
          <w:spacing w:val="-3"/>
        </w:rPr>
        <w:t xml:space="preserve"> </w:t>
      </w:r>
      <w:r>
        <w:t>aplikasi</w:t>
      </w:r>
      <w:r>
        <w:rPr>
          <w:spacing w:val="-3"/>
        </w:rPr>
        <w:t xml:space="preserve"> </w:t>
      </w:r>
      <w:r>
        <w:t>desktop,</w:t>
      </w:r>
      <w:r>
        <w:rPr>
          <w:spacing w:val="-3"/>
        </w:rPr>
        <w:t xml:space="preserve"> </w:t>
      </w:r>
      <w:r>
        <w:t>maupun</w:t>
      </w:r>
      <w:r>
        <w:rPr>
          <w:spacing w:val="-3"/>
        </w:rPr>
        <w:t xml:space="preserve"> </w:t>
      </w:r>
      <w:r>
        <w:t>layanan</w:t>
      </w:r>
      <w:r>
        <w:rPr>
          <w:spacing w:val="-3"/>
        </w:rPr>
        <w:t xml:space="preserve"> </w:t>
      </w:r>
      <w:r>
        <w:t>berbasis</w:t>
      </w:r>
      <w:r>
        <w:rPr>
          <w:spacing w:val="-3"/>
        </w:rPr>
        <w:t xml:space="preserve"> </w:t>
      </w:r>
      <w:r>
        <w:t>cloud</w:t>
      </w:r>
      <w:r>
        <w:rPr>
          <w:spacing w:val="-3"/>
        </w:rPr>
        <w:t xml:space="preserve"> </w:t>
      </w:r>
      <w:r>
        <w:t>karena</w:t>
      </w:r>
      <w:r>
        <w:rPr>
          <w:spacing w:val="-4"/>
        </w:rPr>
        <w:t xml:space="preserve"> </w:t>
      </w:r>
      <w:r>
        <w:t>memberikan</w:t>
      </w:r>
      <w:r>
        <w:rPr>
          <w:spacing w:val="-3"/>
        </w:rPr>
        <w:t xml:space="preserve"> </w:t>
      </w:r>
      <w:r>
        <w:t>pondasi</w:t>
      </w:r>
      <w:r>
        <w:rPr>
          <w:spacing w:val="-3"/>
        </w:rPr>
        <w:t xml:space="preserve"> </w:t>
      </w:r>
      <w:r>
        <w:t>yang kuat untuk pengorganisasian kode. Pemahaman terhadap prinsip OOP, khususnya dalam pengelolaan objek melalui konstruktor, destruktor,</w:t>
      </w:r>
      <w:r>
        <w:rPr>
          <w:spacing w:val="-1"/>
        </w:rPr>
        <w:t xml:space="preserve"> </w:t>
      </w:r>
      <w:r>
        <w:t>dan pengaturan atribut dengan @property, penting bagi mahasiswa untuk mampu membangun sistem perangkat lunak yang efektif, efisien, dan berkelanjutan.</w:t>
      </w:r>
    </w:p>
    <w:p w14:paraId="2C9A03C1">
      <w:pPr>
        <w:pStyle w:val="5"/>
      </w:pPr>
    </w:p>
    <w:p w14:paraId="09D76A75">
      <w:pPr>
        <w:pStyle w:val="2"/>
        <w:numPr>
          <w:ilvl w:val="0"/>
          <w:numId w:val="1"/>
        </w:numPr>
        <w:tabs>
          <w:tab w:val="left" w:pos="524"/>
        </w:tabs>
        <w:spacing w:before="1" w:after="0" w:line="240" w:lineRule="auto"/>
        <w:ind w:left="524" w:right="0" w:hanging="359"/>
        <w:jc w:val="left"/>
      </w:pPr>
      <w:r>
        <w:t>Langkah</w:t>
      </w:r>
      <w:r>
        <w:rPr>
          <w:spacing w:val="-3"/>
        </w:rPr>
        <w:t xml:space="preserve"> </w:t>
      </w:r>
      <w:r>
        <w:rPr>
          <w:spacing w:val="-2"/>
        </w:rPr>
        <w:t>Praktikum</w:t>
      </w:r>
    </w:p>
    <w:p w14:paraId="08BF0F1C">
      <w:pPr>
        <w:spacing w:before="160"/>
        <w:ind w:left="165" w:right="0" w:firstLine="0"/>
        <w:jc w:val="both"/>
        <w:rPr>
          <w:b/>
          <w:sz w:val="24"/>
        </w:rPr>
      </w:pPr>
      <w:r>
        <w:rPr>
          <w:b/>
          <w:sz w:val="24"/>
        </w:rPr>
        <w:t>Praktikum</w:t>
      </w:r>
      <w:r>
        <w:rPr>
          <w:b/>
          <w:spacing w:val="-8"/>
          <w:sz w:val="24"/>
        </w:rPr>
        <w:t xml:space="preserve"> </w:t>
      </w:r>
      <w:r>
        <w:rPr>
          <w:b/>
          <w:sz w:val="24"/>
        </w:rPr>
        <w:t>01:</w:t>
      </w:r>
      <w:r>
        <w:rPr>
          <w:b/>
          <w:spacing w:val="-3"/>
          <w:sz w:val="24"/>
        </w:rPr>
        <w:t xml:space="preserve"> </w:t>
      </w:r>
      <w:r>
        <w:rPr>
          <w:b/>
          <w:sz w:val="24"/>
        </w:rPr>
        <w:t>Enkapsulasi</w:t>
      </w:r>
      <w:r>
        <w:rPr>
          <w:b/>
          <w:spacing w:val="-2"/>
          <w:sz w:val="24"/>
        </w:rPr>
        <w:t xml:space="preserve"> </w:t>
      </w:r>
      <w:r>
        <w:rPr>
          <w:b/>
          <w:sz w:val="24"/>
        </w:rPr>
        <w:t>pada</w:t>
      </w:r>
      <w:r>
        <w:rPr>
          <w:b/>
          <w:spacing w:val="-3"/>
          <w:sz w:val="24"/>
        </w:rPr>
        <w:t xml:space="preserve"> </w:t>
      </w:r>
      <w:r>
        <w:rPr>
          <w:b/>
          <w:sz w:val="24"/>
        </w:rPr>
        <w:t>kelas</w:t>
      </w:r>
      <w:r>
        <w:rPr>
          <w:b/>
          <w:spacing w:val="-4"/>
          <w:sz w:val="24"/>
        </w:rPr>
        <w:t xml:space="preserve"> </w:t>
      </w:r>
      <w:r>
        <w:rPr>
          <w:b/>
          <w:sz w:val="24"/>
        </w:rPr>
        <w:t>Bank</w:t>
      </w:r>
      <w:r>
        <w:rPr>
          <w:b/>
          <w:spacing w:val="-15"/>
          <w:sz w:val="24"/>
        </w:rPr>
        <w:t xml:space="preserve"> </w:t>
      </w:r>
      <w:r>
        <w:rPr>
          <w:b/>
          <w:spacing w:val="-2"/>
          <w:sz w:val="24"/>
        </w:rPr>
        <w:t>Account</w:t>
      </w:r>
    </w:p>
    <w:p w14:paraId="1C5E9B77">
      <w:pPr>
        <w:pStyle w:val="5"/>
        <w:spacing w:before="159"/>
        <w:ind w:left="165" w:right="163"/>
        <w:jc w:val="both"/>
      </w:pPr>
      <w:r>
        <w:t>Berikut adalah contoh sederhana dalam Python yang mendemonstrasikan proses enkapsulasi (encapsulation). Enkapsulasi adalah konsep yang bertujuan untuk “menyembunyikan” atau melindungi</w:t>
      </w:r>
      <w:r>
        <w:rPr>
          <w:spacing w:val="-9"/>
        </w:rPr>
        <w:t xml:space="preserve"> </w:t>
      </w:r>
      <w:r>
        <w:t>data</w:t>
      </w:r>
      <w:r>
        <w:rPr>
          <w:spacing w:val="-10"/>
        </w:rPr>
        <w:t xml:space="preserve"> </w:t>
      </w:r>
      <w:r>
        <w:t>(atribut)</w:t>
      </w:r>
      <w:r>
        <w:rPr>
          <w:spacing w:val="-8"/>
        </w:rPr>
        <w:t xml:space="preserve"> </w:t>
      </w:r>
      <w:r>
        <w:t>di</w:t>
      </w:r>
      <w:r>
        <w:rPr>
          <w:spacing w:val="-9"/>
        </w:rPr>
        <w:t xml:space="preserve"> </w:t>
      </w:r>
      <w:r>
        <w:t>dalam</w:t>
      </w:r>
      <w:r>
        <w:rPr>
          <w:spacing w:val="-10"/>
        </w:rPr>
        <w:t xml:space="preserve"> </w:t>
      </w:r>
      <w:r>
        <w:t>suatu</w:t>
      </w:r>
      <w:r>
        <w:rPr>
          <w:spacing w:val="-7"/>
        </w:rPr>
        <w:t xml:space="preserve"> </w:t>
      </w:r>
      <w:r>
        <w:t>objek</w:t>
      </w:r>
      <w:r>
        <w:rPr>
          <w:spacing w:val="-8"/>
        </w:rPr>
        <w:t xml:space="preserve"> </w:t>
      </w:r>
      <w:r>
        <w:t>agar</w:t>
      </w:r>
      <w:r>
        <w:rPr>
          <w:spacing w:val="-8"/>
        </w:rPr>
        <w:t xml:space="preserve"> </w:t>
      </w:r>
      <w:r>
        <w:t>tidak</w:t>
      </w:r>
      <w:r>
        <w:rPr>
          <w:spacing w:val="-10"/>
        </w:rPr>
        <w:t xml:space="preserve"> </w:t>
      </w:r>
      <w:r>
        <w:t>diakses</w:t>
      </w:r>
      <w:r>
        <w:rPr>
          <w:spacing w:val="-7"/>
        </w:rPr>
        <w:t xml:space="preserve"> </w:t>
      </w:r>
      <w:r>
        <w:t>secara</w:t>
      </w:r>
      <w:r>
        <w:rPr>
          <w:spacing w:val="-11"/>
        </w:rPr>
        <w:t xml:space="preserve"> </w:t>
      </w:r>
      <w:r>
        <w:t>langsung</w:t>
      </w:r>
      <w:r>
        <w:rPr>
          <w:spacing w:val="-9"/>
        </w:rPr>
        <w:t xml:space="preserve"> </w:t>
      </w:r>
      <w:r>
        <w:t>di</w:t>
      </w:r>
      <w:r>
        <w:rPr>
          <w:spacing w:val="-9"/>
        </w:rPr>
        <w:t xml:space="preserve"> </w:t>
      </w:r>
      <w:r>
        <w:t>luar</w:t>
      </w:r>
      <w:r>
        <w:rPr>
          <w:spacing w:val="-9"/>
        </w:rPr>
        <w:t xml:space="preserve"> </w:t>
      </w:r>
      <w:r>
        <w:t>kelas, serta menyediakan metode (fungsi) khusus untuk memanipulasi data tersebut. UML kelas diagram kelas BankAccount.</w:t>
      </w:r>
    </w:p>
    <w:p w14:paraId="40034027">
      <w:pPr>
        <w:pStyle w:val="5"/>
        <w:spacing w:before="12"/>
        <w:rPr>
          <w:sz w:val="20"/>
        </w:rPr>
      </w:pPr>
      <w:r>
        <w:rPr>
          <w:sz w:val="20"/>
        </w:rPr>
        <w:drawing>
          <wp:anchor distT="0" distB="0" distL="0" distR="0" simplePos="0" relativeHeight="251664384" behindDoc="1" locked="0" layoutInCell="1" allowOverlap="1">
            <wp:simplePos x="0" y="0"/>
            <wp:positionH relativeFrom="page">
              <wp:posOffset>2598420</wp:posOffset>
            </wp:positionH>
            <wp:positionV relativeFrom="paragraph">
              <wp:posOffset>168910</wp:posOffset>
            </wp:positionV>
            <wp:extent cx="2315210" cy="139065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315399" cy="1390650"/>
                    </a:xfrm>
                    <a:prstGeom prst="rect">
                      <a:avLst/>
                    </a:prstGeom>
                  </pic:spPr>
                </pic:pic>
              </a:graphicData>
            </a:graphic>
          </wp:anchor>
        </w:drawing>
      </w:r>
    </w:p>
    <w:p w14:paraId="3A90F991">
      <w:pPr>
        <w:pStyle w:val="5"/>
        <w:spacing w:before="62"/>
      </w:pPr>
    </w:p>
    <w:p w14:paraId="5003B244">
      <w:pPr>
        <w:pStyle w:val="2"/>
        <w:numPr>
          <w:ilvl w:val="0"/>
          <w:numId w:val="3"/>
        </w:numPr>
        <w:tabs>
          <w:tab w:val="left" w:pos="525"/>
        </w:tabs>
        <w:spacing w:before="0" w:after="0" w:line="240" w:lineRule="auto"/>
        <w:ind w:left="525" w:right="0" w:hanging="360"/>
        <w:jc w:val="left"/>
      </w:pPr>
      <w:r>
        <w:t>Atribut</w:t>
      </w:r>
      <w:r>
        <w:rPr>
          <w:spacing w:val="-2"/>
        </w:rPr>
        <w:t xml:space="preserve"> Privat:</w:t>
      </w:r>
    </w:p>
    <w:p w14:paraId="72F9C49B">
      <w:pPr>
        <w:pStyle w:val="12"/>
        <w:numPr>
          <w:ilvl w:val="1"/>
          <w:numId w:val="3"/>
        </w:numPr>
        <w:tabs>
          <w:tab w:val="left" w:pos="1244"/>
        </w:tabs>
        <w:spacing w:before="0" w:after="0" w:line="226" w:lineRule="exact"/>
        <w:ind w:left="1244" w:right="0" w:hanging="359"/>
        <w:jc w:val="left"/>
        <w:rPr>
          <w:rFonts w:ascii="Courier New" w:hAnsi="Courier New"/>
          <w:sz w:val="20"/>
        </w:rPr>
      </w:pPr>
      <w:r>
        <w:rPr>
          <w:rFonts w:ascii="Courier New" w:hAnsi="Courier New"/>
          <w:spacing w:val="53"/>
          <w:w w:val="150"/>
          <w:sz w:val="20"/>
          <w:u w:val="single"/>
        </w:rPr>
        <w:t xml:space="preserve"> </w:t>
      </w:r>
      <w:r>
        <w:rPr>
          <w:rFonts w:ascii="Courier New" w:hAnsi="Courier New"/>
          <w:sz w:val="20"/>
        </w:rPr>
        <w:t>owner:</w:t>
      </w:r>
      <w:r>
        <w:rPr>
          <w:rFonts w:ascii="Courier New" w:hAnsi="Courier New"/>
          <w:spacing w:val="-3"/>
          <w:sz w:val="20"/>
        </w:rPr>
        <w:t xml:space="preserve"> </w:t>
      </w:r>
      <w:r>
        <w:rPr>
          <w:rFonts w:ascii="Courier New" w:hAnsi="Courier New"/>
          <w:spacing w:val="-5"/>
          <w:sz w:val="20"/>
        </w:rPr>
        <w:t>str</w:t>
      </w:r>
    </w:p>
    <w:p w14:paraId="7356175E">
      <w:pPr>
        <w:pStyle w:val="5"/>
        <w:spacing w:line="276" w:lineRule="exact"/>
        <w:ind w:left="1245"/>
        <w:jc w:val="both"/>
      </w:pPr>
      <w:r>
        <w:t>Menyimpan</w:t>
      </w:r>
      <w:r>
        <w:rPr>
          <w:spacing w:val="-2"/>
        </w:rPr>
        <w:t xml:space="preserve"> </w:t>
      </w:r>
      <w:r>
        <w:t>nama</w:t>
      </w:r>
      <w:r>
        <w:rPr>
          <w:spacing w:val="-1"/>
        </w:rPr>
        <w:t xml:space="preserve"> </w:t>
      </w:r>
      <w:r>
        <w:t>pemilik</w:t>
      </w:r>
      <w:r>
        <w:rPr>
          <w:spacing w:val="-2"/>
        </w:rPr>
        <w:t xml:space="preserve"> </w:t>
      </w:r>
      <w:r>
        <w:t>akun</w:t>
      </w:r>
      <w:r>
        <w:rPr>
          <w:spacing w:val="-1"/>
        </w:rPr>
        <w:t xml:space="preserve"> </w:t>
      </w:r>
      <w:r>
        <w:t>(tipe</w:t>
      </w:r>
      <w:r>
        <w:rPr>
          <w:spacing w:val="-2"/>
        </w:rPr>
        <w:t xml:space="preserve"> </w:t>
      </w:r>
      <w:r>
        <w:t>data</w:t>
      </w:r>
      <w:r>
        <w:rPr>
          <w:spacing w:val="-1"/>
        </w:rPr>
        <w:t xml:space="preserve"> </w:t>
      </w:r>
      <w:r>
        <w:rPr>
          <w:spacing w:val="-2"/>
        </w:rPr>
        <w:t>string).</w:t>
      </w:r>
    </w:p>
    <w:p w14:paraId="7DB9502A">
      <w:pPr>
        <w:pStyle w:val="12"/>
        <w:numPr>
          <w:ilvl w:val="1"/>
          <w:numId w:val="3"/>
        </w:numPr>
        <w:tabs>
          <w:tab w:val="left" w:pos="1244"/>
        </w:tabs>
        <w:spacing w:before="0" w:after="0" w:line="226" w:lineRule="exact"/>
        <w:ind w:left="1244" w:right="0" w:hanging="359"/>
        <w:jc w:val="left"/>
        <w:rPr>
          <w:rFonts w:ascii="Courier New" w:hAnsi="Courier New"/>
          <w:sz w:val="20"/>
        </w:rPr>
      </w:pPr>
      <w:r>
        <w:rPr>
          <w:rFonts w:ascii="Courier New" w:hAnsi="Courier New"/>
          <w:spacing w:val="51"/>
          <w:w w:val="150"/>
          <w:sz w:val="20"/>
          <w:u w:val="single"/>
        </w:rPr>
        <w:t xml:space="preserve"> </w:t>
      </w:r>
      <w:r>
        <w:rPr>
          <w:rFonts w:ascii="Courier New" w:hAnsi="Courier New"/>
          <w:sz w:val="20"/>
        </w:rPr>
        <w:t>balance:</w:t>
      </w:r>
      <w:r>
        <w:rPr>
          <w:rFonts w:ascii="Courier New" w:hAnsi="Courier New"/>
          <w:spacing w:val="-3"/>
          <w:sz w:val="20"/>
        </w:rPr>
        <w:t xml:space="preserve"> </w:t>
      </w:r>
      <w:r>
        <w:rPr>
          <w:rFonts w:ascii="Courier New" w:hAnsi="Courier New"/>
          <w:spacing w:val="-5"/>
          <w:sz w:val="20"/>
        </w:rPr>
        <w:t>int</w:t>
      </w:r>
    </w:p>
    <w:p w14:paraId="0A4DBA57">
      <w:pPr>
        <w:pStyle w:val="5"/>
        <w:spacing w:line="276" w:lineRule="exact"/>
        <w:ind w:left="1245"/>
        <w:jc w:val="both"/>
      </w:pPr>
      <w:r>
        <w:t>Menyimpan</w:t>
      </w:r>
      <w:r>
        <w:rPr>
          <w:spacing w:val="-1"/>
        </w:rPr>
        <w:t xml:space="preserve"> </w:t>
      </w:r>
      <w:r>
        <w:t>saldo</w:t>
      </w:r>
      <w:r>
        <w:rPr>
          <w:spacing w:val="-1"/>
        </w:rPr>
        <w:t xml:space="preserve"> </w:t>
      </w:r>
      <w:r>
        <w:t>akun</w:t>
      </w:r>
      <w:r>
        <w:rPr>
          <w:spacing w:val="-1"/>
        </w:rPr>
        <w:t xml:space="preserve"> </w:t>
      </w:r>
      <w:r>
        <w:t>(tipe</w:t>
      </w:r>
      <w:r>
        <w:rPr>
          <w:spacing w:val="-2"/>
        </w:rPr>
        <w:t xml:space="preserve"> </w:t>
      </w:r>
      <w:r>
        <w:t xml:space="preserve">data </w:t>
      </w:r>
      <w:r>
        <w:rPr>
          <w:spacing w:val="-2"/>
        </w:rPr>
        <w:t>integer).</w:t>
      </w:r>
    </w:p>
    <w:p w14:paraId="001860B3">
      <w:pPr>
        <w:pStyle w:val="2"/>
        <w:numPr>
          <w:ilvl w:val="0"/>
          <w:numId w:val="3"/>
        </w:numPr>
        <w:tabs>
          <w:tab w:val="left" w:pos="525"/>
        </w:tabs>
        <w:spacing w:before="0" w:after="0" w:line="240" w:lineRule="auto"/>
        <w:ind w:left="525" w:right="0" w:hanging="360"/>
        <w:jc w:val="left"/>
      </w:pPr>
      <w:r>
        <w:t>Metode</w:t>
      </w:r>
      <w:r>
        <w:rPr>
          <w:spacing w:val="-3"/>
        </w:rPr>
        <w:t xml:space="preserve"> </w:t>
      </w:r>
      <w:r>
        <w:rPr>
          <w:spacing w:val="-2"/>
        </w:rPr>
        <w:t>Publik:</w:t>
      </w:r>
    </w:p>
    <w:p w14:paraId="2EBC31BB">
      <w:pPr>
        <w:pStyle w:val="12"/>
        <w:numPr>
          <w:ilvl w:val="1"/>
          <w:numId w:val="3"/>
        </w:numPr>
        <w:tabs>
          <w:tab w:val="left" w:pos="1244"/>
        </w:tabs>
        <w:spacing w:before="0" w:after="0" w:line="240" w:lineRule="auto"/>
        <w:ind w:left="1244" w:right="0" w:hanging="359"/>
        <w:jc w:val="left"/>
        <w:rPr>
          <w:rFonts w:ascii="Courier New" w:hAnsi="Courier New"/>
          <w:sz w:val="20"/>
        </w:rPr>
      </w:pPr>
      <w:r>
        <w:rPr>
          <w:rFonts w:ascii="Courier New" w:hAnsi="Courier New"/>
          <w:spacing w:val="50"/>
          <w:w w:val="150"/>
          <w:sz w:val="20"/>
          <w:u w:val="single"/>
        </w:rPr>
        <w:t xml:space="preserve"> </w:t>
      </w:r>
      <w:r>
        <w:rPr>
          <w:rFonts w:ascii="Courier New" w:hAnsi="Courier New"/>
          <w:sz w:val="20"/>
        </w:rPr>
        <w:t>init</w:t>
      </w:r>
      <w:r>
        <w:rPr>
          <w:rFonts w:ascii="Courier New" w:hAnsi="Courier New"/>
          <w:spacing w:val="50"/>
          <w:w w:val="150"/>
          <w:sz w:val="20"/>
          <w:u w:val="single"/>
        </w:rPr>
        <w:t xml:space="preserve"> </w:t>
      </w:r>
      <w:r>
        <w:rPr>
          <w:rFonts w:ascii="Courier New" w:hAnsi="Courier New"/>
          <w:sz w:val="20"/>
        </w:rPr>
        <w:t>(owner:</w:t>
      </w:r>
      <w:r>
        <w:rPr>
          <w:rFonts w:ascii="Courier New" w:hAnsi="Courier New"/>
          <w:spacing w:val="-4"/>
          <w:sz w:val="20"/>
        </w:rPr>
        <w:t xml:space="preserve"> </w:t>
      </w:r>
      <w:r>
        <w:rPr>
          <w:rFonts w:ascii="Courier New" w:hAnsi="Courier New"/>
          <w:sz w:val="20"/>
        </w:rPr>
        <w:t>str,</w:t>
      </w:r>
      <w:r>
        <w:rPr>
          <w:rFonts w:ascii="Courier New" w:hAnsi="Courier New"/>
          <w:spacing w:val="-4"/>
          <w:sz w:val="20"/>
        </w:rPr>
        <w:t xml:space="preserve"> </w:t>
      </w:r>
      <w:r>
        <w:rPr>
          <w:rFonts w:ascii="Courier New" w:hAnsi="Courier New"/>
          <w:sz w:val="20"/>
        </w:rPr>
        <w:t>balance:</w:t>
      </w:r>
      <w:r>
        <w:rPr>
          <w:rFonts w:ascii="Courier New" w:hAnsi="Courier New"/>
          <w:spacing w:val="-4"/>
          <w:sz w:val="20"/>
        </w:rPr>
        <w:t xml:space="preserve"> int)</w:t>
      </w:r>
    </w:p>
    <w:p w14:paraId="4DACDF7F">
      <w:pPr>
        <w:pStyle w:val="5"/>
        <w:spacing w:before="2"/>
        <w:ind w:left="1245"/>
      </w:pPr>
      <w:r>
        <w:t>Konstruktor</w:t>
      </w:r>
      <w:r>
        <w:rPr>
          <w:spacing w:val="-4"/>
        </w:rPr>
        <w:t xml:space="preserve"> </w:t>
      </w:r>
      <w:r>
        <w:t>yang</w:t>
      </w:r>
      <w:r>
        <w:rPr>
          <w:spacing w:val="-1"/>
        </w:rPr>
        <w:t xml:space="preserve"> </w:t>
      </w:r>
      <w:r>
        <w:t>digunakan</w:t>
      </w:r>
      <w:r>
        <w:rPr>
          <w:spacing w:val="-1"/>
        </w:rPr>
        <w:t xml:space="preserve"> </w:t>
      </w:r>
      <w:r>
        <w:t>untuk</w:t>
      </w:r>
      <w:r>
        <w:rPr>
          <w:spacing w:val="-1"/>
        </w:rPr>
        <w:t xml:space="preserve"> </w:t>
      </w:r>
      <w:r>
        <w:t>menginisialisasi</w:t>
      </w:r>
      <w:r>
        <w:rPr>
          <w:spacing w:val="-1"/>
        </w:rPr>
        <w:t xml:space="preserve"> </w:t>
      </w:r>
      <w:r>
        <w:t>objek</w:t>
      </w:r>
      <w:r>
        <w:rPr>
          <w:spacing w:val="-1"/>
        </w:rPr>
        <w:t xml:space="preserve"> </w:t>
      </w:r>
      <w:r>
        <w:t xml:space="preserve">dengan </w:t>
      </w:r>
      <w:r>
        <w:rPr>
          <w:spacing w:val="-2"/>
        </w:rPr>
        <w:t>parameter</w:t>
      </w:r>
    </w:p>
    <w:p w14:paraId="7C4B204D">
      <w:pPr>
        <w:spacing w:before="0" w:line="284" w:lineRule="exact"/>
        <w:ind w:left="1245" w:right="0" w:firstLine="0"/>
        <w:jc w:val="left"/>
        <w:rPr>
          <w:sz w:val="24"/>
        </w:rPr>
      </w:pPr>
      <w:r>
        <w:rPr>
          <w:rFonts w:ascii="Courier New"/>
          <w:sz w:val="20"/>
        </w:rPr>
        <w:t>owner</w:t>
      </w:r>
      <w:r>
        <w:rPr>
          <w:rFonts w:ascii="Courier New"/>
          <w:spacing w:val="-62"/>
          <w:sz w:val="20"/>
        </w:rPr>
        <w:t xml:space="preserve"> </w:t>
      </w:r>
      <w:r>
        <w:rPr>
          <w:sz w:val="24"/>
        </w:rPr>
        <w:t>dan</w:t>
      </w:r>
      <w:r>
        <w:rPr>
          <w:spacing w:val="-7"/>
          <w:sz w:val="24"/>
        </w:rPr>
        <w:t xml:space="preserve"> </w:t>
      </w:r>
      <w:r>
        <w:rPr>
          <w:rFonts w:ascii="Courier New"/>
          <w:spacing w:val="-2"/>
          <w:sz w:val="20"/>
        </w:rPr>
        <w:t>balance</w:t>
      </w:r>
      <w:r>
        <w:rPr>
          <w:spacing w:val="-2"/>
          <w:sz w:val="24"/>
        </w:rPr>
        <w:t>.</w:t>
      </w:r>
    </w:p>
    <w:p w14:paraId="59C1278E">
      <w:pPr>
        <w:pStyle w:val="12"/>
        <w:numPr>
          <w:ilvl w:val="1"/>
          <w:numId w:val="3"/>
        </w:numPr>
        <w:tabs>
          <w:tab w:val="left" w:pos="1244"/>
        </w:tabs>
        <w:spacing w:before="0" w:after="0" w:line="226" w:lineRule="exact"/>
        <w:ind w:left="1244" w:right="0" w:hanging="359"/>
        <w:jc w:val="left"/>
        <w:rPr>
          <w:rFonts w:ascii="Courier New" w:hAnsi="Courier New"/>
          <w:sz w:val="20"/>
        </w:rPr>
      </w:pPr>
      <w:r>
        <w:rPr>
          <w:rFonts w:ascii="Courier New" w:hAnsi="Courier New"/>
          <w:sz w:val="20"/>
        </w:rPr>
        <w:t>deposit(amount:</w:t>
      </w:r>
      <w:r>
        <w:rPr>
          <w:rFonts w:ascii="Courier New" w:hAnsi="Courier New"/>
          <w:spacing w:val="-14"/>
          <w:sz w:val="20"/>
        </w:rPr>
        <w:t xml:space="preserve"> </w:t>
      </w:r>
      <w:r>
        <w:rPr>
          <w:rFonts w:ascii="Courier New" w:hAnsi="Courier New"/>
          <w:sz w:val="20"/>
        </w:rPr>
        <w:t>int):</w:t>
      </w:r>
      <w:r>
        <w:rPr>
          <w:rFonts w:ascii="Courier New" w:hAnsi="Courier New"/>
          <w:spacing w:val="-12"/>
          <w:sz w:val="20"/>
        </w:rPr>
        <w:t xml:space="preserve"> </w:t>
      </w:r>
      <w:r>
        <w:rPr>
          <w:rFonts w:ascii="Courier New" w:hAnsi="Courier New"/>
          <w:spacing w:val="-4"/>
          <w:sz w:val="20"/>
        </w:rPr>
        <w:t>None</w:t>
      </w:r>
    </w:p>
    <w:p w14:paraId="432C49EE">
      <w:pPr>
        <w:pStyle w:val="5"/>
        <w:ind w:left="1245" w:right="229"/>
      </w:pPr>
      <w:r>
        <w:t>Metode</w:t>
      </w:r>
      <w:r>
        <w:rPr>
          <w:spacing w:val="-6"/>
        </w:rPr>
        <w:t xml:space="preserve"> </w:t>
      </w:r>
      <w:r>
        <w:t>untuk</w:t>
      </w:r>
      <w:r>
        <w:rPr>
          <w:spacing w:val="-4"/>
        </w:rPr>
        <w:t xml:space="preserve"> </w:t>
      </w:r>
      <w:r>
        <w:t>menambahkan</w:t>
      </w:r>
      <w:r>
        <w:rPr>
          <w:spacing w:val="-3"/>
        </w:rPr>
        <w:t xml:space="preserve"> </w:t>
      </w:r>
      <w:r>
        <w:t>saldo</w:t>
      </w:r>
      <w:r>
        <w:rPr>
          <w:spacing w:val="-3"/>
        </w:rPr>
        <w:t xml:space="preserve"> </w:t>
      </w:r>
      <w:r>
        <w:t>ke</w:t>
      </w:r>
      <w:r>
        <w:rPr>
          <w:spacing w:val="-4"/>
        </w:rPr>
        <w:t xml:space="preserve"> </w:t>
      </w:r>
      <w:r>
        <w:t>akun.</w:t>
      </w:r>
      <w:r>
        <w:rPr>
          <w:spacing w:val="-3"/>
        </w:rPr>
        <w:t xml:space="preserve"> </w:t>
      </w:r>
      <w:r>
        <w:t>Jika</w:t>
      </w:r>
      <w:r>
        <w:rPr>
          <w:spacing w:val="-4"/>
        </w:rPr>
        <w:t xml:space="preserve"> </w:t>
      </w:r>
      <w:r>
        <w:t>nilai</w:t>
      </w:r>
      <w:r>
        <w:rPr>
          <w:spacing w:val="-1"/>
        </w:rPr>
        <w:t xml:space="preserve"> </w:t>
      </w:r>
      <w:r>
        <w:rPr>
          <w:rFonts w:ascii="Courier New"/>
          <w:sz w:val="20"/>
        </w:rPr>
        <w:t>amount</w:t>
      </w:r>
      <w:r>
        <w:rPr>
          <w:rFonts w:ascii="Courier New"/>
          <w:spacing w:val="-60"/>
          <w:sz w:val="20"/>
        </w:rPr>
        <w:t xml:space="preserve"> </w:t>
      </w:r>
      <w:r>
        <w:t>lebih</w:t>
      </w:r>
      <w:r>
        <w:rPr>
          <w:spacing w:val="-3"/>
        </w:rPr>
        <w:t xml:space="preserve"> </w:t>
      </w:r>
      <w:r>
        <w:t>dari</w:t>
      </w:r>
      <w:r>
        <w:rPr>
          <w:spacing w:val="-3"/>
        </w:rPr>
        <w:t xml:space="preserve"> </w:t>
      </w:r>
      <w:r>
        <w:t>0,</w:t>
      </w:r>
      <w:r>
        <w:rPr>
          <w:spacing w:val="-4"/>
        </w:rPr>
        <w:t xml:space="preserve"> </w:t>
      </w:r>
      <w:r>
        <w:t xml:space="preserve">maka nilai tersebut ditambahkan ke </w:t>
      </w:r>
      <w:r>
        <w:rPr>
          <w:rFonts w:ascii="Courier New"/>
          <w:spacing w:val="80"/>
          <w:sz w:val="20"/>
          <w:u w:val="single"/>
        </w:rPr>
        <w:t xml:space="preserve"> </w:t>
      </w:r>
      <w:r>
        <w:rPr>
          <w:rFonts w:ascii="Courier New"/>
          <w:sz w:val="20"/>
        </w:rPr>
        <w:t>balance</w:t>
      </w:r>
      <w:r>
        <w:t>.</w:t>
      </w:r>
    </w:p>
    <w:p w14:paraId="2CE58E8F">
      <w:pPr>
        <w:pStyle w:val="12"/>
        <w:numPr>
          <w:ilvl w:val="1"/>
          <w:numId w:val="3"/>
        </w:numPr>
        <w:tabs>
          <w:tab w:val="left" w:pos="1244"/>
        </w:tabs>
        <w:spacing w:before="0" w:after="0" w:line="240" w:lineRule="auto"/>
        <w:ind w:left="1244" w:right="0" w:hanging="359"/>
        <w:jc w:val="left"/>
        <w:rPr>
          <w:rFonts w:ascii="Courier New" w:hAnsi="Courier New"/>
          <w:sz w:val="20"/>
        </w:rPr>
      </w:pPr>
      <w:r>
        <w:rPr>
          <w:rFonts w:ascii="Courier New" w:hAnsi="Courier New"/>
          <w:sz w:val="20"/>
        </w:rPr>
        <w:t>withdraw(amount:</w:t>
      </w:r>
      <w:r>
        <w:rPr>
          <w:rFonts w:ascii="Courier New" w:hAnsi="Courier New"/>
          <w:spacing w:val="-13"/>
          <w:sz w:val="20"/>
        </w:rPr>
        <w:t xml:space="preserve"> </w:t>
      </w:r>
      <w:r>
        <w:rPr>
          <w:rFonts w:ascii="Courier New" w:hAnsi="Courier New"/>
          <w:sz w:val="20"/>
        </w:rPr>
        <w:t>int):</w:t>
      </w:r>
      <w:r>
        <w:rPr>
          <w:rFonts w:ascii="Courier New" w:hAnsi="Courier New"/>
          <w:spacing w:val="-13"/>
          <w:sz w:val="20"/>
        </w:rPr>
        <w:t xml:space="preserve"> </w:t>
      </w:r>
      <w:r>
        <w:rPr>
          <w:rFonts w:ascii="Courier New" w:hAnsi="Courier New"/>
          <w:spacing w:val="-4"/>
          <w:sz w:val="20"/>
        </w:rPr>
        <w:t>None</w:t>
      </w:r>
    </w:p>
    <w:p w14:paraId="15C1C138">
      <w:pPr>
        <w:pStyle w:val="5"/>
        <w:spacing w:before="1"/>
        <w:ind w:left="1245"/>
      </w:pPr>
      <w:r>
        <w:t>Metode</w:t>
      </w:r>
      <w:r>
        <w:rPr>
          <w:spacing w:val="-5"/>
        </w:rPr>
        <w:t xml:space="preserve"> </w:t>
      </w:r>
      <w:r>
        <w:t>untuk</w:t>
      </w:r>
      <w:r>
        <w:rPr>
          <w:spacing w:val="-5"/>
        </w:rPr>
        <w:t xml:space="preserve"> </w:t>
      </w:r>
      <w:r>
        <w:t>menarik</w:t>
      </w:r>
      <w:r>
        <w:rPr>
          <w:spacing w:val="-5"/>
        </w:rPr>
        <w:t xml:space="preserve"> </w:t>
      </w:r>
      <w:r>
        <w:t>saldo.</w:t>
      </w:r>
      <w:r>
        <w:rPr>
          <w:spacing w:val="-5"/>
        </w:rPr>
        <w:t xml:space="preserve"> </w:t>
      </w:r>
      <w:r>
        <w:t>Melakukan</w:t>
      </w:r>
      <w:r>
        <w:rPr>
          <w:spacing w:val="-5"/>
        </w:rPr>
        <w:t xml:space="preserve"> </w:t>
      </w:r>
      <w:r>
        <w:t>validasi</w:t>
      </w:r>
      <w:r>
        <w:rPr>
          <w:spacing w:val="-3"/>
        </w:rPr>
        <w:t xml:space="preserve"> </w:t>
      </w:r>
      <w:r>
        <w:t>agar</w:t>
      </w:r>
      <w:r>
        <w:rPr>
          <w:spacing w:val="-5"/>
        </w:rPr>
        <w:t xml:space="preserve"> </w:t>
      </w:r>
      <w:r>
        <w:t>jumlah</w:t>
      </w:r>
      <w:r>
        <w:rPr>
          <w:spacing w:val="-5"/>
        </w:rPr>
        <w:t xml:space="preserve"> </w:t>
      </w:r>
      <w:r>
        <w:t>penarikan</w:t>
      </w:r>
      <w:r>
        <w:rPr>
          <w:spacing w:val="-5"/>
        </w:rPr>
        <w:t xml:space="preserve"> </w:t>
      </w:r>
      <w:r>
        <w:t>tidak melebihi saldo yang tersedia.</w:t>
      </w:r>
    </w:p>
    <w:p w14:paraId="49151CB8">
      <w:pPr>
        <w:pStyle w:val="12"/>
        <w:numPr>
          <w:ilvl w:val="1"/>
          <w:numId w:val="3"/>
        </w:numPr>
        <w:tabs>
          <w:tab w:val="left" w:pos="1244"/>
        </w:tabs>
        <w:spacing w:before="1" w:after="0" w:line="226" w:lineRule="exact"/>
        <w:ind w:left="1244" w:right="0" w:hanging="359"/>
        <w:jc w:val="left"/>
        <w:rPr>
          <w:rFonts w:ascii="Courier New" w:hAnsi="Courier New"/>
          <w:sz w:val="20"/>
        </w:rPr>
      </w:pPr>
      <w:r>
        <w:rPr>
          <w:rFonts w:ascii="Courier New" w:hAnsi="Courier New"/>
          <w:sz w:val="20"/>
        </w:rPr>
        <w:t>get_balance():</w:t>
      </w:r>
      <w:r>
        <w:rPr>
          <w:rFonts w:ascii="Courier New" w:hAnsi="Courier New"/>
          <w:spacing w:val="-17"/>
          <w:sz w:val="20"/>
        </w:rPr>
        <w:t xml:space="preserve"> </w:t>
      </w:r>
      <w:r>
        <w:rPr>
          <w:rFonts w:ascii="Courier New" w:hAnsi="Courier New"/>
          <w:spacing w:val="-5"/>
          <w:sz w:val="20"/>
        </w:rPr>
        <w:t>int</w:t>
      </w:r>
    </w:p>
    <w:p w14:paraId="262EEB4E">
      <w:pPr>
        <w:pStyle w:val="5"/>
        <w:spacing w:line="276" w:lineRule="exact"/>
        <w:ind w:left="1245"/>
        <w:jc w:val="both"/>
      </w:pPr>
      <w:r>
        <w:t>Metode</w:t>
      </w:r>
      <w:r>
        <w:rPr>
          <w:spacing w:val="-1"/>
        </w:rPr>
        <w:t xml:space="preserve"> </w:t>
      </w:r>
      <w:r>
        <w:t>untuk</w:t>
      </w:r>
      <w:r>
        <w:rPr>
          <w:spacing w:val="-1"/>
        </w:rPr>
        <w:t xml:space="preserve"> </w:t>
      </w:r>
      <w:r>
        <w:t>mengambil</w:t>
      </w:r>
      <w:r>
        <w:rPr>
          <w:spacing w:val="-1"/>
        </w:rPr>
        <w:t xml:space="preserve"> </w:t>
      </w:r>
      <w:r>
        <w:t>nilai</w:t>
      </w:r>
      <w:r>
        <w:rPr>
          <w:spacing w:val="-1"/>
        </w:rPr>
        <w:t xml:space="preserve"> </w:t>
      </w:r>
      <w:r>
        <w:t>saldo</w:t>
      </w:r>
      <w:r>
        <w:rPr>
          <w:spacing w:val="-1"/>
        </w:rPr>
        <w:t xml:space="preserve"> </w:t>
      </w:r>
      <w:r>
        <w:t>akun</w:t>
      </w:r>
      <w:r>
        <w:rPr>
          <w:spacing w:val="-1"/>
        </w:rPr>
        <w:t xml:space="preserve"> </w:t>
      </w:r>
      <w:r>
        <w:t>saat</w:t>
      </w:r>
      <w:r>
        <w:rPr>
          <w:spacing w:val="-1"/>
        </w:rPr>
        <w:t xml:space="preserve"> </w:t>
      </w:r>
      <w:r>
        <w:rPr>
          <w:spacing w:val="-4"/>
        </w:rPr>
        <w:t>ini.</w:t>
      </w:r>
    </w:p>
    <w:p w14:paraId="62C4F887">
      <w:pPr>
        <w:pStyle w:val="5"/>
        <w:spacing w:after="4"/>
        <w:ind w:left="165" w:right="160"/>
        <w:jc w:val="both"/>
      </w:pPr>
      <w:r>
        <w:t>Diagram</w:t>
      </w:r>
      <w:r>
        <w:rPr>
          <w:spacing w:val="-11"/>
        </w:rPr>
        <w:t xml:space="preserve"> </w:t>
      </w:r>
      <w:r>
        <w:t>di</w:t>
      </w:r>
      <w:r>
        <w:rPr>
          <w:spacing w:val="-11"/>
        </w:rPr>
        <w:t xml:space="preserve"> </w:t>
      </w:r>
      <w:r>
        <w:t>atas</w:t>
      </w:r>
      <w:r>
        <w:rPr>
          <w:spacing w:val="-12"/>
        </w:rPr>
        <w:t xml:space="preserve"> </w:t>
      </w:r>
      <w:r>
        <w:t>memberikan</w:t>
      </w:r>
      <w:r>
        <w:rPr>
          <w:spacing w:val="-12"/>
        </w:rPr>
        <w:t xml:space="preserve"> </w:t>
      </w:r>
      <w:r>
        <w:t>gambaran</w:t>
      </w:r>
      <w:r>
        <w:rPr>
          <w:spacing w:val="-12"/>
        </w:rPr>
        <w:t xml:space="preserve"> </w:t>
      </w:r>
      <w:r>
        <w:t>mengenai</w:t>
      </w:r>
      <w:r>
        <w:rPr>
          <w:spacing w:val="-9"/>
        </w:rPr>
        <w:t xml:space="preserve"> </w:t>
      </w:r>
      <w:r>
        <w:t>struktur</w:t>
      </w:r>
      <w:r>
        <w:rPr>
          <w:spacing w:val="-12"/>
        </w:rPr>
        <w:t xml:space="preserve"> </w:t>
      </w:r>
      <w:r>
        <w:t>kelas</w:t>
      </w:r>
      <w:r>
        <w:rPr>
          <w:spacing w:val="-10"/>
        </w:rPr>
        <w:t xml:space="preserve"> </w:t>
      </w:r>
      <w:r>
        <w:rPr>
          <w:b/>
        </w:rPr>
        <w:t>BankAccount</w:t>
      </w:r>
      <w:r>
        <w:rPr>
          <w:b/>
          <w:spacing w:val="-11"/>
        </w:rPr>
        <w:t xml:space="preserve"> </w:t>
      </w:r>
      <w:r>
        <w:t>serta</w:t>
      </w:r>
      <w:r>
        <w:rPr>
          <w:spacing w:val="-12"/>
        </w:rPr>
        <w:t xml:space="preserve"> </w:t>
      </w:r>
      <w:r>
        <w:t>cara</w:t>
      </w:r>
      <w:r>
        <w:rPr>
          <w:spacing w:val="-12"/>
        </w:rPr>
        <w:t xml:space="preserve"> </w:t>
      </w:r>
      <w:r>
        <w:t>kerja enkapsulasi dalam mengatur atribut dan metode di dalam kelas. Kemudian untuk kode praktikum dalam python dapat dilihat sebagai berikut:</w:t>
      </w:r>
    </w:p>
    <w:p w14:paraId="7ECBC2D9">
      <w:pPr>
        <w:pStyle w:val="5"/>
        <w:ind w:left="47" w:right="-15"/>
        <w:rPr>
          <w:sz w:val="20"/>
        </w:rPr>
      </w:pPr>
      <w:r>
        <w:rPr>
          <w:sz w:val="20"/>
        </w:rPr>
        <mc:AlternateContent>
          <mc:Choice Requires="wpg">
            <w:drawing>
              <wp:inline distT="0" distB="0" distL="0" distR="0">
                <wp:extent cx="5882640" cy="1024255"/>
                <wp:effectExtent l="0" t="0" r="0" b="4444"/>
                <wp:docPr id="7" name="Group 7"/>
                <wp:cNvGraphicFramePr/>
                <a:graphic xmlns:a="http://schemas.openxmlformats.org/drawingml/2006/main">
                  <a:graphicData uri="http://schemas.microsoft.com/office/word/2010/wordprocessingGroup">
                    <wpg:wgp>
                      <wpg:cNvGrpSpPr/>
                      <wpg:grpSpPr>
                        <a:xfrm>
                          <a:off x="0" y="0"/>
                          <a:ext cx="5882640" cy="1024255"/>
                          <a:chOff x="0" y="0"/>
                          <a:chExt cx="5882640" cy="1024255"/>
                        </a:xfrm>
                      </wpg:grpSpPr>
                      <wps:wsp>
                        <wps:cNvPr id="8" name="Graphic 8"/>
                        <wps:cNvSpPr/>
                        <wps:spPr>
                          <a:xfrm>
                            <a:off x="0" y="0"/>
                            <a:ext cx="5882640" cy="1024255"/>
                          </a:xfrm>
                          <a:custGeom>
                            <a:avLst/>
                            <a:gdLst/>
                            <a:ahLst/>
                            <a:cxnLst/>
                            <a:rect l="l" t="t" r="r" b="b"/>
                            <a:pathLst>
                              <a:path w="5882640" h="1024255">
                                <a:moveTo>
                                  <a:pt x="5882322" y="0"/>
                                </a:moveTo>
                                <a:lnTo>
                                  <a:pt x="5876290" y="0"/>
                                </a:lnTo>
                                <a:lnTo>
                                  <a:pt x="6096" y="0"/>
                                </a:lnTo>
                                <a:lnTo>
                                  <a:pt x="0" y="0"/>
                                </a:lnTo>
                                <a:lnTo>
                                  <a:pt x="0" y="6096"/>
                                </a:lnTo>
                                <a:lnTo>
                                  <a:pt x="0" y="1024077"/>
                                </a:lnTo>
                                <a:lnTo>
                                  <a:pt x="6096" y="1024077"/>
                                </a:lnTo>
                                <a:lnTo>
                                  <a:pt x="6096" y="6096"/>
                                </a:lnTo>
                                <a:lnTo>
                                  <a:pt x="5876239" y="6096"/>
                                </a:lnTo>
                                <a:lnTo>
                                  <a:pt x="5876239" y="1024077"/>
                                </a:lnTo>
                                <a:lnTo>
                                  <a:pt x="5882322" y="1024077"/>
                                </a:lnTo>
                                <a:lnTo>
                                  <a:pt x="5882322" y="6096"/>
                                </a:lnTo>
                                <a:lnTo>
                                  <a:pt x="5882322" y="0"/>
                                </a:lnTo>
                                <a:close/>
                              </a:path>
                            </a:pathLst>
                          </a:custGeom>
                          <a:solidFill>
                            <a:srgbClr val="000000"/>
                          </a:solidFill>
                        </wps:spPr>
                        <wps:bodyPr wrap="square" lIns="0" tIns="0" rIns="0" bIns="0" rtlCol="0">
                          <a:noAutofit/>
                        </wps:bodyPr>
                      </wps:wsp>
                      <wps:wsp>
                        <wps:cNvPr id="9" name="Textbox 9"/>
                        <wps:cNvSpPr txBox="1"/>
                        <wps:spPr>
                          <a:xfrm>
                            <a:off x="74676" y="18137"/>
                            <a:ext cx="1689100" cy="143510"/>
                          </a:xfrm>
                          <a:prstGeom prst="rect">
                            <a:avLst/>
                          </a:prstGeom>
                        </wps:spPr>
                        <wps:txbx>
                          <w:txbxContent>
                            <w:p w14:paraId="0743AB55">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BankAccount:</w:t>
                              </w:r>
                            </w:p>
                          </w:txbxContent>
                        </wps:txbx>
                        <wps:bodyPr wrap="square" lIns="0" tIns="0" rIns="0" bIns="0" rtlCol="0">
                          <a:noAutofit/>
                        </wps:bodyPr>
                      </wps:wsp>
                      <wps:wsp>
                        <wps:cNvPr id="10" name="Textbox 10"/>
                        <wps:cNvSpPr txBox="1"/>
                        <wps:spPr>
                          <a:xfrm>
                            <a:off x="74676" y="161393"/>
                            <a:ext cx="469900" cy="862965"/>
                          </a:xfrm>
                          <a:prstGeom prst="rect">
                            <a:avLst/>
                          </a:prstGeom>
                        </wps:spPr>
                        <wps:txbx>
                          <w:txbxContent>
                            <w:p w14:paraId="2A10324E">
                              <w:pPr>
                                <w:spacing w:before="0" w:line="225" w:lineRule="exact"/>
                                <w:ind w:left="0" w:right="0" w:firstLine="0"/>
                                <w:jc w:val="left"/>
                                <w:rPr>
                                  <w:rFonts w:ascii="Courier New"/>
                                  <w:sz w:val="20"/>
                                </w:rPr>
                              </w:pPr>
                              <w:r>
                                <w:rPr>
                                  <w:rFonts w:ascii="Courier New"/>
                                  <w:spacing w:val="-5"/>
                                  <w:sz w:val="20"/>
                                </w:rPr>
                                <w:t>02:</w:t>
                              </w:r>
                            </w:p>
                            <w:p w14:paraId="78121FF8">
                              <w:pPr>
                                <w:spacing w:before="0" w:line="226" w:lineRule="exact"/>
                                <w:ind w:left="0" w:right="0" w:firstLine="0"/>
                                <w:jc w:val="left"/>
                                <w:rPr>
                                  <w:rFonts w:ascii="Courier New"/>
                                  <w:sz w:val="20"/>
                                </w:rPr>
                              </w:pPr>
                              <w:r>
                                <w:rPr>
                                  <w:rFonts w:ascii="Courier New"/>
                                  <w:spacing w:val="-5"/>
                                  <w:sz w:val="20"/>
                                </w:rPr>
                                <w:t>03:</w:t>
                              </w:r>
                            </w:p>
                            <w:p w14:paraId="36865475">
                              <w:pPr>
                                <w:spacing w:before="1"/>
                                <w:ind w:left="0" w:right="11" w:firstLine="0"/>
                                <w:jc w:val="left"/>
                                <w:rPr>
                                  <w:rFonts w:ascii="Courier New"/>
                                  <w:sz w:val="20"/>
                                </w:rPr>
                              </w:pPr>
                              <w:r>
                                <w:rPr>
                                  <w:rFonts w:ascii="Courier New"/>
                                  <w:spacing w:val="-2"/>
                                  <w:sz w:val="20"/>
                                </w:rPr>
                                <w:t xml:space="preserve">Python </w:t>
                              </w:r>
                              <w:r>
                                <w:rPr>
                                  <w:rFonts w:ascii="Courier New"/>
                                  <w:spacing w:val="-4"/>
                                  <w:sz w:val="20"/>
                                </w:rPr>
                                <w:t>04:</w:t>
                              </w:r>
                            </w:p>
                            <w:p w14:paraId="5BF93487">
                              <w:pPr>
                                <w:spacing w:before="0" w:line="225" w:lineRule="exact"/>
                                <w:ind w:left="0" w:right="0" w:firstLine="0"/>
                                <w:jc w:val="left"/>
                                <w:rPr>
                                  <w:rFonts w:ascii="Courier New"/>
                                  <w:sz w:val="20"/>
                                </w:rPr>
                              </w:pPr>
                              <w:r>
                                <w:rPr>
                                  <w:rFonts w:ascii="Courier New"/>
                                  <w:spacing w:val="-5"/>
                                  <w:sz w:val="20"/>
                                </w:rPr>
                                <w:t>05:</w:t>
                              </w:r>
                            </w:p>
                            <w:p w14:paraId="7553F5D1">
                              <w:pPr>
                                <w:spacing w:before="2" w:line="226" w:lineRule="exact"/>
                                <w:ind w:left="0" w:right="0" w:firstLine="0"/>
                                <w:jc w:val="left"/>
                                <w:rPr>
                                  <w:rFonts w:ascii="Courier New"/>
                                  <w:sz w:val="20"/>
                                </w:rPr>
                              </w:pPr>
                              <w:r>
                                <w:rPr>
                                  <w:rFonts w:ascii="Courier New"/>
                                  <w:spacing w:val="-5"/>
                                  <w:sz w:val="20"/>
                                </w:rPr>
                                <w:t>06:</w:t>
                              </w:r>
                            </w:p>
                          </w:txbxContent>
                        </wps:txbx>
                        <wps:bodyPr wrap="square" lIns="0" tIns="0" rIns="0" bIns="0" rtlCol="0">
                          <a:noAutofit/>
                        </wps:bodyPr>
                      </wps:wsp>
                      <wps:wsp>
                        <wps:cNvPr id="11" name="Textbox 11"/>
                        <wps:cNvSpPr txBox="1"/>
                        <wps:spPr>
                          <a:xfrm>
                            <a:off x="684276" y="153981"/>
                            <a:ext cx="5128260" cy="294005"/>
                          </a:xfrm>
                          <a:prstGeom prst="rect">
                            <a:avLst/>
                          </a:prstGeom>
                        </wps:spPr>
                        <wps:txbx>
                          <w:txbxContent>
                            <w:p w14:paraId="03E9C58E">
                              <w:pPr>
                                <w:spacing w:before="11"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6"/>
                                  <w:sz w:val="20"/>
                                  <w:u w:val="single"/>
                                </w:rPr>
                                <w:t xml:space="preserve">  </w:t>
                              </w:r>
                              <w:r>
                                <w:rPr>
                                  <w:rFonts w:ascii="Courier New"/>
                                  <w:sz w:val="20"/>
                                </w:rPr>
                                <w:t>(self,</w:t>
                              </w:r>
                              <w:r>
                                <w:rPr>
                                  <w:rFonts w:ascii="Courier New"/>
                                  <w:spacing w:val="-2"/>
                                  <w:sz w:val="20"/>
                                </w:rPr>
                                <w:t xml:space="preserve"> </w:t>
                              </w:r>
                              <w:r>
                                <w:rPr>
                                  <w:rFonts w:ascii="Courier New"/>
                                  <w:sz w:val="20"/>
                                </w:rPr>
                                <w:t>owner,</w:t>
                              </w:r>
                              <w:r>
                                <w:rPr>
                                  <w:rFonts w:ascii="Courier New"/>
                                  <w:spacing w:val="-3"/>
                                  <w:sz w:val="20"/>
                                </w:rPr>
                                <w:t xml:space="preserve"> </w:t>
                              </w:r>
                              <w:r>
                                <w:rPr>
                                  <w:rFonts w:ascii="Courier New"/>
                                  <w:spacing w:val="-2"/>
                                  <w:sz w:val="20"/>
                                </w:rPr>
                                <w:t>balance):</w:t>
                              </w:r>
                            </w:p>
                            <w:p w14:paraId="2C02B80F">
                              <w:pPr>
                                <w:spacing w:before="0" w:line="226" w:lineRule="exact"/>
                                <w:ind w:left="617" w:right="0" w:firstLine="0"/>
                                <w:jc w:val="left"/>
                                <w:rPr>
                                  <w:rFonts w:ascii="Courier New"/>
                                  <w:sz w:val="20"/>
                                </w:rPr>
                              </w:pPr>
                              <w:r>
                                <w:rPr>
                                  <w:rFonts w:ascii="Courier New"/>
                                  <w:sz w:val="20"/>
                                </w:rPr>
                                <w:t>#</w:t>
                              </w:r>
                              <w:r>
                                <w:rPr>
                                  <w:rFonts w:ascii="Courier New"/>
                                  <w:spacing w:val="6"/>
                                  <w:sz w:val="20"/>
                                </w:rPr>
                                <w:t xml:space="preserve"> </w:t>
                              </w:r>
                              <w:r>
                                <w:rPr>
                                  <w:rFonts w:ascii="Courier New"/>
                                  <w:sz w:val="20"/>
                                </w:rPr>
                                <w:t>Atribut</w:t>
                              </w:r>
                              <w:r>
                                <w:rPr>
                                  <w:rFonts w:ascii="Courier New"/>
                                  <w:spacing w:val="7"/>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9"/>
                                  <w:sz w:val="20"/>
                                </w:rPr>
                                <w:t xml:space="preserve"> </w:t>
                              </w:r>
                              <w:r>
                                <w:rPr>
                                  <w:rFonts w:ascii="Courier New"/>
                                  <w:sz w:val="20"/>
                                </w:rPr>
                                <w:t>underscore</w:t>
                              </w:r>
                              <w:r>
                                <w:rPr>
                                  <w:rFonts w:ascii="Courier New"/>
                                  <w:spacing w:val="7"/>
                                  <w:sz w:val="20"/>
                                </w:rPr>
                                <w:t xml:space="preserve"> </w:t>
                              </w:r>
                              <w:r>
                                <w:rPr>
                                  <w:rFonts w:ascii="Courier New"/>
                                  <w:sz w:val="20"/>
                                </w:rPr>
                                <w:t>(</w:t>
                              </w:r>
                              <w:r>
                                <w:rPr>
                                  <w:spacing w:val="62"/>
                                  <w:sz w:val="20"/>
                                  <w:u w:val="single"/>
                                </w:rPr>
                                <w:t xml:space="preserve">  </w:t>
                              </w:r>
                              <w:r>
                                <w:rPr>
                                  <w:rFonts w:ascii="Courier New"/>
                                  <w:sz w:val="20"/>
                                </w:rPr>
                                <w:t>)</w:t>
                              </w:r>
                              <w:r>
                                <w:rPr>
                                  <w:rFonts w:ascii="Courier New"/>
                                  <w:spacing w:val="9"/>
                                  <w:sz w:val="20"/>
                                </w:rPr>
                                <w:t xml:space="preserve"> </w:t>
                              </w:r>
                              <w:r>
                                <w:rPr>
                                  <w:rFonts w:ascii="Courier New"/>
                                  <w:sz w:val="20"/>
                                </w:rPr>
                                <w:t>dianggap</w:t>
                              </w:r>
                              <w:r>
                                <w:rPr>
                                  <w:rFonts w:ascii="Courier New"/>
                                  <w:spacing w:val="6"/>
                                  <w:sz w:val="20"/>
                                </w:rPr>
                                <w:t xml:space="preserve"> </w:t>
                              </w:r>
                              <w:r>
                                <w:rPr>
                                  <w:rFonts w:ascii="Courier New"/>
                                  <w:sz w:val="20"/>
                                </w:rPr>
                                <w:t>"private"</w:t>
                              </w:r>
                              <w:r>
                                <w:rPr>
                                  <w:rFonts w:ascii="Courier New"/>
                                  <w:spacing w:val="7"/>
                                  <w:sz w:val="20"/>
                                </w:rPr>
                                <w:t xml:space="preserve"> </w:t>
                              </w:r>
                              <w:r>
                                <w:rPr>
                                  <w:rFonts w:ascii="Courier New"/>
                                  <w:spacing w:val="-5"/>
                                  <w:sz w:val="20"/>
                                </w:rPr>
                                <w:t>di</w:t>
                              </w:r>
                            </w:p>
                          </w:txbxContent>
                        </wps:txbx>
                        <wps:bodyPr wrap="square" lIns="0" tIns="0" rIns="0" bIns="0" rtlCol="0">
                          <a:noAutofit/>
                        </wps:bodyPr>
                      </wps:wsp>
                      <wps:wsp>
                        <wps:cNvPr id="12" name="Textbox 12"/>
                        <wps:cNvSpPr txBox="1"/>
                        <wps:spPr>
                          <a:xfrm>
                            <a:off x="989076" y="585273"/>
                            <a:ext cx="1841500" cy="294005"/>
                          </a:xfrm>
                          <a:prstGeom prst="rect">
                            <a:avLst/>
                          </a:prstGeom>
                        </wps:spPr>
                        <wps:txbx>
                          <w:txbxContent>
                            <w:p w14:paraId="19FC8481">
                              <w:pPr>
                                <w:spacing w:before="9"/>
                                <w:ind w:left="0" w:right="18" w:firstLine="0"/>
                                <w:jc w:val="left"/>
                                <w:rPr>
                                  <w:rFonts w:ascii="Courier New"/>
                                  <w:sz w:val="20"/>
                                </w:rPr>
                              </w:pPr>
                              <w:r>
                                <w:rPr>
                                  <w:rFonts w:ascii="Courier New"/>
                                  <w:sz w:val="20"/>
                                </w:rPr>
                                <w:t>self.</w:t>
                              </w:r>
                              <w:r>
                                <w:rPr>
                                  <w:spacing w:val="80"/>
                                  <w:sz w:val="20"/>
                                  <w:u w:val="single"/>
                                </w:rPr>
                                <w:t xml:space="preserve"> </w:t>
                              </w:r>
                              <w:r>
                                <w:rPr>
                                  <w:rFonts w:ascii="Courier New"/>
                                  <w:sz w:val="20"/>
                                </w:rPr>
                                <w:t>owner = owner self.</w:t>
                              </w:r>
                              <w:r>
                                <w:rPr>
                                  <w:spacing w:val="80"/>
                                  <w:w w:val="150"/>
                                  <w:sz w:val="20"/>
                                  <w:u w:val="single"/>
                                </w:rPr>
                                <w:t xml:space="preserve"> </w:t>
                              </w:r>
                              <w:r>
                                <w:rPr>
                                  <w:rFonts w:ascii="Courier New"/>
                                  <w:sz w:val="20"/>
                                </w:rPr>
                                <w:t>balance = balance</w:t>
                              </w:r>
                            </w:p>
                          </w:txbxContent>
                        </wps:txbx>
                        <wps:bodyPr wrap="square" lIns="0" tIns="0" rIns="0" bIns="0" rtlCol="0">
                          <a:noAutofit/>
                        </wps:bodyPr>
                      </wps:wsp>
                    </wpg:wgp>
                  </a:graphicData>
                </a:graphic>
              </wp:inline>
            </w:drawing>
          </mc:Choice>
          <mc:Fallback>
            <w:pict>
              <v:group id="_x0000_s1026" o:spid="_x0000_s1026" o:spt="203" style="height:80.65pt;width:463.2pt;" coordsize="5882640,1024255" o:gfxdata="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EdRGdPW&#10;AAAABQEAAA8AAAAAAAAAAQAgAAAAIgAAAGRycy9kb3ducmV2LnhtbFBLAQIUABQAAAAIAIdO4kCW&#10;UpfoeAMAAPMNAAAOAAAAAAAAAAEAIAAAACUBAABkcnMvZTJvRG9jLnhtbFBLBQYAAAAABgAGAFkB&#10;AAAPBwAAAAA=&#10;">
                <o:lock v:ext="edit" aspectratio="f"/>
                <v:shape id="Graphic 8" o:spid="_x0000_s1026" o:spt="100" style="position:absolute;left:0;top:0;height:1024255;width:5882640;" fillcolor="#000000" filled="t" stroked="f" coordsize="5882640,1024255" o:gfxdata="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O/l7ugAAANoA&#10;AAAPAAAAAAAAAAEAIAAAACIAAABkcnMvZG93bnJldi54bWxQSwECFAAUAAAACACHTuJAMy8FnjsA&#10;AAA5AAAAEAAAAAAAAAABACAAAAAJAQAAZHJzL3NoYXBleG1sLnhtbFBLBQYAAAAABgAGAFsBAACz&#10;AwAAAAA=&#10;" path="m5882322,0l5876290,0,6096,0,0,0,0,6096,0,1024077,6096,1024077,6096,6096,5876239,6096,5876239,1024077,5882322,1024077,5882322,6096,5882322,0xe">
                  <v:fill on="t" focussize="0,0"/>
                  <v:stroke on="f"/>
                  <v:imagedata o:title=""/>
                  <o:lock v:ext="edit" aspectratio="f"/>
                  <v:textbox inset="0mm,0mm,0mm,0mm"/>
                </v:shape>
                <v:shape id="Textbox 9" o:spid="_x0000_s1026" o:spt="202" type="#_x0000_t202" style="position:absolute;left:74676;top:18137;height:143510;width:168910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743AB55">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BankAccount:</w:t>
                        </w:r>
                      </w:p>
                    </w:txbxContent>
                  </v:textbox>
                </v:shape>
                <v:shape id="Textbox 10" o:spid="_x0000_s1026" o:spt="202" type="#_x0000_t202" style="position:absolute;left:74676;top:161393;height:862965;width:46990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A10324E">
                        <w:pPr>
                          <w:spacing w:before="0" w:line="225" w:lineRule="exact"/>
                          <w:ind w:left="0" w:right="0" w:firstLine="0"/>
                          <w:jc w:val="left"/>
                          <w:rPr>
                            <w:rFonts w:ascii="Courier New"/>
                            <w:sz w:val="20"/>
                          </w:rPr>
                        </w:pPr>
                        <w:r>
                          <w:rPr>
                            <w:rFonts w:ascii="Courier New"/>
                            <w:spacing w:val="-5"/>
                            <w:sz w:val="20"/>
                          </w:rPr>
                          <w:t>02:</w:t>
                        </w:r>
                      </w:p>
                      <w:p w14:paraId="78121FF8">
                        <w:pPr>
                          <w:spacing w:before="0" w:line="226" w:lineRule="exact"/>
                          <w:ind w:left="0" w:right="0" w:firstLine="0"/>
                          <w:jc w:val="left"/>
                          <w:rPr>
                            <w:rFonts w:ascii="Courier New"/>
                            <w:sz w:val="20"/>
                          </w:rPr>
                        </w:pPr>
                        <w:r>
                          <w:rPr>
                            <w:rFonts w:ascii="Courier New"/>
                            <w:spacing w:val="-5"/>
                            <w:sz w:val="20"/>
                          </w:rPr>
                          <w:t>03:</w:t>
                        </w:r>
                      </w:p>
                      <w:p w14:paraId="36865475">
                        <w:pPr>
                          <w:spacing w:before="1"/>
                          <w:ind w:left="0" w:right="11" w:firstLine="0"/>
                          <w:jc w:val="left"/>
                          <w:rPr>
                            <w:rFonts w:ascii="Courier New"/>
                            <w:sz w:val="20"/>
                          </w:rPr>
                        </w:pPr>
                        <w:r>
                          <w:rPr>
                            <w:rFonts w:ascii="Courier New"/>
                            <w:spacing w:val="-2"/>
                            <w:sz w:val="20"/>
                          </w:rPr>
                          <w:t xml:space="preserve">Python </w:t>
                        </w:r>
                        <w:r>
                          <w:rPr>
                            <w:rFonts w:ascii="Courier New"/>
                            <w:spacing w:val="-4"/>
                            <w:sz w:val="20"/>
                          </w:rPr>
                          <w:t>04:</w:t>
                        </w:r>
                      </w:p>
                      <w:p w14:paraId="5BF93487">
                        <w:pPr>
                          <w:spacing w:before="0" w:line="225" w:lineRule="exact"/>
                          <w:ind w:left="0" w:right="0" w:firstLine="0"/>
                          <w:jc w:val="left"/>
                          <w:rPr>
                            <w:rFonts w:ascii="Courier New"/>
                            <w:sz w:val="20"/>
                          </w:rPr>
                        </w:pPr>
                        <w:r>
                          <w:rPr>
                            <w:rFonts w:ascii="Courier New"/>
                            <w:spacing w:val="-5"/>
                            <w:sz w:val="20"/>
                          </w:rPr>
                          <w:t>05:</w:t>
                        </w:r>
                      </w:p>
                      <w:p w14:paraId="7553F5D1">
                        <w:pPr>
                          <w:spacing w:before="2" w:line="226" w:lineRule="exact"/>
                          <w:ind w:left="0" w:right="0" w:firstLine="0"/>
                          <w:jc w:val="left"/>
                          <w:rPr>
                            <w:rFonts w:ascii="Courier New"/>
                            <w:sz w:val="20"/>
                          </w:rPr>
                        </w:pPr>
                        <w:r>
                          <w:rPr>
                            <w:rFonts w:ascii="Courier New"/>
                            <w:spacing w:val="-5"/>
                            <w:sz w:val="20"/>
                          </w:rPr>
                          <w:t>06:</w:t>
                        </w:r>
                      </w:p>
                    </w:txbxContent>
                  </v:textbox>
                </v:shape>
                <v:shape id="Textbox 11" o:spid="_x0000_s1026" o:spt="202" type="#_x0000_t202" style="position:absolute;left:684276;top:153981;height:294005;width:5128260;"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3E9C58E">
                        <w:pPr>
                          <w:spacing w:before="11"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6"/>
                            <w:sz w:val="20"/>
                            <w:u w:val="single"/>
                          </w:rPr>
                          <w:t xml:space="preserve">  </w:t>
                        </w:r>
                        <w:r>
                          <w:rPr>
                            <w:rFonts w:ascii="Courier New"/>
                            <w:sz w:val="20"/>
                          </w:rPr>
                          <w:t>(self,</w:t>
                        </w:r>
                        <w:r>
                          <w:rPr>
                            <w:rFonts w:ascii="Courier New"/>
                            <w:spacing w:val="-2"/>
                            <w:sz w:val="20"/>
                          </w:rPr>
                          <w:t xml:space="preserve"> </w:t>
                        </w:r>
                        <w:r>
                          <w:rPr>
                            <w:rFonts w:ascii="Courier New"/>
                            <w:sz w:val="20"/>
                          </w:rPr>
                          <w:t>owner,</w:t>
                        </w:r>
                        <w:r>
                          <w:rPr>
                            <w:rFonts w:ascii="Courier New"/>
                            <w:spacing w:val="-3"/>
                            <w:sz w:val="20"/>
                          </w:rPr>
                          <w:t xml:space="preserve"> </w:t>
                        </w:r>
                        <w:r>
                          <w:rPr>
                            <w:rFonts w:ascii="Courier New"/>
                            <w:spacing w:val="-2"/>
                            <w:sz w:val="20"/>
                          </w:rPr>
                          <w:t>balance):</w:t>
                        </w:r>
                      </w:p>
                      <w:p w14:paraId="2C02B80F">
                        <w:pPr>
                          <w:spacing w:before="0" w:line="226" w:lineRule="exact"/>
                          <w:ind w:left="617" w:right="0" w:firstLine="0"/>
                          <w:jc w:val="left"/>
                          <w:rPr>
                            <w:rFonts w:ascii="Courier New"/>
                            <w:sz w:val="20"/>
                          </w:rPr>
                        </w:pPr>
                        <w:r>
                          <w:rPr>
                            <w:rFonts w:ascii="Courier New"/>
                            <w:sz w:val="20"/>
                          </w:rPr>
                          <w:t>#</w:t>
                        </w:r>
                        <w:r>
                          <w:rPr>
                            <w:rFonts w:ascii="Courier New"/>
                            <w:spacing w:val="6"/>
                            <w:sz w:val="20"/>
                          </w:rPr>
                          <w:t xml:space="preserve"> </w:t>
                        </w:r>
                        <w:r>
                          <w:rPr>
                            <w:rFonts w:ascii="Courier New"/>
                            <w:sz w:val="20"/>
                          </w:rPr>
                          <w:t>Atribut</w:t>
                        </w:r>
                        <w:r>
                          <w:rPr>
                            <w:rFonts w:ascii="Courier New"/>
                            <w:spacing w:val="7"/>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9"/>
                            <w:sz w:val="20"/>
                          </w:rPr>
                          <w:t xml:space="preserve"> </w:t>
                        </w:r>
                        <w:r>
                          <w:rPr>
                            <w:rFonts w:ascii="Courier New"/>
                            <w:sz w:val="20"/>
                          </w:rPr>
                          <w:t>underscore</w:t>
                        </w:r>
                        <w:r>
                          <w:rPr>
                            <w:rFonts w:ascii="Courier New"/>
                            <w:spacing w:val="7"/>
                            <w:sz w:val="20"/>
                          </w:rPr>
                          <w:t xml:space="preserve"> </w:t>
                        </w:r>
                        <w:r>
                          <w:rPr>
                            <w:rFonts w:ascii="Courier New"/>
                            <w:sz w:val="20"/>
                          </w:rPr>
                          <w:t>(</w:t>
                        </w:r>
                        <w:r>
                          <w:rPr>
                            <w:spacing w:val="62"/>
                            <w:sz w:val="20"/>
                            <w:u w:val="single"/>
                          </w:rPr>
                          <w:t xml:space="preserve">  </w:t>
                        </w:r>
                        <w:r>
                          <w:rPr>
                            <w:rFonts w:ascii="Courier New"/>
                            <w:sz w:val="20"/>
                          </w:rPr>
                          <w:t>)</w:t>
                        </w:r>
                        <w:r>
                          <w:rPr>
                            <w:rFonts w:ascii="Courier New"/>
                            <w:spacing w:val="9"/>
                            <w:sz w:val="20"/>
                          </w:rPr>
                          <w:t xml:space="preserve"> </w:t>
                        </w:r>
                        <w:r>
                          <w:rPr>
                            <w:rFonts w:ascii="Courier New"/>
                            <w:sz w:val="20"/>
                          </w:rPr>
                          <w:t>dianggap</w:t>
                        </w:r>
                        <w:r>
                          <w:rPr>
                            <w:rFonts w:ascii="Courier New"/>
                            <w:spacing w:val="6"/>
                            <w:sz w:val="20"/>
                          </w:rPr>
                          <w:t xml:space="preserve"> </w:t>
                        </w:r>
                        <w:r>
                          <w:rPr>
                            <w:rFonts w:ascii="Courier New"/>
                            <w:sz w:val="20"/>
                          </w:rPr>
                          <w:t>"private"</w:t>
                        </w:r>
                        <w:r>
                          <w:rPr>
                            <w:rFonts w:ascii="Courier New"/>
                            <w:spacing w:val="7"/>
                            <w:sz w:val="20"/>
                          </w:rPr>
                          <w:t xml:space="preserve"> </w:t>
                        </w:r>
                        <w:r>
                          <w:rPr>
                            <w:rFonts w:ascii="Courier New"/>
                            <w:spacing w:val="-5"/>
                            <w:sz w:val="20"/>
                          </w:rPr>
                          <w:t>di</w:t>
                        </w:r>
                      </w:p>
                    </w:txbxContent>
                  </v:textbox>
                </v:shape>
                <v:shape id="Textbox 12" o:spid="_x0000_s1026" o:spt="202" type="#_x0000_t202" style="position:absolute;left:989076;top:585273;height:294005;width:1841500;"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9FC8481">
                        <w:pPr>
                          <w:spacing w:before="9"/>
                          <w:ind w:left="0" w:right="18" w:firstLine="0"/>
                          <w:jc w:val="left"/>
                          <w:rPr>
                            <w:rFonts w:ascii="Courier New"/>
                            <w:sz w:val="20"/>
                          </w:rPr>
                        </w:pPr>
                        <w:r>
                          <w:rPr>
                            <w:rFonts w:ascii="Courier New"/>
                            <w:sz w:val="20"/>
                          </w:rPr>
                          <w:t>self.</w:t>
                        </w:r>
                        <w:r>
                          <w:rPr>
                            <w:spacing w:val="80"/>
                            <w:sz w:val="20"/>
                            <w:u w:val="single"/>
                          </w:rPr>
                          <w:t xml:space="preserve"> </w:t>
                        </w:r>
                        <w:r>
                          <w:rPr>
                            <w:rFonts w:ascii="Courier New"/>
                            <w:sz w:val="20"/>
                          </w:rPr>
                          <w:t>owner = owner self.</w:t>
                        </w:r>
                        <w:r>
                          <w:rPr>
                            <w:spacing w:val="80"/>
                            <w:w w:val="150"/>
                            <w:sz w:val="20"/>
                            <w:u w:val="single"/>
                          </w:rPr>
                          <w:t xml:space="preserve"> </w:t>
                        </w:r>
                        <w:r>
                          <w:rPr>
                            <w:rFonts w:ascii="Courier New"/>
                            <w:sz w:val="20"/>
                          </w:rPr>
                          <w:t>balance = balance</w:t>
                        </w:r>
                      </w:p>
                    </w:txbxContent>
                  </v:textbox>
                </v:shape>
                <w10:wrap type="none"/>
                <w10:anchorlock/>
              </v:group>
            </w:pict>
          </mc:Fallback>
        </mc:AlternateContent>
      </w:r>
    </w:p>
    <w:p w14:paraId="0991E3D7">
      <w:pPr>
        <w:pStyle w:val="5"/>
        <w:spacing w:after="0"/>
        <w:rPr>
          <w:sz w:val="20"/>
        </w:rPr>
        <w:sectPr>
          <w:pgSz w:w="11910" w:h="16840"/>
          <w:pgMar w:top="1340" w:right="1275" w:bottom="280" w:left="1275" w:header="717" w:footer="0" w:gutter="0"/>
          <w:cols w:space="720" w:num="1"/>
        </w:sectPr>
      </w:pPr>
    </w:p>
    <w:p w14:paraId="2628F57B">
      <w:pPr>
        <w:pStyle w:val="5"/>
        <w:spacing w:before="9"/>
        <w:rPr>
          <w:sz w:val="7"/>
        </w:rPr>
      </w:pPr>
    </w:p>
    <w:tbl>
      <w:tblPr>
        <w:tblStyle w:val="4"/>
        <w:tblW w:w="0" w:type="auto"/>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0"/>
        <w:gridCol w:w="720"/>
        <w:gridCol w:w="7700"/>
      </w:tblGrid>
      <w:tr w14:paraId="3A1F80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2569D813">
            <w:pPr>
              <w:pStyle w:val="13"/>
              <w:spacing w:line="206" w:lineRule="exact"/>
              <w:ind w:left="50"/>
              <w:rPr>
                <w:sz w:val="20"/>
              </w:rPr>
            </w:pPr>
            <w:r>
              <w:rPr>
                <w:spacing w:val="-5"/>
                <w:sz w:val="20"/>
              </w:rPr>
              <w:t>07:</w:t>
            </w:r>
          </w:p>
        </w:tc>
        <w:tc>
          <w:tcPr>
            <w:tcW w:w="720" w:type="dxa"/>
          </w:tcPr>
          <w:p w14:paraId="651D87B1">
            <w:pPr>
              <w:pStyle w:val="13"/>
              <w:spacing w:line="206" w:lineRule="exact"/>
              <w:ind w:right="59"/>
              <w:jc w:val="right"/>
              <w:rPr>
                <w:sz w:val="20"/>
              </w:rPr>
            </w:pPr>
            <w:r>
              <w:rPr>
                <w:spacing w:val="-5"/>
                <w:sz w:val="20"/>
              </w:rPr>
              <w:t>def</w:t>
            </w:r>
          </w:p>
        </w:tc>
        <w:tc>
          <w:tcPr>
            <w:tcW w:w="7700" w:type="dxa"/>
          </w:tcPr>
          <w:p w14:paraId="7ED597EB">
            <w:pPr>
              <w:pStyle w:val="13"/>
              <w:spacing w:line="206" w:lineRule="exact"/>
              <w:ind w:left="60"/>
              <w:rPr>
                <w:sz w:val="20"/>
              </w:rPr>
            </w:pPr>
            <w:r>
              <w:rPr>
                <w:sz w:val="20"/>
              </w:rPr>
              <w:t>deposit(self,</w:t>
            </w:r>
            <w:r>
              <w:rPr>
                <w:spacing w:val="-16"/>
                <w:sz w:val="20"/>
              </w:rPr>
              <w:t xml:space="preserve"> </w:t>
            </w:r>
            <w:r>
              <w:rPr>
                <w:spacing w:val="-2"/>
                <w:sz w:val="20"/>
              </w:rPr>
              <w:t>amount):</w:t>
            </w:r>
          </w:p>
        </w:tc>
      </w:tr>
      <w:tr w14:paraId="70BFA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7B9798DA">
            <w:pPr>
              <w:pStyle w:val="13"/>
              <w:spacing w:line="207" w:lineRule="exact"/>
              <w:ind w:left="50"/>
              <w:rPr>
                <w:sz w:val="20"/>
              </w:rPr>
            </w:pPr>
            <w:r>
              <w:rPr>
                <w:spacing w:val="-5"/>
                <w:sz w:val="20"/>
              </w:rPr>
              <w:t>08:</w:t>
            </w:r>
          </w:p>
        </w:tc>
        <w:tc>
          <w:tcPr>
            <w:tcW w:w="720" w:type="dxa"/>
          </w:tcPr>
          <w:p w14:paraId="687AD33A">
            <w:pPr>
              <w:pStyle w:val="13"/>
              <w:rPr>
                <w:rFonts w:ascii="Times New Roman"/>
                <w:sz w:val="16"/>
              </w:rPr>
            </w:pPr>
          </w:p>
        </w:tc>
        <w:tc>
          <w:tcPr>
            <w:tcW w:w="7700" w:type="dxa"/>
          </w:tcPr>
          <w:p w14:paraId="5685929B">
            <w:pPr>
              <w:pStyle w:val="13"/>
              <w:spacing w:line="207" w:lineRule="exact"/>
              <w:ind w:left="60"/>
              <w:rPr>
                <w:sz w:val="20"/>
              </w:rPr>
            </w:pPr>
            <w:r>
              <w:rPr>
                <w:sz w:val="20"/>
              </w:rPr>
              <w:t>"""Method</w:t>
            </w:r>
            <w:r>
              <w:rPr>
                <w:spacing w:val="-12"/>
                <w:sz w:val="20"/>
              </w:rPr>
              <w:t xml:space="preserve"> </w:t>
            </w:r>
            <w:r>
              <w:rPr>
                <w:sz w:val="20"/>
              </w:rPr>
              <w:t>untuk</w:t>
            </w:r>
            <w:r>
              <w:rPr>
                <w:spacing w:val="-10"/>
                <w:sz w:val="20"/>
              </w:rPr>
              <w:t xml:space="preserve"> </w:t>
            </w:r>
            <w:r>
              <w:rPr>
                <w:sz w:val="20"/>
              </w:rPr>
              <w:t>menambahkan</w:t>
            </w:r>
            <w:r>
              <w:rPr>
                <w:spacing w:val="-10"/>
                <w:sz w:val="20"/>
              </w:rPr>
              <w:t xml:space="preserve"> </w:t>
            </w:r>
            <w:r>
              <w:rPr>
                <w:spacing w:val="-2"/>
                <w:sz w:val="20"/>
              </w:rPr>
              <w:t>saldo."""</w:t>
            </w:r>
          </w:p>
        </w:tc>
      </w:tr>
      <w:tr w14:paraId="32B8F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552D8F17">
            <w:pPr>
              <w:pStyle w:val="13"/>
              <w:spacing w:line="200" w:lineRule="exact"/>
              <w:ind w:left="50"/>
              <w:rPr>
                <w:sz w:val="20"/>
              </w:rPr>
            </w:pPr>
            <w:r>
              <w:rPr>
                <w:spacing w:val="-5"/>
                <w:sz w:val="20"/>
              </w:rPr>
              <w:t>09:</w:t>
            </w:r>
          </w:p>
        </w:tc>
        <w:tc>
          <w:tcPr>
            <w:tcW w:w="720" w:type="dxa"/>
          </w:tcPr>
          <w:p w14:paraId="00758189">
            <w:pPr>
              <w:pStyle w:val="13"/>
              <w:rPr>
                <w:rFonts w:ascii="Times New Roman"/>
                <w:sz w:val="14"/>
              </w:rPr>
            </w:pPr>
          </w:p>
        </w:tc>
        <w:tc>
          <w:tcPr>
            <w:tcW w:w="7700" w:type="dxa"/>
          </w:tcPr>
          <w:p w14:paraId="5AE55DEE">
            <w:pPr>
              <w:pStyle w:val="13"/>
              <w:spacing w:line="200" w:lineRule="exact"/>
              <w:ind w:left="60"/>
              <w:rPr>
                <w:sz w:val="20"/>
              </w:rPr>
            </w:pPr>
            <w:r>
              <w:rPr>
                <w:sz w:val="20"/>
              </w:rPr>
              <w:t>if</w:t>
            </w:r>
            <w:r>
              <w:rPr>
                <w:spacing w:val="-4"/>
                <w:sz w:val="20"/>
              </w:rPr>
              <w:t xml:space="preserve"> </w:t>
            </w:r>
            <w:r>
              <w:rPr>
                <w:sz w:val="20"/>
              </w:rPr>
              <w:t>amount</w:t>
            </w:r>
            <w:r>
              <w:rPr>
                <w:spacing w:val="-4"/>
                <w:sz w:val="20"/>
              </w:rPr>
              <w:t xml:space="preserve"> </w:t>
            </w:r>
            <w:r>
              <w:rPr>
                <w:sz w:val="20"/>
              </w:rPr>
              <w:t>&gt;</w:t>
            </w:r>
            <w:r>
              <w:rPr>
                <w:spacing w:val="-3"/>
                <w:sz w:val="20"/>
              </w:rPr>
              <w:t xml:space="preserve"> </w:t>
            </w:r>
            <w:r>
              <w:rPr>
                <w:spacing w:val="-5"/>
                <w:sz w:val="20"/>
              </w:rPr>
              <w:t>0:</w:t>
            </w:r>
          </w:p>
        </w:tc>
      </w:tr>
      <w:tr w14:paraId="2B1546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C5F15EF">
            <w:pPr>
              <w:pStyle w:val="13"/>
              <w:spacing w:before="5" w:line="202" w:lineRule="exact"/>
              <w:ind w:left="50"/>
              <w:rPr>
                <w:sz w:val="20"/>
              </w:rPr>
            </w:pPr>
            <w:r>
              <w:rPr>
                <w:spacing w:val="-5"/>
                <w:sz w:val="20"/>
              </w:rPr>
              <w:t>10:</w:t>
            </w:r>
          </w:p>
        </w:tc>
        <w:tc>
          <w:tcPr>
            <w:tcW w:w="720" w:type="dxa"/>
          </w:tcPr>
          <w:p w14:paraId="21ADE6C3">
            <w:pPr>
              <w:pStyle w:val="13"/>
              <w:rPr>
                <w:rFonts w:ascii="Times New Roman"/>
                <w:sz w:val="16"/>
              </w:rPr>
            </w:pPr>
          </w:p>
        </w:tc>
        <w:tc>
          <w:tcPr>
            <w:tcW w:w="7700" w:type="dxa"/>
          </w:tcPr>
          <w:p w14:paraId="04380C36">
            <w:pPr>
              <w:pStyle w:val="13"/>
              <w:spacing w:before="5" w:line="202" w:lineRule="exact"/>
              <w:ind w:left="540"/>
              <w:rPr>
                <w:sz w:val="20"/>
              </w:rPr>
            </w:pPr>
            <w:r>
              <w:rPr>
                <w:sz w:val="20"/>
              </w:rPr>
              <w:t>self.</w:t>
            </w:r>
            <w:r>
              <w:rPr>
                <w:rFonts w:ascii="Times New Roman"/>
                <w:spacing w:val="65"/>
                <w:sz w:val="20"/>
                <w:u w:val="single"/>
              </w:rPr>
              <w:t xml:space="preserve">  </w:t>
            </w:r>
            <w:r>
              <w:rPr>
                <w:sz w:val="20"/>
              </w:rPr>
              <w:t>balance</w:t>
            </w:r>
            <w:r>
              <w:rPr>
                <w:spacing w:val="-4"/>
                <w:sz w:val="20"/>
              </w:rPr>
              <w:t xml:space="preserve"> </w:t>
            </w:r>
            <w:r>
              <w:rPr>
                <w:sz w:val="20"/>
              </w:rPr>
              <w:t>+=</w:t>
            </w:r>
            <w:r>
              <w:rPr>
                <w:spacing w:val="-4"/>
                <w:sz w:val="20"/>
              </w:rPr>
              <w:t xml:space="preserve"> </w:t>
            </w:r>
            <w:r>
              <w:rPr>
                <w:spacing w:val="-2"/>
                <w:sz w:val="20"/>
              </w:rPr>
              <w:t>amount</w:t>
            </w:r>
          </w:p>
        </w:tc>
      </w:tr>
      <w:tr w14:paraId="41D22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0FBD7D60">
            <w:pPr>
              <w:pStyle w:val="13"/>
              <w:spacing w:before="6" w:line="206" w:lineRule="exact"/>
              <w:ind w:left="50"/>
              <w:rPr>
                <w:sz w:val="20"/>
              </w:rPr>
            </w:pPr>
            <w:r>
              <w:rPr>
                <w:spacing w:val="-5"/>
                <w:sz w:val="20"/>
              </w:rPr>
              <w:t>11:</w:t>
            </w:r>
          </w:p>
        </w:tc>
        <w:tc>
          <w:tcPr>
            <w:tcW w:w="720" w:type="dxa"/>
          </w:tcPr>
          <w:p w14:paraId="78F46579">
            <w:pPr>
              <w:pStyle w:val="13"/>
              <w:rPr>
                <w:rFonts w:ascii="Times New Roman"/>
                <w:sz w:val="16"/>
              </w:rPr>
            </w:pPr>
          </w:p>
        </w:tc>
        <w:tc>
          <w:tcPr>
            <w:tcW w:w="7700" w:type="dxa"/>
          </w:tcPr>
          <w:p w14:paraId="2BACD5CD">
            <w:pPr>
              <w:pStyle w:val="13"/>
              <w:spacing w:before="6" w:line="206" w:lineRule="exact"/>
              <w:ind w:left="471"/>
              <w:rPr>
                <w:sz w:val="20"/>
              </w:rPr>
            </w:pPr>
            <w:r>
              <w:rPr>
                <w:sz w:val="20"/>
              </w:rPr>
              <w:t>print(f"{amount}</w:t>
            </w:r>
            <w:r>
              <w:rPr>
                <w:spacing w:val="-15"/>
                <w:sz w:val="20"/>
              </w:rPr>
              <w:t xml:space="preserve"> </w:t>
            </w:r>
            <w:r>
              <w:rPr>
                <w:sz w:val="20"/>
              </w:rPr>
              <w:t>telah</w:t>
            </w:r>
            <w:r>
              <w:rPr>
                <w:spacing w:val="-14"/>
                <w:sz w:val="20"/>
              </w:rPr>
              <w:t xml:space="preserve"> </w:t>
            </w:r>
            <w:r>
              <w:rPr>
                <w:sz w:val="20"/>
              </w:rPr>
              <w:t>ditambahkan</w:t>
            </w:r>
            <w:r>
              <w:rPr>
                <w:spacing w:val="-14"/>
                <w:sz w:val="20"/>
              </w:rPr>
              <w:t xml:space="preserve"> </w:t>
            </w:r>
            <w:r>
              <w:rPr>
                <w:sz w:val="20"/>
              </w:rPr>
              <w:t>ke</w:t>
            </w:r>
            <w:r>
              <w:rPr>
                <w:spacing w:val="-15"/>
                <w:sz w:val="20"/>
              </w:rPr>
              <w:t xml:space="preserve"> </w:t>
            </w:r>
            <w:r>
              <w:rPr>
                <w:sz w:val="20"/>
              </w:rPr>
              <w:t>akun</w:t>
            </w:r>
            <w:r>
              <w:rPr>
                <w:spacing w:val="-14"/>
                <w:sz w:val="20"/>
              </w:rPr>
              <w:t xml:space="preserve"> </w:t>
            </w:r>
            <w:r>
              <w:rPr>
                <w:sz w:val="20"/>
              </w:rPr>
              <w:t>{self.</w:t>
            </w:r>
            <w:r>
              <w:rPr>
                <w:rFonts w:ascii="Times New Roman"/>
                <w:spacing w:val="60"/>
                <w:sz w:val="20"/>
                <w:u w:val="single"/>
              </w:rPr>
              <w:t xml:space="preserve">  </w:t>
            </w:r>
            <w:r>
              <w:rPr>
                <w:spacing w:val="-2"/>
                <w:sz w:val="20"/>
              </w:rPr>
              <w:t>owner}.")</w:t>
            </w:r>
          </w:p>
        </w:tc>
      </w:tr>
      <w:tr w14:paraId="4DF22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2360957A">
            <w:pPr>
              <w:pStyle w:val="13"/>
              <w:spacing w:line="206" w:lineRule="exact"/>
              <w:ind w:left="50"/>
              <w:rPr>
                <w:sz w:val="20"/>
              </w:rPr>
            </w:pPr>
            <w:r>
              <w:rPr>
                <w:spacing w:val="-5"/>
                <w:sz w:val="20"/>
              </w:rPr>
              <w:t>12:</w:t>
            </w:r>
          </w:p>
        </w:tc>
        <w:tc>
          <w:tcPr>
            <w:tcW w:w="720" w:type="dxa"/>
          </w:tcPr>
          <w:p w14:paraId="7FB2FFBC">
            <w:pPr>
              <w:pStyle w:val="13"/>
              <w:rPr>
                <w:rFonts w:ascii="Times New Roman"/>
                <w:sz w:val="16"/>
              </w:rPr>
            </w:pPr>
          </w:p>
        </w:tc>
        <w:tc>
          <w:tcPr>
            <w:tcW w:w="7700" w:type="dxa"/>
          </w:tcPr>
          <w:p w14:paraId="382F5AEA">
            <w:pPr>
              <w:pStyle w:val="13"/>
              <w:spacing w:line="206" w:lineRule="exact"/>
              <w:ind w:left="60"/>
              <w:rPr>
                <w:sz w:val="20"/>
              </w:rPr>
            </w:pPr>
            <w:r>
              <w:rPr>
                <w:spacing w:val="-2"/>
                <w:sz w:val="20"/>
              </w:rPr>
              <w:t>else:</w:t>
            </w:r>
          </w:p>
        </w:tc>
      </w:tr>
      <w:tr w14:paraId="71691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703B070A">
            <w:pPr>
              <w:pStyle w:val="13"/>
              <w:spacing w:line="207" w:lineRule="exact"/>
              <w:ind w:left="50"/>
              <w:rPr>
                <w:sz w:val="20"/>
              </w:rPr>
            </w:pPr>
            <w:r>
              <w:rPr>
                <w:spacing w:val="-5"/>
                <w:sz w:val="20"/>
              </w:rPr>
              <w:t>13:</w:t>
            </w:r>
          </w:p>
        </w:tc>
        <w:tc>
          <w:tcPr>
            <w:tcW w:w="720" w:type="dxa"/>
          </w:tcPr>
          <w:p w14:paraId="628188B0">
            <w:pPr>
              <w:pStyle w:val="13"/>
              <w:rPr>
                <w:rFonts w:ascii="Times New Roman"/>
                <w:sz w:val="16"/>
              </w:rPr>
            </w:pPr>
          </w:p>
        </w:tc>
        <w:tc>
          <w:tcPr>
            <w:tcW w:w="7700" w:type="dxa"/>
          </w:tcPr>
          <w:p w14:paraId="07BD020B">
            <w:pPr>
              <w:pStyle w:val="13"/>
              <w:spacing w:line="207" w:lineRule="exact"/>
              <w:ind w:left="540"/>
              <w:rPr>
                <w:sz w:val="20"/>
              </w:rPr>
            </w:pPr>
            <w:r>
              <w:rPr>
                <w:sz w:val="20"/>
              </w:rPr>
              <w:t>print("Jumlah</w:t>
            </w:r>
            <w:r>
              <w:rPr>
                <w:spacing w:val="-9"/>
                <w:sz w:val="20"/>
              </w:rPr>
              <w:t xml:space="preserve"> </w:t>
            </w:r>
            <w:r>
              <w:rPr>
                <w:sz w:val="20"/>
              </w:rPr>
              <w:t>deposit</w:t>
            </w:r>
            <w:r>
              <w:rPr>
                <w:spacing w:val="-8"/>
                <w:sz w:val="20"/>
              </w:rPr>
              <w:t xml:space="preserve"> </w:t>
            </w:r>
            <w:r>
              <w:rPr>
                <w:sz w:val="20"/>
              </w:rPr>
              <w:t>harus</w:t>
            </w:r>
            <w:r>
              <w:rPr>
                <w:spacing w:val="-8"/>
                <w:sz w:val="20"/>
              </w:rPr>
              <w:t xml:space="preserve"> </w:t>
            </w:r>
            <w:r>
              <w:rPr>
                <w:sz w:val="20"/>
              </w:rPr>
              <w:t>lebih</w:t>
            </w:r>
            <w:r>
              <w:rPr>
                <w:spacing w:val="-8"/>
                <w:sz w:val="20"/>
              </w:rPr>
              <w:t xml:space="preserve"> </w:t>
            </w:r>
            <w:r>
              <w:rPr>
                <w:sz w:val="20"/>
              </w:rPr>
              <w:t>dari</w:t>
            </w:r>
            <w:r>
              <w:rPr>
                <w:spacing w:val="-8"/>
                <w:sz w:val="20"/>
              </w:rPr>
              <w:t xml:space="preserve"> </w:t>
            </w:r>
            <w:r>
              <w:rPr>
                <w:spacing w:val="-4"/>
                <w:sz w:val="20"/>
              </w:rPr>
              <w:t>0.")</w:t>
            </w:r>
          </w:p>
        </w:tc>
      </w:tr>
      <w:tr w14:paraId="74DF5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5FC1CF2E">
            <w:pPr>
              <w:pStyle w:val="13"/>
              <w:spacing w:line="206" w:lineRule="exact"/>
              <w:ind w:left="50"/>
              <w:rPr>
                <w:sz w:val="20"/>
              </w:rPr>
            </w:pPr>
            <w:r>
              <w:rPr>
                <w:spacing w:val="-5"/>
                <w:sz w:val="20"/>
              </w:rPr>
              <w:t>14:</w:t>
            </w:r>
          </w:p>
        </w:tc>
        <w:tc>
          <w:tcPr>
            <w:tcW w:w="720" w:type="dxa"/>
          </w:tcPr>
          <w:p w14:paraId="628FE08D">
            <w:pPr>
              <w:pStyle w:val="13"/>
              <w:rPr>
                <w:rFonts w:ascii="Times New Roman"/>
                <w:sz w:val="16"/>
              </w:rPr>
            </w:pPr>
          </w:p>
        </w:tc>
        <w:tc>
          <w:tcPr>
            <w:tcW w:w="7700" w:type="dxa"/>
          </w:tcPr>
          <w:p w14:paraId="3015D82E">
            <w:pPr>
              <w:pStyle w:val="13"/>
              <w:rPr>
                <w:rFonts w:ascii="Times New Roman"/>
                <w:sz w:val="16"/>
              </w:rPr>
            </w:pPr>
          </w:p>
        </w:tc>
      </w:tr>
      <w:tr w14:paraId="59CFD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700B8A9A">
            <w:pPr>
              <w:pStyle w:val="13"/>
              <w:spacing w:line="207" w:lineRule="exact"/>
              <w:ind w:left="50"/>
              <w:rPr>
                <w:sz w:val="20"/>
              </w:rPr>
            </w:pPr>
            <w:r>
              <w:rPr>
                <w:spacing w:val="-5"/>
                <w:sz w:val="20"/>
              </w:rPr>
              <w:t>15:</w:t>
            </w:r>
          </w:p>
        </w:tc>
        <w:tc>
          <w:tcPr>
            <w:tcW w:w="720" w:type="dxa"/>
          </w:tcPr>
          <w:p w14:paraId="169D64CE">
            <w:pPr>
              <w:pStyle w:val="13"/>
              <w:spacing w:line="207" w:lineRule="exact"/>
              <w:ind w:right="59"/>
              <w:jc w:val="right"/>
              <w:rPr>
                <w:sz w:val="20"/>
              </w:rPr>
            </w:pPr>
            <w:r>
              <w:rPr>
                <w:spacing w:val="-5"/>
                <w:sz w:val="20"/>
              </w:rPr>
              <w:t>def</w:t>
            </w:r>
          </w:p>
        </w:tc>
        <w:tc>
          <w:tcPr>
            <w:tcW w:w="7700" w:type="dxa"/>
          </w:tcPr>
          <w:p w14:paraId="7F113CB5">
            <w:pPr>
              <w:pStyle w:val="13"/>
              <w:spacing w:line="207" w:lineRule="exact"/>
              <w:ind w:left="60"/>
              <w:rPr>
                <w:sz w:val="20"/>
              </w:rPr>
            </w:pPr>
            <w:r>
              <w:rPr>
                <w:sz w:val="20"/>
              </w:rPr>
              <w:t>withdraw(self,</w:t>
            </w:r>
            <w:r>
              <w:rPr>
                <w:spacing w:val="-17"/>
                <w:sz w:val="20"/>
              </w:rPr>
              <w:t xml:space="preserve"> </w:t>
            </w:r>
            <w:r>
              <w:rPr>
                <w:spacing w:val="-2"/>
                <w:sz w:val="20"/>
              </w:rPr>
              <w:t>amount):</w:t>
            </w:r>
          </w:p>
        </w:tc>
      </w:tr>
      <w:tr w14:paraId="0EA9A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639478E0">
            <w:pPr>
              <w:pStyle w:val="13"/>
              <w:spacing w:line="200" w:lineRule="exact"/>
              <w:ind w:left="50"/>
              <w:rPr>
                <w:sz w:val="20"/>
              </w:rPr>
            </w:pPr>
            <w:r>
              <w:rPr>
                <w:spacing w:val="-5"/>
                <w:sz w:val="20"/>
              </w:rPr>
              <w:t>16:</w:t>
            </w:r>
          </w:p>
        </w:tc>
        <w:tc>
          <w:tcPr>
            <w:tcW w:w="720" w:type="dxa"/>
          </w:tcPr>
          <w:p w14:paraId="1A334466">
            <w:pPr>
              <w:pStyle w:val="13"/>
              <w:rPr>
                <w:rFonts w:ascii="Times New Roman"/>
                <w:sz w:val="14"/>
              </w:rPr>
            </w:pPr>
          </w:p>
        </w:tc>
        <w:tc>
          <w:tcPr>
            <w:tcW w:w="7700" w:type="dxa"/>
          </w:tcPr>
          <w:p w14:paraId="70905B03">
            <w:pPr>
              <w:pStyle w:val="13"/>
              <w:spacing w:line="200" w:lineRule="exact"/>
              <w:ind w:left="60"/>
              <w:rPr>
                <w:sz w:val="20"/>
              </w:rPr>
            </w:pPr>
            <w:r>
              <w:rPr>
                <w:sz w:val="20"/>
              </w:rPr>
              <w:t>"""Method</w:t>
            </w:r>
            <w:r>
              <w:rPr>
                <w:spacing w:val="-9"/>
                <w:sz w:val="20"/>
              </w:rPr>
              <w:t xml:space="preserve"> </w:t>
            </w:r>
            <w:r>
              <w:rPr>
                <w:sz w:val="20"/>
              </w:rPr>
              <w:t>untuk</w:t>
            </w:r>
            <w:r>
              <w:rPr>
                <w:spacing w:val="-8"/>
                <w:sz w:val="20"/>
              </w:rPr>
              <w:t xml:space="preserve"> </w:t>
            </w:r>
            <w:r>
              <w:rPr>
                <w:sz w:val="20"/>
              </w:rPr>
              <w:t>menarik</w:t>
            </w:r>
            <w:r>
              <w:rPr>
                <w:spacing w:val="-9"/>
                <w:sz w:val="20"/>
              </w:rPr>
              <w:t xml:space="preserve"> </w:t>
            </w:r>
            <w:r>
              <w:rPr>
                <w:spacing w:val="-2"/>
                <w:sz w:val="20"/>
              </w:rPr>
              <w:t>saldo."""</w:t>
            </w:r>
          </w:p>
        </w:tc>
      </w:tr>
      <w:tr w14:paraId="1ACD6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1AA100D9">
            <w:pPr>
              <w:pStyle w:val="13"/>
              <w:spacing w:before="5" w:line="200" w:lineRule="exact"/>
              <w:ind w:left="50"/>
              <w:rPr>
                <w:sz w:val="20"/>
              </w:rPr>
            </w:pPr>
            <w:r>
              <w:rPr>
                <w:spacing w:val="-5"/>
                <w:sz w:val="20"/>
              </w:rPr>
              <w:t>17:</w:t>
            </w:r>
          </w:p>
        </w:tc>
        <w:tc>
          <w:tcPr>
            <w:tcW w:w="720" w:type="dxa"/>
          </w:tcPr>
          <w:p w14:paraId="12B4CBDE">
            <w:pPr>
              <w:pStyle w:val="13"/>
              <w:rPr>
                <w:rFonts w:ascii="Times New Roman"/>
                <w:sz w:val="16"/>
              </w:rPr>
            </w:pPr>
          </w:p>
        </w:tc>
        <w:tc>
          <w:tcPr>
            <w:tcW w:w="7700" w:type="dxa"/>
          </w:tcPr>
          <w:p w14:paraId="3A88A017">
            <w:pPr>
              <w:pStyle w:val="13"/>
              <w:spacing w:before="5" w:line="200" w:lineRule="exact"/>
              <w:ind w:left="60"/>
              <w:rPr>
                <w:sz w:val="20"/>
              </w:rPr>
            </w:pPr>
            <w:r>
              <w:rPr>
                <w:sz w:val="20"/>
              </w:rPr>
              <w:t>if</w:t>
            </w:r>
            <w:r>
              <w:rPr>
                <w:spacing w:val="-6"/>
                <w:sz w:val="20"/>
              </w:rPr>
              <w:t xml:space="preserve"> </w:t>
            </w:r>
            <w:r>
              <w:rPr>
                <w:sz w:val="20"/>
              </w:rPr>
              <w:t>amount</w:t>
            </w:r>
            <w:r>
              <w:rPr>
                <w:spacing w:val="-4"/>
                <w:sz w:val="20"/>
              </w:rPr>
              <w:t xml:space="preserve"> </w:t>
            </w:r>
            <w:r>
              <w:rPr>
                <w:sz w:val="20"/>
              </w:rPr>
              <w:t>&lt;=</w:t>
            </w:r>
            <w:r>
              <w:rPr>
                <w:spacing w:val="-3"/>
                <w:sz w:val="20"/>
              </w:rPr>
              <w:t xml:space="preserve"> </w:t>
            </w:r>
            <w:r>
              <w:rPr>
                <w:sz w:val="20"/>
              </w:rPr>
              <w:t>self.</w:t>
            </w:r>
            <w:r>
              <w:rPr>
                <w:rFonts w:ascii="Times New Roman"/>
                <w:spacing w:val="66"/>
                <w:sz w:val="20"/>
                <w:u w:val="single"/>
              </w:rPr>
              <w:t xml:space="preserve">  </w:t>
            </w:r>
            <w:r>
              <w:rPr>
                <w:spacing w:val="-2"/>
                <w:sz w:val="20"/>
              </w:rPr>
              <w:t>balance:</w:t>
            </w:r>
          </w:p>
        </w:tc>
      </w:tr>
      <w:tr w14:paraId="1A69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E093A68">
            <w:pPr>
              <w:pStyle w:val="13"/>
              <w:spacing w:before="5" w:line="202" w:lineRule="exact"/>
              <w:ind w:left="50"/>
              <w:rPr>
                <w:sz w:val="20"/>
              </w:rPr>
            </w:pPr>
            <w:r>
              <w:rPr>
                <w:spacing w:val="-5"/>
                <w:sz w:val="20"/>
              </w:rPr>
              <w:t>18:</w:t>
            </w:r>
          </w:p>
        </w:tc>
        <w:tc>
          <w:tcPr>
            <w:tcW w:w="720" w:type="dxa"/>
          </w:tcPr>
          <w:p w14:paraId="23972C9D">
            <w:pPr>
              <w:pStyle w:val="13"/>
              <w:rPr>
                <w:rFonts w:ascii="Times New Roman"/>
                <w:sz w:val="16"/>
              </w:rPr>
            </w:pPr>
          </w:p>
        </w:tc>
        <w:tc>
          <w:tcPr>
            <w:tcW w:w="7700" w:type="dxa"/>
          </w:tcPr>
          <w:p w14:paraId="6D3018B4">
            <w:pPr>
              <w:pStyle w:val="13"/>
              <w:spacing w:before="5" w:line="202" w:lineRule="exact"/>
              <w:ind w:left="540"/>
              <w:rPr>
                <w:sz w:val="20"/>
              </w:rPr>
            </w:pPr>
            <w:r>
              <w:rPr>
                <w:sz w:val="20"/>
              </w:rPr>
              <w:t>self.</w:t>
            </w:r>
            <w:r>
              <w:rPr>
                <w:rFonts w:ascii="Times New Roman"/>
                <w:spacing w:val="65"/>
                <w:sz w:val="20"/>
                <w:u w:val="single"/>
              </w:rPr>
              <w:t xml:space="preserve">  </w:t>
            </w:r>
            <w:r>
              <w:rPr>
                <w:sz w:val="20"/>
              </w:rPr>
              <w:t>balance</w:t>
            </w:r>
            <w:r>
              <w:rPr>
                <w:spacing w:val="-4"/>
                <w:sz w:val="20"/>
              </w:rPr>
              <w:t xml:space="preserve"> </w:t>
            </w:r>
            <w:r>
              <w:rPr>
                <w:sz w:val="20"/>
              </w:rPr>
              <w:t>-=</w:t>
            </w:r>
            <w:r>
              <w:rPr>
                <w:spacing w:val="-4"/>
                <w:sz w:val="20"/>
              </w:rPr>
              <w:t xml:space="preserve"> </w:t>
            </w:r>
            <w:r>
              <w:rPr>
                <w:spacing w:val="-2"/>
                <w:sz w:val="20"/>
              </w:rPr>
              <w:t>amount</w:t>
            </w:r>
          </w:p>
        </w:tc>
      </w:tr>
      <w:tr w14:paraId="68BFA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3C8F1D2B">
            <w:pPr>
              <w:pStyle w:val="13"/>
              <w:spacing w:before="6" w:line="206" w:lineRule="exact"/>
              <w:ind w:left="50"/>
              <w:rPr>
                <w:sz w:val="20"/>
              </w:rPr>
            </w:pPr>
            <w:r>
              <w:rPr>
                <w:spacing w:val="-5"/>
                <w:sz w:val="20"/>
              </w:rPr>
              <w:t>19:</w:t>
            </w:r>
          </w:p>
        </w:tc>
        <w:tc>
          <w:tcPr>
            <w:tcW w:w="720" w:type="dxa"/>
          </w:tcPr>
          <w:p w14:paraId="560C78E2">
            <w:pPr>
              <w:pStyle w:val="13"/>
              <w:rPr>
                <w:rFonts w:ascii="Times New Roman"/>
                <w:sz w:val="16"/>
              </w:rPr>
            </w:pPr>
          </w:p>
        </w:tc>
        <w:tc>
          <w:tcPr>
            <w:tcW w:w="7700" w:type="dxa"/>
          </w:tcPr>
          <w:p w14:paraId="0D6BDA9E">
            <w:pPr>
              <w:pStyle w:val="13"/>
              <w:spacing w:before="6" w:line="206" w:lineRule="exact"/>
              <w:ind w:left="540"/>
              <w:rPr>
                <w:sz w:val="20"/>
              </w:rPr>
            </w:pPr>
            <w:r>
              <w:rPr>
                <w:sz w:val="20"/>
              </w:rPr>
              <w:t>print(f"{amount}</w:t>
            </w:r>
            <w:r>
              <w:rPr>
                <w:spacing w:val="-8"/>
                <w:sz w:val="20"/>
              </w:rPr>
              <w:t xml:space="preserve"> </w:t>
            </w:r>
            <w:r>
              <w:rPr>
                <w:sz w:val="20"/>
              </w:rPr>
              <w:t>telah</w:t>
            </w:r>
            <w:r>
              <w:rPr>
                <w:spacing w:val="-7"/>
                <w:sz w:val="20"/>
              </w:rPr>
              <w:t xml:space="preserve"> </w:t>
            </w:r>
            <w:r>
              <w:rPr>
                <w:sz w:val="20"/>
              </w:rPr>
              <w:t>ditarik</w:t>
            </w:r>
            <w:r>
              <w:rPr>
                <w:spacing w:val="-7"/>
                <w:sz w:val="20"/>
              </w:rPr>
              <w:t xml:space="preserve"> </w:t>
            </w:r>
            <w:r>
              <w:rPr>
                <w:sz w:val="20"/>
              </w:rPr>
              <w:t>dari</w:t>
            </w:r>
            <w:r>
              <w:rPr>
                <w:spacing w:val="-7"/>
                <w:sz w:val="20"/>
              </w:rPr>
              <w:t xml:space="preserve"> </w:t>
            </w:r>
            <w:r>
              <w:rPr>
                <w:sz w:val="20"/>
              </w:rPr>
              <w:t>akun</w:t>
            </w:r>
            <w:r>
              <w:rPr>
                <w:spacing w:val="-8"/>
                <w:sz w:val="20"/>
              </w:rPr>
              <w:t xml:space="preserve"> </w:t>
            </w:r>
            <w:r>
              <w:rPr>
                <w:sz w:val="20"/>
              </w:rPr>
              <w:t>{self.</w:t>
            </w:r>
            <w:r>
              <w:rPr>
                <w:rFonts w:ascii="Times New Roman"/>
                <w:spacing w:val="62"/>
                <w:sz w:val="20"/>
                <w:u w:val="single"/>
              </w:rPr>
              <w:t xml:space="preserve">  </w:t>
            </w:r>
            <w:r>
              <w:rPr>
                <w:spacing w:val="-2"/>
                <w:sz w:val="20"/>
              </w:rPr>
              <w:t>owner}.")</w:t>
            </w:r>
          </w:p>
        </w:tc>
      </w:tr>
      <w:tr w14:paraId="048497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6BCB6303">
            <w:pPr>
              <w:pStyle w:val="13"/>
              <w:spacing w:line="207" w:lineRule="exact"/>
              <w:ind w:left="50"/>
              <w:rPr>
                <w:sz w:val="20"/>
              </w:rPr>
            </w:pPr>
            <w:r>
              <w:rPr>
                <w:spacing w:val="-5"/>
                <w:sz w:val="20"/>
              </w:rPr>
              <w:t>20:</w:t>
            </w:r>
          </w:p>
        </w:tc>
        <w:tc>
          <w:tcPr>
            <w:tcW w:w="720" w:type="dxa"/>
          </w:tcPr>
          <w:p w14:paraId="79AB5F7A">
            <w:pPr>
              <w:pStyle w:val="13"/>
              <w:rPr>
                <w:rFonts w:ascii="Times New Roman"/>
                <w:sz w:val="16"/>
              </w:rPr>
            </w:pPr>
          </w:p>
        </w:tc>
        <w:tc>
          <w:tcPr>
            <w:tcW w:w="7700" w:type="dxa"/>
          </w:tcPr>
          <w:p w14:paraId="2CC03770">
            <w:pPr>
              <w:pStyle w:val="13"/>
              <w:spacing w:line="207" w:lineRule="exact"/>
              <w:ind w:left="60"/>
              <w:rPr>
                <w:sz w:val="20"/>
              </w:rPr>
            </w:pPr>
            <w:r>
              <w:rPr>
                <w:spacing w:val="-2"/>
                <w:sz w:val="20"/>
              </w:rPr>
              <w:t>else:</w:t>
            </w:r>
          </w:p>
        </w:tc>
      </w:tr>
      <w:tr w14:paraId="0ECA8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08BCDB51">
            <w:pPr>
              <w:pStyle w:val="13"/>
              <w:spacing w:line="206" w:lineRule="exact"/>
              <w:ind w:left="50"/>
              <w:rPr>
                <w:sz w:val="20"/>
              </w:rPr>
            </w:pPr>
            <w:r>
              <w:rPr>
                <w:spacing w:val="-5"/>
                <w:sz w:val="20"/>
              </w:rPr>
              <w:t>21:</w:t>
            </w:r>
          </w:p>
        </w:tc>
        <w:tc>
          <w:tcPr>
            <w:tcW w:w="720" w:type="dxa"/>
          </w:tcPr>
          <w:p w14:paraId="09861FA9">
            <w:pPr>
              <w:pStyle w:val="13"/>
              <w:rPr>
                <w:rFonts w:ascii="Times New Roman"/>
                <w:sz w:val="16"/>
              </w:rPr>
            </w:pPr>
          </w:p>
        </w:tc>
        <w:tc>
          <w:tcPr>
            <w:tcW w:w="7700" w:type="dxa"/>
          </w:tcPr>
          <w:p w14:paraId="6E40E62F">
            <w:pPr>
              <w:pStyle w:val="13"/>
              <w:spacing w:line="206" w:lineRule="exact"/>
              <w:ind w:left="540"/>
              <w:rPr>
                <w:sz w:val="20"/>
              </w:rPr>
            </w:pPr>
            <w:r>
              <w:rPr>
                <w:sz w:val="20"/>
              </w:rPr>
              <w:t>print("Saldo</w:t>
            </w:r>
            <w:r>
              <w:rPr>
                <w:spacing w:val="-11"/>
                <w:sz w:val="20"/>
              </w:rPr>
              <w:t xml:space="preserve"> </w:t>
            </w:r>
            <w:r>
              <w:rPr>
                <w:sz w:val="20"/>
              </w:rPr>
              <w:t>tidak</w:t>
            </w:r>
            <w:r>
              <w:rPr>
                <w:spacing w:val="-10"/>
                <w:sz w:val="20"/>
              </w:rPr>
              <w:t xml:space="preserve"> </w:t>
            </w:r>
            <w:r>
              <w:rPr>
                <w:spacing w:val="-2"/>
                <w:sz w:val="20"/>
              </w:rPr>
              <w:t>mencukupi.")</w:t>
            </w:r>
          </w:p>
        </w:tc>
      </w:tr>
      <w:tr w14:paraId="7706B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1C403FC3">
            <w:pPr>
              <w:pStyle w:val="13"/>
              <w:spacing w:line="206" w:lineRule="exact"/>
              <w:ind w:left="50"/>
              <w:rPr>
                <w:sz w:val="20"/>
              </w:rPr>
            </w:pPr>
            <w:r>
              <w:rPr>
                <w:spacing w:val="-5"/>
                <w:sz w:val="20"/>
              </w:rPr>
              <w:t>22:</w:t>
            </w:r>
          </w:p>
        </w:tc>
        <w:tc>
          <w:tcPr>
            <w:tcW w:w="720" w:type="dxa"/>
          </w:tcPr>
          <w:p w14:paraId="75EE79B8">
            <w:pPr>
              <w:pStyle w:val="13"/>
              <w:rPr>
                <w:rFonts w:ascii="Times New Roman"/>
                <w:sz w:val="16"/>
              </w:rPr>
            </w:pPr>
          </w:p>
        </w:tc>
        <w:tc>
          <w:tcPr>
            <w:tcW w:w="7700" w:type="dxa"/>
          </w:tcPr>
          <w:p w14:paraId="3AC1F870">
            <w:pPr>
              <w:pStyle w:val="13"/>
              <w:rPr>
                <w:rFonts w:ascii="Times New Roman"/>
                <w:sz w:val="16"/>
              </w:rPr>
            </w:pPr>
          </w:p>
        </w:tc>
      </w:tr>
      <w:tr w14:paraId="44C6A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7921A0E4">
            <w:pPr>
              <w:pStyle w:val="13"/>
              <w:spacing w:line="207" w:lineRule="exact"/>
              <w:ind w:left="50"/>
              <w:rPr>
                <w:sz w:val="20"/>
              </w:rPr>
            </w:pPr>
            <w:r>
              <w:rPr>
                <w:spacing w:val="-5"/>
                <w:sz w:val="20"/>
              </w:rPr>
              <w:t>23:</w:t>
            </w:r>
          </w:p>
        </w:tc>
        <w:tc>
          <w:tcPr>
            <w:tcW w:w="720" w:type="dxa"/>
          </w:tcPr>
          <w:p w14:paraId="5BAF7710">
            <w:pPr>
              <w:pStyle w:val="13"/>
              <w:spacing w:line="207" w:lineRule="exact"/>
              <w:ind w:right="59"/>
              <w:jc w:val="right"/>
              <w:rPr>
                <w:sz w:val="20"/>
              </w:rPr>
            </w:pPr>
            <w:r>
              <w:rPr>
                <w:spacing w:val="-5"/>
                <w:sz w:val="20"/>
              </w:rPr>
              <w:t>def</w:t>
            </w:r>
          </w:p>
        </w:tc>
        <w:tc>
          <w:tcPr>
            <w:tcW w:w="7700" w:type="dxa"/>
          </w:tcPr>
          <w:p w14:paraId="6DC25313">
            <w:pPr>
              <w:pStyle w:val="13"/>
              <w:spacing w:line="207" w:lineRule="exact"/>
              <w:ind w:left="60"/>
              <w:rPr>
                <w:sz w:val="20"/>
              </w:rPr>
            </w:pPr>
            <w:r>
              <w:rPr>
                <w:spacing w:val="-2"/>
                <w:sz w:val="20"/>
              </w:rPr>
              <w:t>get_balance(self):</w:t>
            </w:r>
          </w:p>
        </w:tc>
      </w:tr>
      <w:tr w14:paraId="0E910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74B2A1FF">
            <w:pPr>
              <w:pStyle w:val="13"/>
              <w:spacing w:line="200" w:lineRule="exact"/>
              <w:ind w:left="50"/>
              <w:rPr>
                <w:sz w:val="20"/>
              </w:rPr>
            </w:pPr>
            <w:r>
              <w:rPr>
                <w:spacing w:val="-5"/>
                <w:sz w:val="20"/>
              </w:rPr>
              <w:t>24:</w:t>
            </w:r>
          </w:p>
        </w:tc>
        <w:tc>
          <w:tcPr>
            <w:tcW w:w="720" w:type="dxa"/>
          </w:tcPr>
          <w:p w14:paraId="2E01C438">
            <w:pPr>
              <w:pStyle w:val="13"/>
              <w:rPr>
                <w:rFonts w:ascii="Times New Roman"/>
                <w:sz w:val="14"/>
              </w:rPr>
            </w:pPr>
          </w:p>
        </w:tc>
        <w:tc>
          <w:tcPr>
            <w:tcW w:w="7700" w:type="dxa"/>
          </w:tcPr>
          <w:p w14:paraId="247A5AF8">
            <w:pPr>
              <w:pStyle w:val="13"/>
              <w:spacing w:line="200" w:lineRule="exact"/>
              <w:ind w:left="60"/>
              <w:rPr>
                <w:sz w:val="20"/>
              </w:rPr>
            </w:pPr>
            <w:r>
              <w:rPr>
                <w:sz w:val="20"/>
              </w:rPr>
              <w:t>"""Method</w:t>
            </w:r>
            <w:r>
              <w:rPr>
                <w:spacing w:val="-10"/>
                <w:sz w:val="20"/>
              </w:rPr>
              <w:t xml:space="preserve"> </w:t>
            </w:r>
            <w:r>
              <w:rPr>
                <w:sz w:val="20"/>
              </w:rPr>
              <w:t>untuk</w:t>
            </w:r>
            <w:r>
              <w:rPr>
                <w:spacing w:val="-9"/>
                <w:sz w:val="20"/>
              </w:rPr>
              <w:t xml:space="preserve"> </w:t>
            </w:r>
            <w:r>
              <w:rPr>
                <w:sz w:val="20"/>
              </w:rPr>
              <w:t>mendapatkan</w:t>
            </w:r>
            <w:r>
              <w:rPr>
                <w:spacing w:val="-10"/>
                <w:sz w:val="20"/>
              </w:rPr>
              <w:t xml:space="preserve"> </w:t>
            </w:r>
            <w:r>
              <w:rPr>
                <w:sz w:val="20"/>
              </w:rPr>
              <w:t>informasi</w:t>
            </w:r>
            <w:r>
              <w:rPr>
                <w:spacing w:val="-9"/>
                <w:sz w:val="20"/>
              </w:rPr>
              <w:t xml:space="preserve"> </w:t>
            </w:r>
            <w:r>
              <w:rPr>
                <w:sz w:val="20"/>
              </w:rPr>
              <w:t>saldo</w:t>
            </w:r>
            <w:r>
              <w:rPr>
                <w:spacing w:val="-9"/>
                <w:sz w:val="20"/>
              </w:rPr>
              <w:t xml:space="preserve"> </w:t>
            </w:r>
            <w:r>
              <w:rPr>
                <w:spacing w:val="-2"/>
                <w:sz w:val="20"/>
              </w:rPr>
              <w:t>terkini."""</w:t>
            </w:r>
          </w:p>
        </w:tc>
      </w:tr>
      <w:tr w14:paraId="6A74C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23BD5457">
            <w:pPr>
              <w:pStyle w:val="13"/>
              <w:spacing w:before="5" w:line="207" w:lineRule="exact"/>
              <w:ind w:left="50"/>
              <w:rPr>
                <w:sz w:val="20"/>
              </w:rPr>
            </w:pPr>
            <w:r>
              <w:rPr>
                <w:spacing w:val="-5"/>
                <w:sz w:val="20"/>
              </w:rPr>
              <w:t>25:</w:t>
            </w:r>
          </w:p>
        </w:tc>
        <w:tc>
          <w:tcPr>
            <w:tcW w:w="720" w:type="dxa"/>
          </w:tcPr>
          <w:p w14:paraId="6B12746D">
            <w:pPr>
              <w:pStyle w:val="13"/>
              <w:rPr>
                <w:rFonts w:ascii="Times New Roman"/>
                <w:sz w:val="16"/>
              </w:rPr>
            </w:pPr>
          </w:p>
        </w:tc>
        <w:tc>
          <w:tcPr>
            <w:tcW w:w="7700" w:type="dxa"/>
          </w:tcPr>
          <w:p w14:paraId="3F6AF1D2">
            <w:pPr>
              <w:pStyle w:val="13"/>
              <w:spacing w:before="5" w:line="207" w:lineRule="exact"/>
              <w:ind w:left="60"/>
              <w:rPr>
                <w:sz w:val="20"/>
              </w:rPr>
            </w:pPr>
            <w:r>
              <w:rPr>
                <w:sz w:val="20"/>
              </w:rPr>
              <w:t>return</w:t>
            </w:r>
            <w:r>
              <w:rPr>
                <w:spacing w:val="-5"/>
                <w:sz w:val="20"/>
              </w:rPr>
              <w:t xml:space="preserve"> </w:t>
            </w:r>
            <w:r>
              <w:rPr>
                <w:sz w:val="20"/>
              </w:rPr>
              <w:t>self.</w:t>
            </w:r>
            <w:r>
              <w:rPr>
                <w:rFonts w:ascii="Times New Roman"/>
                <w:spacing w:val="65"/>
                <w:sz w:val="20"/>
                <w:u w:val="single"/>
              </w:rPr>
              <w:t xml:space="preserve">  </w:t>
            </w:r>
            <w:r>
              <w:rPr>
                <w:spacing w:val="-2"/>
                <w:sz w:val="20"/>
              </w:rPr>
              <w:t>balance</w:t>
            </w:r>
          </w:p>
        </w:tc>
      </w:tr>
      <w:tr w14:paraId="06029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60A8B1A7">
            <w:pPr>
              <w:pStyle w:val="13"/>
              <w:spacing w:line="206" w:lineRule="exact"/>
              <w:ind w:left="50"/>
              <w:rPr>
                <w:sz w:val="20"/>
              </w:rPr>
            </w:pPr>
            <w:r>
              <w:rPr>
                <w:spacing w:val="-5"/>
                <w:sz w:val="20"/>
              </w:rPr>
              <w:t>26:</w:t>
            </w:r>
          </w:p>
        </w:tc>
        <w:tc>
          <w:tcPr>
            <w:tcW w:w="720" w:type="dxa"/>
          </w:tcPr>
          <w:p w14:paraId="003A5FDB">
            <w:pPr>
              <w:pStyle w:val="13"/>
              <w:rPr>
                <w:rFonts w:ascii="Times New Roman"/>
                <w:sz w:val="16"/>
              </w:rPr>
            </w:pPr>
          </w:p>
        </w:tc>
        <w:tc>
          <w:tcPr>
            <w:tcW w:w="7700" w:type="dxa"/>
          </w:tcPr>
          <w:p w14:paraId="680748A4">
            <w:pPr>
              <w:pStyle w:val="13"/>
              <w:rPr>
                <w:rFonts w:ascii="Times New Roman"/>
                <w:sz w:val="16"/>
              </w:rPr>
            </w:pPr>
          </w:p>
        </w:tc>
      </w:tr>
    </w:tbl>
    <w:p w14:paraId="2828692C">
      <w:pPr>
        <w:spacing w:before="13" w:line="226" w:lineRule="exact"/>
        <w:ind w:left="165" w:right="0" w:firstLine="0"/>
        <w:jc w:val="left"/>
        <w:rPr>
          <w:rFonts w:ascii="Courier New"/>
          <w:sz w:val="20"/>
        </w:rPr>
      </w:pPr>
      <w:r>
        <w:rPr>
          <w:rFonts w:ascii="Courier New"/>
          <w:sz w:val="20"/>
        </w:rPr>
        <mc:AlternateContent>
          <mc:Choice Requires="wpg">
            <w:drawing>
              <wp:anchor distT="0" distB="0" distL="0" distR="0" simplePos="0" relativeHeight="251661312" behindDoc="1" locked="0" layoutInCell="1" allowOverlap="1">
                <wp:simplePos x="0" y="0"/>
                <wp:positionH relativeFrom="page">
                  <wp:posOffset>839470</wp:posOffset>
                </wp:positionH>
                <wp:positionV relativeFrom="paragraph">
                  <wp:posOffset>-2868295</wp:posOffset>
                </wp:positionV>
                <wp:extent cx="5882640" cy="6637020"/>
                <wp:effectExtent l="0" t="0" r="0" b="0"/>
                <wp:wrapNone/>
                <wp:docPr id="13" name="Group 13"/>
                <wp:cNvGraphicFramePr/>
                <a:graphic xmlns:a="http://schemas.openxmlformats.org/drawingml/2006/main">
                  <a:graphicData uri="http://schemas.microsoft.com/office/word/2010/wordprocessingGroup">
                    <wpg:wgp>
                      <wpg:cNvGrpSpPr/>
                      <wpg:grpSpPr>
                        <a:xfrm>
                          <a:off x="0" y="0"/>
                          <a:ext cx="5882640" cy="6637020"/>
                          <a:chOff x="0" y="0"/>
                          <a:chExt cx="5882640" cy="6637020"/>
                        </a:xfrm>
                      </wpg:grpSpPr>
                      <wps:wsp>
                        <wps:cNvPr id="14" name="Graphic 14"/>
                        <wps:cNvSpPr/>
                        <wps:spPr>
                          <a:xfrm>
                            <a:off x="0" y="0"/>
                            <a:ext cx="5882640" cy="5179695"/>
                          </a:xfrm>
                          <a:custGeom>
                            <a:avLst/>
                            <a:gdLst/>
                            <a:ahLst/>
                            <a:cxnLst/>
                            <a:rect l="l" t="t" r="r" b="b"/>
                            <a:pathLst>
                              <a:path w="5882640" h="5179695">
                                <a:moveTo>
                                  <a:pt x="6096" y="5036248"/>
                                </a:moveTo>
                                <a:lnTo>
                                  <a:pt x="0" y="5036248"/>
                                </a:lnTo>
                                <a:lnTo>
                                  <a:pt x="0" y="5179492"/>
                                </a:lnTo>
                                <a:lnTo>
                                  <a:pt x="6096" y="5179492"/>
                                </a:lnTo>
                                <a:lnTo>
                                  <a:pt x="6096" y="5036248"/>
                                </a:lnTo>
                                <a:close/>
                              </a:path>
                              <a:path w="5882640" h="5179695">
                                <a:moveTo>
                                  <a:pt x="6096" y="4748212"/>
                                </a:moveTo>
                                <a:lnTo>
                                  <a:pt x="0" y="4748212"/>
                                </a:lnTo>
                                <a:lnTo>
                                  <a:pt x="0" y="4892980"/>
                                </a:lnTo>
                                <a:lnTo>
                                  <a:pt x="0" y="5036236"/>
                                </a:lnTo>
                                <a:lnTo>
                                  <a:pt x="6096" y="5036236"/>
                                </a:lnTo>
                                <a:lnTo>
                                  <a:pt x="6096" y="4892980"/>
                                </a:lnTo>
                                <a:lnTo>
                                  <a:pt x="6096" y="4748212"/>
                                </a:lnTo>
                                <a:close/>
                              </a:path>
                              <a:path w="5882640" h="5179695">
                                <a:moveTo>
                                  <a:pt x="6096" y="4173410"/>
                                </a:moveTo>
                                <a:lnTo>
                                  <a:pt x="0" y="4173410"/>
                                </a:lnTo>
                                <a:lnTo>
                                  <a:pt x="0" y="4316654"/>
                                </a:lnTo>
                                <a:lnTo>
                                  <a:pt x="0" y="4459871"/>
                                </a:lnTo>
                                <a:lnTo>
                                  <a:pt x="0" y="4604944"/>
                                </a:lnTo>
                                <a:lnTo>
                                  <a:pt x="0" y="4748200"/>
                                </a:lnTo>
                                <a:lnTo>
                                  <a:pt x="6096" y="4748200"/>
                                </a:lnTo>
                                <a:lnTo>
                                  <a:pt x="6096" y="4604944"/>
                                </a:lnTo>
                                <a:lnTo>
                                  <a:pt x="6096" y="4459910"/>
                                </a:lnTo>
                                <a:lnTo>
                                  <a:pt x="6096" y="4316654"/>
                                </a:lnTo>
                                <a:lnTo>
                                  <a:pt x="6096" y="4173410"/>
                                </a:lnTo>
                                <a:close/>
                              </a:path>
                              <a:path w="5882640" h="5179695">
                                <a:moveTo>
                                  <a:pt x="6096" y="3885374"/>
                                </a:moveTo>
                                <a:lnTo>
                                  <a:pt x="0" y="3885374"/>
                                </a:lnTo>
                                <a:lnTo>
                                  <a:pt x="0" y="4028617"/>
                                </a:lnTo>
                                <a:lnTo>
                                  <a:pt x="0" y="4173397"/>
                                </a:lnTo>
                                <a:lnTo>
                                  <a:pt x="6096" y="4173397"/>
                                </a:lnTo>
                                <a:lnTo>
                                  <a:pt x="6096" y="4028617"/>
                                </a:lnTo>
                                <a:lnTo>
                                  <a:pt x="6096" y="3885374"/>
                                </a:lnTo>
                                <a:close/>
                              </a:path>
                              <a:path w="5882640" h="5179695">
                                <a:moveTo>
                                  <a:pt x="6096" y="3597338"/>
                                </a:moveTo>
                                <a:lnTo>
                                  <a:pt x="0" y="3597338"/>
                                </a:lnTo>
                                <a:lnTo>
                                  <a:pt x="0" y="3740581"/>
                                </a:lnTo>
                                <a:lnTo>
                                  <a:pt x="0" y="3885361"/>
                                </a:lnTo>
                                <a:lnTo>
                                  <a:pt x="6096" y="3885361"/>
                                </a:lnTo>
                                <a:lnTo>
                                  <a:pt x="6096" y="3740581"/>
                                </a:lnTo>
                                <a:lnTo>
                                  <a:pt x="6096" y="3597338"/>
                                </a:lnTo>
                                <a:close/>
                              </a:path>
                              <a:path w="5882640" h="5179695">
                                <a:moveTo>
                                  <a:pt x="6096" y="3309302"/>
                                </a:moveTo>
                                <a:lnTo>
                                  <a:pt x="0" y="3309302"/>
                                </a:lnTo>
                                <a:lnTo>
                                  <a:pt x="0" y="3454069"/>
                                </a:lnTo>
                                <a:lnTo>
                                  <a:pt x="0" y="3597325"/>
                                </a:lnTo>
                                <a:lnTo>
                                  <a:pt x="6096" y="3597325"/>
                                </a:lnTo>
                                <a:lnTo>
                                  <a:pt x="6096" y="3454069"/>
                                </a:lnTo>
                                <a:lnTo>
                                  <a:pt x="6096" y="3309302"/>
                                </a:lnTo>
                                <a:close/>
                              </a:path>
                              <a:path w="5882640" h="5179695">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5179695">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5179695">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5179695">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5179695">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5179695">
                                <a:moveTo>
                                  <a:pt x="6096" y="0"/>
                                </a:moveTo>
                                <a:lnTo>
                                  <a:pt x="0" y="0"/>
                                </a:lnTo>
                                <a:lnTo>
                                  <a:pt x="0" y="143560"/>
                                </a:lnTo>
                                <a:lnTo>
                                  <a:pt x="0" y="288340"/>
                                </a:lnTo>
                                <a:lnTo>
                                  <a:pt x="0" y="431596"/>
                                </a:lnTo>
                                <a:lnTo>
                                  <a:pt x="6096" y="431596"/>
                                </a:lnTo>
                                <a:lnTo>
                                  <a:pt x="6096" y="288340"/>
                                </a:lnTo>
                                <a:lnTo>
                                  <a:pt x="6096" y="143560"/>
                                </a:lnTo>
                                <a:lnTo>
                                  <a:pt x="6096" y="0"/>
                                </a:lnTo>
                                <a:close/>
                              </a:path>
                              <a:path w="5882640" h="5179695">
                                <a:moveTo>
                                  <a:pt x="5882322" y="4748212"/>
                                </a:moveTo>
                                <a:lnTo>
                                  <a:pt x="5876239" y="4748212"/>
                                </a:lnTo>
                                <a:lnTo>
                                  <a:pt x="5876239" y="4892980"/>
                                </a:lnTo>
                                <a:lnTo>
                                  <a:pt x="5876239" y="5036236"/>
                                </a:lnTo>
                                <a:lnTo>
                                  <a:pt x="5882322" y="5036236"/>
                                </a:lnTo>
                                <a:lnTo>
                                  <a:pt x="5882322" y="4892980"/>
                                </a:lnTo>
                                <a:lnTo>
                                  <a:pt x="5882322" y="4748212"/>
                                </a:lnTo>
                                <a:close/>
                              </a:path>
                              <a:path w="5882640" h="5179695">
                                <a:moveTo>
                                  <a:pt x="5882322" y="4173410"/>
                                </a:moveTo>
                                <a:lnTo>
                                  <a:pt x="5876239" y="4173410"/>
                                </a:lnTo>
                                <a:lnTo>
                                  <a:pt x="5876239" y="4316654"/>
                                </a:lnTo>
                                <a:lnTo>
                                  <a:pt x="5876239" y="4459871"/>
                                </a:lnTo>
                                <a:lnTo>
                                  <a:pt x="5876239" y="4604944"/>
                                </a:lnTo>
                                <a:lnTo>
                                  <a:pt x="5876239" y="4748200"/>
                                </a:lnTo>
                                <a:lnTo>
                                  <a:pt x="5882322" y="4748200"/>
                                </a:lnTo>
                                <a:lnTo>
                                  <a:pt x="5882322" y="4604944"/>
                                </a:lnTo>
                                <a:lnTo>
                                  <a:pt x="5882322" y="4459910"/>
                                </a:lnTo>
                                <a:lnTo>
                                  <a:pt x="5882322" y="4316654"/>
                                </a:lnTo>
                                <a:lnTo>
                                  <a:pt x="5882322" y="4173410"/>
                                </a:lnTo>
                                <a:close/>
                              </a:path>
                              <a:path w="5882640" h="5179695">
                                <a:moveTo>
                                  <a:pt x="5882322" y="3885374"/>
                                </a:moveTo>
                                <a:lnTo>
                                  <a:pt x="5876239" y="3885374"/>
                                </a:lnTo>
                                <a:lnTo>
                                  <a:pt x="5876239" y="4028617"/>
                                </a:lnTo>
                                <a:lnTo>
                                  <a:pt x="5876239" y="4173397"/>
                                </a:lnTo>
                                <a:lnTo>
                                  <a:pt x="5882322" y="4173397"/>
                                </a:lnTo>
                                <a:lnTo>
                                  <a:pt x="5882322" y="4028617"/>
                                </a:lnTo>
                                <a:lnTo>
                                  <a:pt x="5882322" y="3885374"/>
                                </a:lnTo>
                                <a:close/>
                              </a:path>
                              <a:path w="5882640" h="5179695">
                                <a:moveTo>
                                  <a:pt x="5882322" y="3597338"/>
                                </a:moveTo>
                                <a:lnTo>
                                  <a:pt x="5876239" y="3597338"/>
                                </a:lnTo>
                                <a:lnTo>
                                  <a:pt x="5876239" y="3740581"/>
                                </a:lnTo>
                                <a:lnTo>
                                  <a:pt x="5876239" y="3885361"/>
                                </a:lnTo>
                                <a:lnTo>
                                  <a:pt x="5882322" y="3885361"/>
                                </a:lnTo>
                                <a:lnTo>
                                  <a:pt x="5882322" y="3740581"/>
                                </a:lnTo>
                                <a:lnTo>
                                  <a:pt x="5882322" y="3597338"/>
                                </a:lnTo>
                                <a:close/>
                              </a:path>
                              <a:path w="5882640" h="5179695">
                                <a:moveTo>
                                  <a:pt x="5882322" y="3309302"/>
                                </a:moveTo>
                                <a:lnTo>
                                  <a:pt x="5876239" y="3309302"/>
                                </a:lnTo>
                                <a:lnTo>
                                  <a:pt x="5876239" y="3454069"/>
                                </a:lnTo>
                                <a:lnTo>
                                  <a:pt x="5876239" y="3597325"/>
                                </a:lnTo>
                                <a:lnTo>
                                  <a:pt x="5882322" y="3597325"/>
                                </a:lnTo>
                                <a:lnTo>
                                  <a:pt x="5882322" y="3454069"/>
                                </a:lnTo>
                                <a:lnTo>
                                  <a:pt x="5882322" y="3309302"/>
                                </a:lnTo>
                                <a:close/>
                              </a:path>
                              <a:path w="5882640" h="5179695">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5179695">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5179695">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5179695">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5179695">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5179695">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15" name="Graphic 15"/>
                        <wps:cNvSpPr/>
                        <wps:spPr>
                          <a:xfrm>
                            <a:off x="0" y="5036248"/>
                            <a:ext cx="5882640" cy="1600200"/>
                          </a:xfrm>
                          <a:custGeom>
                            <a:avLst/>
                            <a:gdLst/>
                            <a:ahLst/>
                            <a:cxnLst/>
                            <a:rect l="l" t="t" r="r" b="b"/>
                            <a:pathLst>
                              <a:path w="5882640" h="1600200">
                                <a:moveTo>
                                  <a:pt x="6096" y="1295400"/>
                                </a:moveTo>
                                <a:lnTo>
                                  <a:pt x="0" y="1295400"/>
                                </a:lnTo>
                                <a:lnTo>
                                  <a:pt x="0" y="1438656"/>
                                </a:lnTo>
                                <a:lnTo>
                                  <a:pt x="0" y="1594091"/>
                                </a:lnTo>
                                <a:lnTo>
                                  <a:pt x="6096" y="1594091"/>
                                </a:lnTo>
                                <a:lnTo>
                                  <a:pt x="6096" y="1438656"/>
                                </a:lnTo>
                                <a:lnTo>
                                  <a:pt x="6096" y="1295400"/>
                                </a:lnTo>
                                <a:close/>
                              </a:path>
                              <a:path w="5882640" h="1600200">
                                <a:moveTo>
                                  <a:pt x="6096" y="1007364"/>
                                </a:moveTo>
                                <a:lnTo>
                                  <a:pt x="0" y="1007364"/>
                                </a:lnTo>
                                <a:lnTo>
                                  <a:pt x="0" y="1150607"/>
                                </a:lnTo>
                                <a:lnTo>
                                  <a:pt x="0" y="1295387"/>
                                </a:lnTo>
                                <a:lnTo>
                                  <a:pt x="6096" y="1295387"/>
                                </a:lnTo>
                                <a:lnTo>
                                  <a:pt x="6096" y="1150607"/>
                                </a:lnTo>
                                <a:lnTo>
                                  <a:pt x="6096" y="1007364"/>
                                </a:lnTo>
                                <a:close/>
                              </a:path>
                              <a:path w="5882640" h="1600200">
                                <a:moveTo>
                                  <a:pt x="6096" y="719328"/>
                                </a:moveTo>
                                <a:lnTo>
                                  <a:pt x="0" y="719328"/>
                                </a:lnTo>
                                <a:lnTo>
                                  <a:pt x="0" y="862571"/>
                                </a:lnTo>
                                <a:lnTo>
                                  <a:pt x="0" y="1007351"/>
                                </a:lnTo>
                                <a:lnTo>
                                  <a:pt x="6096" y="1007351"/>
                                </a:lnTo>
                                <a:lnTo>
                                  <a:pt x="6096" y="862571"/>
                                </a:lnTo>
                                <a:lnTo>
                                  <a:pt x="6096" y="719328"/>
                                </a:lnTo>
                                <a:close/>
                              </a:path>
                              <a:path w="5882640" h="1600200">
                                <a:moveTo>
                                  <a:pt x="6096" y="431292"/>
                                </a:moveTo>
                                <a:lnTo>
                                  <a:pt x="0" y="431292"/>
                                </a:lnTo>
                                <a:lnTo>
                                  <a:pt x="0" y="576059"/>
                                </a:lnTo>
                                <a:lnTo>
                                  <a:pt x="0" y="719315"/>
                                </a:lnTo>
                                <a:lnTo>
                                  <a:pt x="6096" y="719315"/>
                                </a:lnTo>
                                <a:lnTo>
                                  <a:pt x="6096" y="576059"/>
                                </a:lnTo>
                                <a:lnTo>
                                  <a:pt x="6096" y="431292"/>
                                </a:lnTo>
                                <a:close/>
                              </a:path>
                              <a:path w="5882640" h="1600200">
                                <a:moveTo>
                                  <a:pt x="6096" y="0"/>
                                </a:moveTo>
                                <a:lnTo>
                                  <a:pt x="0" y="0"/>
                                </a:lnTo>
                                <a:lnTo>
                                  <a:pt x="0" y="143243"/>
                                </a:lnTo>
                                <a:lnTo>
                                  <a:pt x="0" y="288023"/>
                                </a:lnTo>
                                <a:lnTo>
                                  <a:pt x="0" y="431279"/>
                                </a:lnTo>
                                <a:lnTo>
                                  <a:pt x="6096" y="431279"/>
                                </a:lnTo>
                                <a:lnTo>
                                  <a:pt x="6096" y="288023"/>
                                </a:lnTo>
                                <a:lnTo>
                                  <a:pt x="6096" y="143243"/>
                                </a:lnTo>
                                <a:lnTo>
                                  <a:pt x="6096" y="0"/>
                                </a:lnTo>
                                <a:close/>
                              </a:path>
                              <a:path w="5882640" h="1600200">
                                <a:moveTo>
                                  <a:pt x="5882322" y="1594104"/>
                                </a:moveTo>
                                <a:lnTo>
                                  <a:pt x="5876290" y="1594104"/>
                                </a:lnTo>
                                <a:lnTo>
                                  <a:pt x="6096" y="1594104"/>
                                </a:lnTo>
                                <a:lnTo>
                                  <a:pt x="0" y="1594104"/>
                                </a:lnTo>
                                <a:lnTo>
                                  <a:pt x="0" y="1600187"/>
                                </a:lnTo>
                                <a:lnTo>
                                  <a:pt x="6096" y="1600187"/>
                                </a:lnTo>
                                <a:lnTo>
                                  <a:pt x="5876239" y="1600187"/>
                                </a:lnTo>
                                <a:lnTo>
                                  <a:pt x="5882322" y="1600187"/>
                                </a:lnTo>
                                <a:lnTo>
                                  <a:pt x="5882322" y="1594104"/>
                                </a:lnTo>
                                <a:close/>
                              </a:path>
                              <a:path w="5882640" h="1600200">
                                <a:moveTo>
                                  <a:pt x="5882322" y="1295400"/>
                                </a:moveTo>
                                <a:lnTo>
                                  <a:pt x="5876239" y="1295400"/>
                                </a:lnTo>
                                <a:lnTo>
                                  <a:pt x="5876239" y="1438656"/>
                                </a:lnTo>
                                <a:lnTo>
                                  <a:pt x="5876239" y="1594091"/>
                                </a:lnTo>
                                <a:lnTo>
                                  <a:pt x="5882322" y="1594091"/>
                                </a:lnTo>
                                <a:lnTo>
                                  <a:pt x="5882322" y="1438656"/>
                                </a:lnTo>
                                <a:lnTo>
                                  <a:pt x="5882322" y="1295400"/>
                                </a:lnTo>
                                <a:close/>
                              </a:path>
                              <a:path w="5882640" h="1600200">
                                <a:moveTo>
                                  <a:pt x="5882322" y="1007364"/>
                                </a:moveTo>
                                <a:lnTo>
                                  <a:pt x="5876239" y="1007364"/>
                                </a:lnTo>
                                <a:lnTo>
                                  <a:pt x="5876239" y="1150607"/>
                                </a:lnTo>
                                <a:lnTo>
                                  <a:pt x="5876239" y="1295387"/>
                                </a:lnTo>
                                <a:lnTo>
                                  <a:pt x="5882322" y="1295387"/>
                                </a:lnTo>
                                <a:lnTo>
                                  <a:pt x="5882322" y="1150607"/>
                                </a:lnTo>
                                <a:lnTo>
                                  <a:pt x="5882322" y="1007364"/>
                                </a:lnTo>
                                <a:close/>
                              </a:path>
                              <a:path w="5882640" h="1600200">
                                <a:moveTo>
                                  <a:pt x="5882322" y="719328"/>
                                </a:moveTo>
                                <a:lnTo>
                                  <a:pt x="5876239" y="719328"/>
                                </a:lnTo>
                                <a:lnTo>
                                  <a:pt x="5876239" y="862571"/>
                                </a:lnTo>
                                <a:lnTo>
                                  <a:pt x="5876239" y="1007351"/>
                                </a:lnTo>
                                <a:lnTo>
                                  <a:pt x="5882322" y="1007351"/>
                                </a:lnTo>
                                <a:lnTo>
                                  <a:pt x="5882322" y="862571"/>
                                </a:lnTo>
                                <a:lnTo>
                                  <a:pt x="5882322" y="719328"/>
                                </a:lnTo>
                                <a:close/>
                              </a:path>
                              <a:path w="5882640" h="1600200">
                                <a:moveTo>
                                  <a:pt x="5882322" y="431292"/>
                                </a:moveTo>
                                <a:lnTo>
                                  <a:pt x="5876239" y="431292"/>
                                </a:lnTo>
                                <a:lnTo>
                                  <a:pt x="5876239" y="576059"/>
                                </a:lnTo>
                                <a:lnTo>
                                  <a:pt x="5876239" y="719315"/>
                                </a:lnTo>
                                <a:lnTo>
                                  <a:pt x="5882322" y="719315"/>
                                </a:lnTo>
                                <a:lnTo>
                                  <a:pt x="5882322" y="576059"/>
                                </a:lnTo>
                                <a:lnTo>
                                  <a:pt x="5882322" y="431292"/>
                                </a:lnTo>
                                <a:close/>
                              </a:path>
                              <a:path w="5882640" h="1600200">
                                <a:moveTo>
                                  <a:pt x="5882322" y="0"/>
                                </a:moveTo>
                                <a:lnTo>
                                  <a:pt x="5876239" y="0"/>
                                </a:lnTo>
                                <a:lnTo>
                                  <a:pt x="5876239" y="143243"/>
                                </a:lnTo>
                                <a:lnTo>
                                  <a:pt x="5876239" y="288023"/>
                                </a:lnTo>
                                <a:lnTo>
                                  <a:pt x="5876239" y="431279"/>
                                </a:lnTo>
                                <a:lnTo>
                                  <a:pt x="5882322" y="431279"/>
                                </a:lnTo>
                                <a:lnTo>
                                  <a:pt x="5882322" y="288023"/>
                                </a:lnTo>
                                <a:lnTo>
                                  <a:pt x="5882322" y="143243"/>
                                </a:lnTo>
                                <a:lnTo>
                                  <a:pt x="5882322"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66.1pt;margin-top:-225.85pt;height:522.6pt;width:463.2pt;mso-position-horizontal-relative:page;z-index:-251655168;mso-width-relative:page;mso-height-relative:page;" coordsize="5882640,6637020" o:gfxdata="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">
                <o:lock v:ext="edit" aspectratio="f"/>
                <v:shape id="Graphic 14" o:spid="_x0000_s1026" o:spt="100" style="position:absolute;left:0;top:0;height:5179695;width:5882640;" fillcolor="#000000" filled="t" stroked="f" coordsize="5882640,5179695" o:gfxdata="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ipKbsAAADb&#10;AAAADwAAAAAAAAABACAAAAAiAAAAZHJzL2Rvd25yZXYueG1sUEsBAhQAFAAAAAgAh07iQDMvBZ47&#10;AAAAOQAAABAAAAAAAAAAAQAgAAAACgEAAGRycy9zaGFwZXhtbC54bWxQSwUGAAAAAAYABgBbAQAA&#10;tAMAAAAA&#10;" path="m6096,5036248l0,5036248,0,5179492,6096,5179492,6096,5036248xem6096,4748212l0,4748212,0,4892980,0,5036236,6096,5036236,6096,4892980,6096,4748212xem6096,4173410l0,4173410,0,4316654,0,4459871,0,4604944,0,4748200,6096,4748200,6096,4604944,6096,4459910,6096,4316654,6096,4173410xem6096,3885374l0,3885374,0,4028617,0,4173397,6096,4173397,6096,4028617,6096,3885374xem6096,3597338l0,3597338,0,3740581,0,3885361,6096,3885361,6096,3740581,6096,3597338xem6096,3309302l0,3309302,0,3454069,0,3597325,6096,3597325,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4748212l5876239,4748212,5876239,4892980,5876239,5036236,5882322,5036236,5882322,4892980,5882322,4748212xem5882322,4173410l5876239,4173410,5876239,4316654,5876239,4459871,5876239,4604944,5876239,4748200,5882322,4748200,5882322,4604944,5882322,4459910,5882322,4316654,5882322,4173410xem5882322,3885374l5876239,3885374,5876239,4028617,5876239,4173397,5882322,4173397,5882322,4028617,5882322,3885374xem5882322,3597338l5876239,3597338,5876239,3740581,5876239,3885361,5882322,3885361,5882322,3740581,5882322,3597338xem5882322,3309302l5876239,3309302,5876239,3454069,5876239,3597325,5882322,3597325,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Graphic 15" o:spid="_x0000_s1026" o:spt="100" style="position:absolute;left:0;top:5036248;height:1600200;width:5882640;" fillcolor="#000000" filled="t" stroked="f" coordsize="5882640,1600200" o:gfxdata="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heN8AtAAAANsAAAAPAAAA&#10;AAAAAAEAIAAAACIAAABkcnMvZG93bnJldi54bWxQSwECFAAUAAAACACHTuJAMy8FnjsAAAA5AAAA&#10;EAAAAAAAAAABACAAAAADAQAAZHJzL3NoYXBleG1sLnhtbFBLBQYAAAAABgAGAFsBAACtAwAAAAA=&#10;" path="m6096,1295400l0,1295400,0,1438656,0,1594091,6096,1594091,6096,1438656,6096,1295400xem6096,1007364l0,1007364,0,1150607,0,1295387,6096,1295387,6096,1150607,6096,1007364xem6096,719328l0,719328,0,862571,0,1007351,6096,1007351,6096,862571,6096,719328xem6096,431292l0,431292,0,576059,0,719315,6096,719315,6096,576059,6096,431292xem6096,0l0,0,0,143243,0,288023,0,431279,6096,431279,6096,288023,6096,143243,6096,0xem5882322,1594104l5876290,1594104,6096,1594104,0,1594104,0,1600187,6096,1600187,5876239,1600187,5882322,1600187,5882322,1594104xem5882322,1295400l5876239,1295400,5876239,1438656,5876239,1594091,5882322,1594091,5882322,1438656,5882322,1295400xem5882322,1007364l5876239,1007364,5876239,1150607,5876239,1295387,5882322,1295387,5882322,1150607,5882322,1007364xem5882322,719328l5876239,719328,5876239,862571,5876239,1007351,5882322,1007351,5882322,862571,5882322,719328xem5882322,431292l5876239,431292,5876239,576059,5876239,719315,5882322,719315,5882322,576059,5882322,431292xem5882322,0l5876239,0,5876239,143243,5876239,288023,5876239,431279,5882322,431279,5882322,288023,5882322,143243,5882322,0xe">
                  <v:fill on="t" focussize="0,0"/>
                  <v:stroke on="f"/>
                  <v:imagedata o:title=""/>
                  <o:lock v:ext="edit" aspectratio="f"/>
                  <v:textbox inset="0mm,0mm,0mm,0mm"/>
                </v:shape>
              </v:group>
            </w:pict>
          </mc:Fallback>
        </mc:AlternateContent>
      </w:r>
      <w:r>
        <w:rPr>
          <w:rFonts w:ascii="Courier New"/>
          <w:sz w:val="20"/>
        </w:rPr>
        <w:t>27:</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Contoh</w:t>
      </w:r>
      <w:r>
        <w:rPr>
          <w:rFonts w:ascii="Courier New"/>
          <w:spacing w:val="-4"/>
          <w:sz w:val="20"/>
        </w:rPr>
        <w:t xml:space="preserve"> </w:t>
      </w:r>
      <w:r>
        <w:rPr>
          <w:rFonts w:ascii="Courier New"/>
          <w:spacing w:val="-2"/>
          <w:sz w:val="20"/>
        </w:rPr>
        <w:t>penggunaan</w:t>
      </w:r>
    </w:p>
    <w:p w14:paraId="47093383">
      <w:pPr>
        <w:tabs>
          <w:tab w:val="left" w:pos="2010"/>
        </w:tabs>
        <w:spacing w:before="0" w:line="226" w:lineRule="exact"/>
        <w:ind w:left="165" w:right="0" w:firstLine="0"/>
        <w:jc w:val="left"/>
        <w:rPr>
          <w:rFonts w:ascii="Courier New"/>
          <w:sz w:val="20"/>
        </w:rPr>
      </w:pPr>
      <w:r>
        <w:rPr>
          <w:rFonts w:ascii="Courier New"/>
          <w:sz w:val="20"/>
        </w:rPr>
        <w:t>28:</w:t>
      </w:r>
      <w:r>
        <w:rPr>
          <w:rFonts w:ascii="Courier New"/>
          <w:spacing w:val="-4"/>
          <w:sz w:val="20"/>
        </w:rPr>
        <w:t xml:space="preserve"> </w:t>
      </w:r>
      <w:r>
        <w:rPr>
          <w:rFonts w:ascii="Courier New"/>
          <w:sz w:val="20"/>
        </w:rPr>
        <w:t>if</w:t>
      </w:r>
      <w:r>
        <w:rPr>
          <w:rFonts w:ascii="Courier New"/>
          <w:spacing w:val="-1"/>
          <w:sz w:val="20"/>
        </w:rPr>
        <w:t xml:space="preserve"> </w:t>
      </w:r>
      <w:r>
        <w:rPr>
          <w:spacing w:val="68"/>
          <w:sz w:val="20"/>
          <w:u w:val="single"/>
        </w:rPr>
        <w:t xml:space="preserve">  </w:t>
      </w:r>
      <w:r>
        <w:rPr>
          <w:rFonts w:ascii="Courier New"/>
          <w:spacing w:val="-4"/>
          <w:sz w:val="20"/>
        </w:rPr>
        <w:t>name</w:t>
      </w:r>
      <w:r>
        <w:rPr>
          <w:sz w:val="20"/>
          <w:u w:val="single"/>
        </w:rPr>
        <w:tab/>
      </w:r>
      <w:r>
        <w:rPr>
          <w:spacing w:val="27"/>
          <w:sz w:val="20"/>
        </w:rPr>
        <w:t xml:space="preserve"> </w:t>
      </w:r>
      <w:r>
        <w:rPr>
          <w:rFonts w:ascii="Courier New"/>
          <w:sz w:val="20"/>
        </w:rPr>
        <w:t>== "</w:t>
      </w:r>
      <w:r>
        <w:rPr>
          <w:spacing w:val="74"/>
          <w:sz w:val="20"/>
          <w:u w:val="single"/>
        </w:rPr>
        <w:t xml:space="preserve">  </w:t>
      </w:r>
      <w:r>
        <w:rPr>
          <w:rFonts w:ascii="Courier New"/>
          <w:sz w:val="20"/>
        </w:rPr>
        <w:t>main</w:t>
      </w:r>
      <w:r>
        <w:rPr>
          <w:spacing w:val="74"/>
          <w:sz w:val="20"/>
          <w:u w:val="single"/>
        </w:rPr>
        <w:t xml:space="preserve">  </w:t>
      </w:r>
      <w:r>
        <w:rPr>
          <w:rFonts w:ascii="Courier New"/>
          <w:sz w:val="20"/>
        </w:rPr>
        <w:t>":</w:t>
      </w:r>
    </w:p>
    <w:p w14:paraId="19A8E906">
      <w:pPr>
        <w:tabs>
          <w:tab w:val="left" w:pos="1225"/>
        </w:tabs>
        <w:spacing w:before="2"/>
        <w:ind w:left="165" w:right="173" w:firstLine="0"/>
        <w:jc w:val="left"/>
        <w:rPr>
          <w:rFonts w:ascii="Courier New"/>
          <w:sz w:val="20"/>
        </w:rPr>
      </w:pPr>
      <w:r>
        <w:rPr>
          <w:rFonts w:ascii="Courier New"/>
          <w:spacing w:val="-4"/>
          <w:sz w:val="20"/>
        </w:rPr>
        <w:t>29:</w:t>
      </w:r>
      <w:r>
        <w:rPr>
          <w:rFonts w:ascii="Courier New"/>
          <w:sz w:val="20"/>
        </w:rPr>
        <w:tab/>
      </w:r>
      <w:r>
        <w:rPr>
          <w:rFonts w:ascii="Courier New"/>
          <w:sz w:val="20"/>
        </w:rPr>
        <w:t xml:space="preserve"># Membuat objek BankAccount dengan owner="Alice" dan balance awal </w:t>
      </w:r>
      <w:r>
        <w:rPr>
          <w:rFonts w:ascii="Courier New"/>
          <w:spacing w:val="-4"/>
          <w:sz w:val="20"/>
        </w:rPr>
        <w:t>1000</w:t>
      </w:r>
    </w:p>
    <w:p w14:paraId="4579F15E">
      <w:pPr>
        <w:tabs>
          <w:tab w:val="left" w:pos="1125"/>
        </w:tabs>
        <w:spacing w:before="0"/>
        <w:ind w:left="165" w:right="1508" w:firstLine="0"/>
        <w:jc w:val="left"/>
        <w:rPr>
          <w:rFonts w:ascii="Courier New"/>
          <w:sz w:val="20"/>
        </w:rPr>
      </w:pPr>
      <w:r>
        <w:rPr>
          <w:rFonts w:ascii="Courier New"/>
          <w:spacing w:val="-4"/>
          <w:sz w:val="20"/>
        </w:rPr>
        <w:t>30:</w:t>
      </w:r>
      <w:r>
        <w:rPr>
          <w:rFonts w:ascii="Courier New"/>
          <w:sz w:val="20"/>
        </w:rPr>
        <w:tab/>
      </w:r>
      <w:r>
        <w:rPr>
          <w:rFonts w:ascii="Courier New"/>
          <w:sz w:val="20"/>
        </w:rPr>
        <w:t>alice_account</w:t>
      </w:r>
      <w:r>
        <w:rPr>
          <w:rFonts w:ascii="Courier New"/>
          <w:spacing w:val="-12"/>
          <w:sz w:val="20"/>
        </w:rPr>
        <w:t xml:space="preserve"> </w:t>
      </w:r>
      <w:r>
        <w:rPr>
          <w:rFonts w:ascii="Courier New"/>
          <w:sz w:val="20"/>
        </w:rPr>
        <w:t>=</w:t>
      </w:r>
      <w:r>
        <w:rPr>
          <w:rFonts w:ascii="Courier New"/>
          <w:spacing w:val="-12"/>
          <w:sz w:val="20"/>
        </w:rPr>
        <w:t xml:space="preserve"> </w:t>
      </w:r>
      <w:r>
        <w:rPr>
          <w:rFonts w:ascii="Courier New"/>
          <w:sz w:val="20"/>
        </w:rPr>
        <w:t>BankAccount(owner="Alice",</w:t>
      </w:r>
      <w:r>
        <w:rPr>
          <w:rFonts w:ascii="Courier New"/>
          <w:spacing w:val="-12"/>
          <w:sz w:val="20"/>
        </w:rPr>
        <w:t xml:space="preserve"> </w:t>
      </w:r>
      <w:r>
        <w:rPr>
          <w:rFonts w:ascii="Courier New"/>
          <w:sz w:val="20"/>
        </w:rPr>
        <w:t xml:space="preserve">balance=1000) </w:t>
      </w:r>
      <w:r>
        <w:rPr>
          <w:rFonts w:ascii="Courier New"/>
          <w:spacing w:val="-4"/>
          <w:sz w:val="20"/>
        </w:rPr>
        <w:t>31:</w:t>
      </w:r>
    </w:p>
    <w:p w14:paraId="5E67157F">
      <w:pPr>
        <w:tabs>
          <w:tab w:val="left" w:pos="1125"/>
        </w:tabs>
        <w:spacing w:before="0" w:line="225" w:lineRule="exact"/>
        <w:ind w:left="165" w:right="0" w:firstLine="0"/>
        <w:jc w:val="left"/>
        <w:rPr>
          <w:rFonts w:ascii="Courier New"/>
          <w:sz w:val="20"/>
        </w:rPr>
      </w:pPr>
      <w:r>
        <w:rPr>
          <w:rFonts w:ascii="Courier New"/>
          <w:spacing w:val="-5"/>
          <w:sz w:val="20"/>
        </w:rPr>
        <w:t>32:</w:t>
      </w:r>
      <w:r>
        <w:rPr>
          <w:rFonts w:ascii="Courier New"/>
          <w:sz w:val="20"/>
        </w:rPr>
        <w:tab/>
      </w:r>
      <w:r>
        <w:rPr>
          <w:rFonts w:ascii="Courier New"/>
          <w:sz w:val="20"/>
        </w:rPr>
        <w:t>#</w:t>
      </w:r>
      <w:r>
        <w:rPr>
          <w:rFonts w:ascii="Courier New"/>
          <w:spacing w:val="-5"/>
          <w:sz w:val="20"/>
        </w:rPr>
        <w:t xml:space="preserve"> </w:t>
      </w:r>
      <w:r>
        <w:rPr>
          <w:rFonts w:ascii="Courier New"/>
          <w:sz w:val="20"/>
        </w:rPr>
        <w:t>Deposit</w:t>
      </w:r>
      <w:r>
        <w:rPr>
          <w:rFonts w:ascii="Courier New"/>
          <w:spacing w:val="-5"/>
          <w:sz w:val="20"/>
        </w:rPr>
        <w:t xml:space="preserve"> </w:t>
      </w:r>
      <w:r>
        <w:rPr>
          <w:rFonts w:ascii="Courier New"/>
          <w:spacing w:val="-4"/>
          <w:sz w:val="20"/>
        </w:rPr>
        <w:t>uang</w:t>
      </w:r>
    </w:p>
    <w:p w14:paraId="370F727D">
      <w:pPr>
        <w:tabs>
          <w:tab w:val="left" w:pos="1125"/>
          <w:tab w:val="left" w:pos="4965"/>
        </w:tabs>
        <w:spacing w:before="2" w:line="226" w:lineRule="exact"/>
        <w:ind w:left="165" w:right="0" w:firstLine="0"/>
        <w:jc w:val="left"/>
        <w:rPr>
          <w:rFonts w:ascii="Courier New"/>
          <w:sz w:val="20"/>
        </w:rPr>
      </w:pPr>
      <w:r>
        <w:rPr>
          <w:rFonts w:ascii="Courier New"/>
          <w:spacing w:val="-5"/>
          <w:sz w:val="20"/>
        </w:rPr>
        <w:t>33:</w:t>
      </w:r>
      <w:r>
        <w:rPr>
          <w:rFonts w:ascii="Courier New"/>
          <w:sz w:val="20"/>
        </w:rPr>
        <w:tab/>
      </w:r>
      <w:r>
        <w:rPr>
          <w:rFonts w:ascii="Courier New"/>
          <w:spacing w:val="-2"/>
          <w:sz w:val="20"/>
        </w:rPr>
        <w:t>alice_account.deposit(500)</w:t>
      </w:r>
      <w:r>
        <w:rPr>
          <w:rFonts w:ascii="Courier New"/>
          <w:sz w:val="20"/>
        </w:rPr>
        <w:tab/>
      </w:r>
      <w:r>
        <w:rPr>
          <w:rFonts w:ascii="Courier New"/>
          <w:sz w:val="20"/>
        </w:rPr>
        <w:t>#</w:t>
      </w:r>
      <w:r>
        <w:rPr>
          <w:rFonts w:ascii="Courier New"/>
          <w:spacing w:val="-2"/>
          <w:sz w:val="20"/>
        </w:rPr>
        <w:t xml:space="preserve"> Berhasil</w:t>
      </w:r>
    </w:p>
    <w:p w14:paraId="3459284D">
      <w:pPr>
        <w:tabs>
          <w:tab w:val="left" w:pos="1125"/>
          <w:tab w:val="left" w:pos="4965"/>
        </w:tabs>
        <w:spacing w:before="0"/>
        <w:ind w:left="165" w:right="2228" w:firstLine="0"/>
        <w:jc w:val="left"/>
        <w:rPr>
          <w:rFonts w:ascii="Courier New"/>
          <w:sz w:val="20"/>
        </w:rPr>
      </w:pPr>
      <w:r>
        <w:rPr>
          <w:rFonts w:ascii="Courier New"/>
          <w:spacing w:val="-4"/>
          <w:sz w:val="20"/>
        </w:rPr>
        <w:t>34:</w:t>
      </w:r>
      <w:r>
        <w:rPr>
          <w:rFonts w:ascii="Courier New"/>
          <w:sz w:val="20"/>
        </w:rPr>
        <w:tab/>
      </w:r>
      <w:r>
        <w:rPr>
          <w:rFonts w:ascii="Courier New"/>
          <w:spacing w:val="-2"/>
          <w:sz w:val="20"/>
        </w:rPr>
        <w:t>alice_account.deposit(-100)</w:t>
      </w:r>
      <w:r>
        <w:rPr>
          <w:rFonts w:ascii="Courier New"/>
          <w:sz w:val="20"/>
        </w:rPr>
        <w:tab/>
      </w:r>
      <w:r>
        <w:rPr>
          <w:rFonts w:ascii="Courier New"/>
          <w:sz w:val="20"/>
        </w:rPr>
        <w:t>#</w:t>
      </w:r>
      <w:r>
        <w:rPr>
          <w:rFonts w:ascii="Courier New"/>
          <w:spacing w:val="-17"/>
          <w:sz w:val="20"/>
        </w:rPr>
        <w:t xml:space="preserve"> </w:t>
      </w:r>
      <w:r>
        <w:rPr>
          <w:rFonts w:ascii="Courier New"/>
          <w:sz w:val="20"/>
        </w:rPr>
        <w:t>Gagal</w:t>
      </w:r>
      <w:r>
        <w:rPr>
          <w:rFonts w:ascii="Courier New"/>
          <w:spacing w:val="-17"/>
          <w:sz w:val="20"/>
        </w:rPr>
        <w:t xml:space="preserve"> </w:t>
      </w:r>
      <w:r>
        <w:rPr>
          <w:rFonts w:ascii="Courier New"/>
          <w:sz w:val="20"/>
        </w:rPr>
        <w:t xml:space="preserve">(validasi) </w:t>
      </w:r>
      <w:r>
        <w:rPr>
          <w:rFonts w:ascii="Courier New"/>
          <w:spacing w:val="-4"/>
          <w:sz w:val="20"/>
        </w:rPr>
        <w:t>35:</w:t>
      </w:r>
    </w:p>
    <w:p w14:paraId="447CF8B1">
      <w:pPr>
        <w:tabs>
          <w:tab w:val="left" w:pos="1125"/>
        </w:tabs>
        <w:spacing w:before="0" w:line="226" w:lineRule="exact"/>
        <w:ind w:left="165" w:right="0" w:firstLine="0"/>
        <w:jc w:val="left"/>
        <w:rPr>
          <w:rFonts w:ascii="Courier New"/>
          <w:sz w:val="20"/>
        </w:rPr>
      </w:pPr>
      <w:r>
        <w:rPr>
          <w:rFonts w:ascii="Courier New"/>
          <w:spacing w:val="-5"/>
          <w:sz w:val="20"/>
        </w:rPr>
        <w:t>36:</w:t>
      </w:r>
      <w:r>
        <w:rPr>
          <w:rFonts w:ascii="Courier New"/>
          <w:sz w:val="20"/>
        </w:rPr>
        <w:tab/>
      </w:r>
      <w:r>
        <w:rPr>
          <w:rFonts w:ascii="Courier New"/>
          <w:sz w:val="20"/>
        </w:rPr>
        <w:t>#</w:t>
      </w:r>
      <w:r>
        <w:rPr>
          <w:rFonts w:ascii="Courier New"/>
          <w:spacing w:val="-6"/>
          <w:sz w:val="20"/>
        </w:rPr>
        <w:t xml:space="preserve"> </w:t>
      </w:r>
      <w:r>
        <w:rPr>
          <w:rFonts w:ascii="Courier New"/>
          <w:sz w:val="20"/>
        </w:rPr>
        <w:t>Withdraw</w:t>
      </w:r>
      <w:r>
        <w:rPr>
          <w:rFonts w:ascii="Courier New"/>
          <w:spacing w:val="-5"/>
          <w:sz w:val="20"/>
        </w:rPr>
        <w:t xml:space="preserve"> </w:t>
      </w:r>
      <w:r>
        <w:rPr>
          <w:rFonts w:ascii="Courier New"/>
          <w:spacing w:val="-4"/>
          <w:sz w:val="20"/>
        </w:rPr>
        <w:t>uang</w:t>
      </w:r>
    </w:p>
    <w:p w14:paraId="34127373">
      <w:pPr>
        <w:tabs>
          <w:tab w:val="left" w:pos="1125"/>
          <w:tab w:val="left" w:pos="4965"/>
        </w:tabs>
        <w:spacing w:before="0" w:line="226" w:lineRule="exact"/>
        <w:ind w:left="165" w:right="0" w:firstLine="0"/>
        <w:jc w:val="left"/>
        <w:rPr>
          <w:rFonts w:ascii="Courier New"/>
          <w:sz w:val="20"/>
        </w:rPr>
      </w:pPr>
      <w:r>
        <w:rPr>
          <w:rFonts w:ascii="Courier New"/>
          <w:spacing w:val="-5"/>
          <w:sz w:val="20"/>
        </w:rPr>
        <w:t>37:</w:t>
      </w:r>
      <w:r>
        <w:rPr>
          <w:rFonts w:ascii="Courier New"/>
          <w:sz w:val="20"/>
        </w:rPr>
        <w:tab/>
      </w:r>
      <w:r>
        <w:rPr>
          <w:rFonts w:ascii="Courier New"/>
          <w:spacing w:val="-2"/>
          <w:sz w:val="20"/>
        </w:rPr>
        <w:t>alice_account.withdraw(300)</w:t>
      </w:r>
      <w:r>
        <w:rPr>
          <w:rFonts w:ascii="Courier New"/>
          <w:sz w:val="20"/>
        </w:rPr>
        <w:tab/>
      </w:r>
      <w:r>
        <w:rPr>
          <w:rFonts w:ascii="Courier New"/>
          <w:sz w:val="20"/>
        </w:rPr>
        <w:t>#</w:t>
      </w:r>
      <w:r>
        <w:rPr>
          <w:rFonts w:ascii="Courier New"/>
          <w:spacing w:val="-2"/>
          <w:sz w:val="20"/>
        </w:rPr>
        <w:t xml:space="preserve"> Berhasil</w:t>
      </w:r>
    </w:p>
    <w:p w14:paraId="2437053F">
      <w:pPr>
        <w:tabs>
          <w:tab w:val="left" w:pos="1125"/>
          <w:tab w:val="left" w:pos="4965"/>
        </w:tabs>
        <w:spacing w:before="1"/>
        <w:ind w:left="165" w:right="1147" w:firstLine="0"/>
        <w:jc w:val="left"/>
        <w:rPr>
          <w:rFonts w:ascii="Courier New"/>
          <w:sz w:val="20"/>
        </w:rPr>
      </w:pPr>
      <w:r>
        <w:rPr>
          <w:rFonts w:ascii="Courier New"/>
          <w:spacing w:val="-4"/>
          <w:sz w:val="20"/>
        </w:rPr>
        <w:t>38:</w:t>
      </w:r>
      <w:r>
        <w:rPr>
          <w:rFonts w:ascii="Courier New"/>
          <w:sz w:val="20"/>
        </w:rPr>
        <w:tab/>
      </w:r>
      <w:r>
        <w:rPr>
          <w:rFonts w:ascii="Courier New"/>
          <w:spacing w:val="-2"/>
          <w:sz w:val="20"/>
        </w:rPr>
        <w:t>alice_account.withdraw(2000)</w:t>
      </w:r>
      <w:r>
        <w:rPr>
          <w:rFonts w:ascii="Courier New"/>
          <w:sz w:val="20"/>
        </w:rPr>
        <w:tab/>
      </w:r>
      <w:r>
        <w:rPr>
          <w:rFonts w:ascii="Courier New"/>
          <w:sz w:val="20"/>
        </w:rPr>
        <w:t>#</w:t>
      </w:r>
      <w:r>
        <w:rPr>
          <w:rFonts w:ascii="Courier New"/>
          <w:spacing w:val="-9"/>
          <w:sz w:val="20"/>
        </w:rPr>
        <w:t xml:space="preserve"> </w:t>
      </w:r>
      <w:r>
        <w:rPr>
          <w:rFonts w:ascii="Courier New"/>
          <w:sz w:val="20"/>
        </w:rPr>
        <w:t>Gagal</w:t>
      </w:r>
      <w:r>
        <w:rPr>
          <w:rFonts w:ascii="Courier New"/>
          <w:spacing w:val="-9"/>
          <w:sz w:val="20"/>
        </w:rPr>
        <w:t xml:space="preserve"> </w:t>
      </w:r>
      <w:r>
        <w:rPr>
          <w:rFonts w:ascii="Courier New"/>
          <w:sz w:val="20"/>
        </w:rPr>
        <w:t>(saldo</w:t>
      </w:r>
      <w:r>
        <w:rPr>
          <w:rFonts w:ascii="Courier New"/>
          <w:spacing w:val="-8"/>
          <w:sz w:val="20"/>
        </w:rPr>
        <w:t xml:space="preserve"> </w:t>
      </w:r>
      <w:r>
        <w:rPr>
          <w:rFonts w:ascii="Courier New"/>
          <w:sz w:val="20"/>
        </w:rPr>
        <w:t>tidak</w:t>
      </w:r>
      <w:r>
        <w:rPr>
          <w:rFonts w:ascii="Courier New"/>
          <w:spacing w:val="-9"/>
          <w:sz w:val="20"/>
        </w:rPr>
        <w:t xml:space="preserve"> </w:t>
      </w:r>
      <w:r>
        <w:rPr>
          <w:rFonts w:ascii="Courier New"/>
          <w:sz w:val="20"/>
        </w:rPr>
        <w:t xml:space="preserve">cukup) </w:t>
      </w:r>
      <w:r>
        <w:rPr>
          <w:rFonts w:ascii="Courier New"/>
          <w:spacing w:val="-4"/>
          <w:sz w:val="20"/>
        </w:rPr>
        <w:t>39:</w:t>
      </w:r>
    </w:p>
    <w:p w14:paraId="2361DD9D">
      <w:pPr>
        <w:tabs>
          <w:tab w:val="left" w:pos="1125"/>
        </w:tabs>
        <w:spacing w:before="1" w:line="226" w:lineRule="exact"/>
        <w:ind w:left="165" w:right="0" w:firstLine="0"/>
        <w:jc w:val="left"/>
        <w:rPr>
          <w:rFonts w:ascii="Courier New"/>
          <w:sz w:val="20"/>
        </w:rPr>
      </w:pPr>
      <w:r>
        <w:rPr>
          <w:rFonts w:ascii="Courier New"/>
          <w:spacing w:val="-5"/>
          <w:sz w:val="20"/>
        </w:rPr>
        <w:t>40:</w:t>
      </w:r>
      <w:r>
        <w:rPr>
          <w:rFonts w:ascii="Courier New"/>
          <w:sz w:val="20"/>
        </w:rPr>
        <w:tab/>
      </w:r>
      <w:r>
        <w:rPr>
          <w:rFonts w:ascii="Courier New"/>
          <w:sz w:val="20"/>
        </w:rPr>
        <w:t>#</w:t>
      </w:r>
      <w:r>
        <w:rPr>
          <w:rFonts w:ascii="Courier New"/>
          <w:spacing w:val="-8"/>
          <w:sz w:val="20"/>
        </w:rPr>
        <w:t xml:space="preserve"> </w:t>
      </w:r>
      <w:r>
        <w:rPr>
          <w:rFonts w:ascii="Courier New"/>
          <w:sz w:val="20"/>
        </w:rPr>
        <w:t>Mendapatkan</w:t>
      </w:r>
      <w:r>
        <w:rPr>
          <w:rFonts w:ascii="Courier New"/>
          <w:spacing w:val="-7"/>
          <w:sz w:val="20"/>
        </w:rPr>
        <w:t xml:space="preserve"> </w:t>
      </w:r>
      <w:r>
        <w:rPr>
          <w:rFonts w:ascii="Courier New"/>
          <w:spacing w:val="-2"/>
          <w:sz w:val="20"/>
        </w:rPr>
        <w:t>saldo</w:t>
      </w:r>
    </w:p>
    <w:p w14:paraId="3B6E178D">
      <w:pPr>
        <w:tabs>
          <w:tab w:val="left" w:pos="1125"/>
        </w:tabs>
        <w:spacing w:before="0" w:line="226" w:lineRule="exact"/>
        <w:ind w:left="165" w:right="0" w:firstLine="0"/>
        <w:jc w:val="left"/>
        <w:rPr>
          <w:rFonts w:ascii="Courier New"/>
          <w:sz w:val="20"/>
        </w:rPr>
      </w:pPr>
      <w:r>
        <w:rPr>
          <w:rFonts w:ascii="Courier New"/>
          <w:spacing w:val="-5"/>
          <w:sz w:val="20"/>
        </w:rPr>
        <w:t>41:</w:t>
      </w:r>
      <w:r>
        <w:rPr>
          <w:rFonts w:ascii="Courier New"/>
          <w:sz w:val="20"/>
        </w:rPr>
        <w:tab/>
      </w:r>
      <w:r>
        <w:rPr>
          <w:rFonts w:ascii="Courier New"/>
          <w:sz w:val="20"/>
        </w:rPr>
        <w:t>current_balance</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pacing w:val="-2"/>
          <w:sz w:val="20"/>
        </w:rPr>
        <w:t>alice_account.get_balance()</w:t>
      </w:r>
    </w:p>
    <w:p w14:paraId="7D6EC957">
      <w:pPr>
        <w:tabs>
          <w:tab w:val="left" w:pos="1135"/>
        </w:tabs>
        <w:spacing w:before="0" w:line="226" w:lineRule="exact"/>
        <w:ind w:left="165" w:right="0" w:firstLine="0"/>
        <w:jc w:val="left"/>
        <w:rPr>
          <w:rFonts w:ascii="Courier New"/>
          <w:sz w:val="20"/>
        </w:rPr>
      </w:pPr>
      <w:r>
        <w:rPr>
          <w:rFonts w:ascii="Courier New"/>
          <w:spacing w:val="-5"/>
          <w:sz w:val="20"/>
        </w:rPr>
        <w:t>42:</w:t>
      </w:r>
      <w:r>
        <w:rPr>
          <w:rFonts w:ascii="Courier New"/>
          <w:sz w:val="20"/>
        </w:rPr>
        <w:tab/>
      </w:r>
      <w:r>
        <w:rPr>
          <w:rFonts w:ascii="Courier New"/>
          <w:sz w:val="20"/>
        </w:rPr>
        <w:t>print(f"Saldo</w:t>
      </w:r>
      <w:r>
        <w:rPr>
          <w:rFonts w:ascii="Courier New"/>
          <w:spacing w:val="-13"/>
          <w:sz w:val="20"/>
        </w:rPr>
        <w:t xml:space="preserve"> </w:t>
      </w:r>
      <w:r>
        <w:rPr>
          <w:rFonts w:ascii="Courier New"/>
          <w:sz w:val="20"/>
        </w:rPr>
        <w:t>terakhir</w:t>
      </w:r>
      <w:r>
        <w:rPr>
          <w:rFonts w:ascii="Courier New"/>
          <w:spacing w:val="-12"/>
          <w:sz w:val="20"/>
        </w:rPr>
        <w:t xml:space="preserve"> </w:t>
      </w:r>
      <w:r>
        <w:rPr>
          <w:rFonts w:ascii="Courier New"/>
          <w:sz w:val="20"/>
        </w:rPr>
        <w:t>di</w:t>
      </w:r>
      <w:r>
        <w:rPr>
          <w:rFonts w:ascii="Courier New"/>
          <w:spacing w:val="-13"/>
          <w:sz w:val="20"/>
        </w:rPr>
        <w:t xml:space="preserve"> </w:t>
      </w:r>
      <w:r>
        <w:rPr>
          <w:rFonts w:ascii="Courier New"/>
          <w:sz w:val="20"/>
        </w:rPr>
        <w:t>akun</w:t>
      </w:r>
      <w:r>
        <w:rPr>
          <w:rFonts w:ascii="Courier New"/>
          <w:spacing w:val="-12"/>
          <w:sz w:val="20"/>
        </w:rPr>
        <w:t xml:space="preserve"> </w:t>
      </w:r>
      <w:r>
        <w:rPr>
          <w:rFonts w:ascii="Courier New"/>
          <w:sz w:val="20"/>
        </w:rPr>
        <w:t>{alice_account._BankAccount</w:t>
      </w:r>
      <w:r>
        <w:rPr>
          <w:spacing w:val="55"/>
          <w:sz w:val="20"/>
          <w:u w:val="single"/>
        </w:rPr>
        <w:t xml:space="preserve">  </w:t>
      </w:r>
      <w:r>
        <w:rPr>
          <w:rFonts w:ascii="Courier New"/>
          <w:spacing w:val="-2"/>
          <w:sz w:val="20"/>
        </w:rPr>
        <w:t>owner}:</w:t>
      </w:r>
    </w:p>
    <w:p w14:paraId="6C73049C">
      <w:pPr>
        <w:spacing w:before="1"/>
        <w:ind w:left="165" w:right="6624" w:firstLine="0"/>
        <w:jc w:val="left"/>
        <w:rPr>
          <w:rFonts w:ascii="Courier New"/>
          <w:sz w:val="20"/>
        </w:rPr>
      </w:pPr>
      <w:r>
        <w:rPr>
          <w:rFonts w:ascii="Courier New"/>
          <w:spacing w:val="-2"/>
          <w:sz w:val="20"/>
        </w:rPr>
        <w:t xml:space="preserve">{current_balance}") </w:t>
      </w:r>
      <w:r>
        <w:rPr>
          <w:rFonts w:ascii="Courier New"/>
          <w:spacing w:val="-4"/>
          <w:sz w:val="20"/>
        </w:rPr>
        <w:t>43:</w:t>
      </w:r>
    </w:p>
    <w:p w14:paraId="5AFA9740">
      <w:pPr>
        <w:tabs>
          <w:tab w:val="left" w:pos="1902"/>
        </w:tabs>
        <w:spacing w:before="1"/>
        <w:ind w:left="165" w:right="173" w:firstLine="0"/>
        <w:jc w:val="left"/>
        <w:rPr>
          <w:rFonts w:ascii="Courier New"/>
          <w:sz w:val="20"/>
        </w:rPr>
      </w:pPr>
      <w:r>
        <w:rPr>
          <w:rFonts w:ascii="Courier New"/>
          <w:spacing w:val="-4"/>
          <w:sz w:val="20"/>
        </w:rPr>
        <w:t>44:</w:t>
      </w:r>
      <w:r>
        <w:rPr>
          <w:rFonts w:ascii="Courier New"/>
          <w:sz w:val="20"/>
        </w:rPr>
        <w:tab/>
      </w:r>
      <w:r>
        <w:rPr>
          <w:rFonts w:ascii="Courier New"/>
          <w:sz w:val="20"/>
        </w:rPr>
        <w:t>#</w:t>
      </w:r>
      <w:r>
        <w:rPr>
          <w:rFonts w:ascii="Courier New"/>
          <w:spacing w:val="80"/>
          <w:w w:val="150"/>
          <w:sz w:val="20"/>
        </w:rPr>
        <w:t xml:space="preserve"> </w:t>
      </w:r>
      <w:r>
        <w:rPr>
          <w:rFonts w:ascii="Courier New"/>
          <w:sz w:val="20"/>
        </w:rPr>
        <w:t>Mencoba</w:t>
      </w:r>
      <w:r>
        <w:rPr>
          <w:rFonts w:ascii="Courier New"/>
          <w:spacing w:val="80"/>
          <w:w w:val="150"/>
          <w:sz w:val="20"/>
        </w:rPr>
        <w:t xml:space="preserve"> </w:t>
      </w:r>
      <w:r>
        <w:rPr>
          <w:rFonts w:ascii="Courier New"/>
          <w:sz w:val="20"/>
        </w:rPr>
        <w:t>mengakses</w:t>
      </w:r>
      <w:r>
        <w:rPr>
          <w:rFonts w:ascii="Courier New"/>
          <w:spacing w:val="80"/>
          <w:w w:val="150"/>
          <w:sz w:val="20"/>
        </w:rPr>
        <w:t xml:space="preserve"> </w:t>
      </w:r>
      <w:r>
        <w:rPr>
          <w:rFonts w:ascii="Courier New"/>
          <w:sz w:val="20"/>
        </w:rPr>
        <w:t>atribut</w:t>
      </w:r>
      <w:r>
        <w:rPr>
          <w:rFonts w:ascii="Courier New"/>
          <w:spacing w:val="80"/>
          <w:w w:val="150"/>
          <w:sz w:val="20"/>
        </w:rPr>
        <w:t xml:space="preserve"> </w:t>
      </w:r>
      <w:r>
        <w:rPr>
          <w:rFonts w:ascii="Courier New"/>
          <w:sz w:val="20"/>
        </w:rPr>
        <w:t>'private'</w:t>
      </w:r>
      <w:r>
        <w:rPr>
          <w:rFonts w:ascii="Courier New"/>
          <w:spacing w:val="80"/>
          <w:w w:val="150"/>
          <w:sz w:val="20"/>
        </w:rPr>
        <w:t xml:space="preserve"> </w:t>
      </w:r>
      <w:r>
        <w:rPr>
          <w:rFonts w:ascii="Courier New"/>
          <w:sz w:val="20"/>
        </w:rPr>
        <w:t>langsung</w:t>
      </w:r>
      <w:r>
        <w:rPr>
          <w:rFonts w:ascii="Courier New"/>
          <w:spacing w:val="80"/>
          <w:w w:val="150"/>
          <w:sz w:val="20"/>
        </w:rPr>
        <w:t xml:space="preserve"> </w:t>
      </w:r>
      <w:r>
        <w:rPr>
          <w:rFonts w:ascii="Courier New"/>
          <w:sz w:val="20"/>
        </w:rPr>
        <w:t xml:space="preserve">(tidak </w:t>
      </w:r>
      <w:r>
        <w:rPr>
          <w:rFonts w:ascii="Courier New"/>
          <w:spacing w:val="-2"/>
          <w:sz w:val="20"/>
        </w:rPr>
        <w:t>direkomendasikan)</w:t>
      </w:r>
    </w:p>
    <w:p w14:paraId="49F58675">
      <w:pPr>
        <w:tabs>
          <w:tab w:val="left" w:pos="1125"/>
        </w:tabs>
        <w:spacing w:before="0" w:line="225" w:lineRule="exact"/>
        <w:ind w:left="165" w:right="0" w:firstLine="0"/>
        <w:jc w:val="left"/>
        <w:rPr>
          <w:rFonts w:ascii="Courier New"/>
          <w:sz w:val="20"/>
        </w:rPr>
      </w:pPr>
      <w:r>
        <w:rPr>
          <w:rFonts w:ascii="Courier New"/>
          <w:spacing w:val="-5"/>
          <w:sz w:val="20"/>
        </w:rPr>
        <w:t>45:</w:t>
      </w:r>
      <w:r>
        <w:rPr>
          <w:rFonts w:ascii="Courier New"/>
          <w:sz w:val="20"/>
        </w:rPr>
        <w:tab/>
      </w:r>
      <w:r>
        <w:rPr>
          <w:rFonts w:ascii="Courier New"/>
          <w:sz w:val="20"/>
        </w:rPr>
        <w:t>#</w:t>
      </w:r>
      <w:r>
        <w:rPr>
          <w:rFonts w:ascii="Courier New"/>
          <w:spacing w:val="-5"/>
          <w:sz w:val="20"/>
        </w:rPr>
        <w:t xml:space="preserve"> </w:t>
      </w:r>
      <w:r>
        <w:rPr>
          <w:rFonts w:ascii="Courier New"/>
          <w:sz w:val="20"/>
        </w:rPr>
        <w:t>alice_account.</w:t>
      </w:r>
      <w:r>
        <w:rPr>
          <w:spacing w:val="65"/>
          <w:sz w:val="20"/>
          <w:u w:val="single"/>
        </w:rPr>
        <w:t xml:space="preserve">  </w:t>
      </w:r>
      <w:r>
        <w:rPr>
          <w:rFonts w:ascii="Courier New"/>
          <w:sz w:val="20"/>
        </w:rPr>
        <w:t>balance</w:t>
      </w:r>
      <w:r>
        <w:rPr>
          <w:rFonts w:ascii="Courier New"/>
          <w:spacing w:val="50"/>
          <w:w w:val="150"/>
          <w:sz w:val="20"/>
        </w:rPr>
        <w:t xml:space="preserve"> </w:t>
      </w:r>
      <w:r>
        <w:rPr>
          <w:rFonts w:ascii="Courier New"/>
          <w:sz w:val="20"/>
        </w:rPr>
        <w:t>#</w:t>
      </w:r>
      <w:r>
        <w:rPr>
          <w:rFonts w:ascii="Courier New"/>
          <w:spacing w:val="-4"/>
          <w:sz w:val="20"/>
        </w:rPr>
        <w:t xml:space="preserve"> </w:t>
      </w:r>
      <w:r>
        <w:rPr>
          <w:rFonts w:ascii="Courier New"/>
          <w:sz w:val="20"/>
        </w:rPr>
        <w:t>Akan</w:t>
      </w:r>
      <w:r>
        <w:rPr>
          <w:rFonts w:ascii="Courier New"/>
          <w:spacing w:val="-5"/>
          <w:sz w:val="20"/>
        </w:rPr>
        <w:t xml:space="preserve"> </w:t>
      </w:r>
      <w:r>
        <w:rPr>
          <w:rFonts w:ascii="Courier New"/>
          <w:spacing w:val="-2"/>
          <w:sz w:val="20"/>
        </w:rPr>
        <w:t>error</w:t>
      </w:r>
    </w:p>
    <w:p w14:paraId="16852A2D">
      <w:pPr>
        <w:tabs>
          <w:tab w:val="left" w:pos="1637"/>
        </w:tabs>
        <w:spacing w:before="1" w:line="226" w:lineRule="exact"/>
        <w:ind w:left="165" w:right="0" w:firstLine="0"/>
        <w:jc w:val="left"/>
        <w:rPr>
          <w:rFonts w:ascii="Courier New" w:hAnsi="Courier New"/>
          <w:sz w:val="20"/>
        </w:rPr>
      </w:pPr>
      <w:r>
        <w:rPr>
          <w:rFonts w:ascii="Courier New" w:hAnsi="Courier New"/>
          <w:spacing w:val="-5"/>
          <w:sz w:val="20"/>
        </w:rPr>
        <w:t>46:</w:t>
      </w:r>
      <w:r>
        <w:rPr>
          <w:rFonts w:ascii="Courier New" w:hAnsi="Courier New"/>
          <w:sz w:val="20"/>
        </w:rPr>
        <w:tab/>
      </w:r>
      <w:r>
        <w:rPr>
          <w:rFonts w:ascii="Courier New" w:hAnsi="Courier New"/>
          <w:sz w:val="20"/>
        </w:rPr>
        <w:t>#</w:t>
      </w:r>
      <w:r>
        <w:rPr>
          <w:rFonts w:ascii="Courier New" w:hAnsi="Courier New"/>
          <w:spacing w:val="31"/>
          <w:w w:val="150"/>
          <w:sz w:val="20"/>
        </w:rPr>
        <w:t xml:space="preserve"> </w:t>
      </w:r>
      <w:r>
        <w:rPr>
          <w:rFonts w:ascii="Courier New" w:hAnsi="Courier New"/>
          <w:sz w:val="20"/>
        </w:rPr>
        <w:t>Karena</w:t>
      </w:r>
      <w:r>
        <w:rPr>
          <w:rFonts w:ascii="Courier New" w:hAnsi="Courier New"/>
          <w:spacing w:val="34"/>
          <w:w w:val="150"/>
          <w:sz w:val="20"/>
        </w:rPr>
        <w:t xml:space="preserve"> </w:t>
      </w:r>
      <w:r>
        <w:rPr>
          <w:rFonts w:ascii="Courier New" w:hAnsi="Courier New"/>
          <w:sz w:val="20"/>
        </w:rPr>
        <w:t>Python</w:t>
      </w:r>
      <w:r>
        <w:rPr>
          <w:rFonts w:ascii="Courier New" w:hAnsi="Courier New"/>
          <w:spacing w:val="34"/>
          <w:w w:val="150"/>
          <w:sz w:val="20"/>
        </w:rPr>
        <w:t xml:space="preserve"> </w:t>
      </w:r>
      <w:r>
        <w:rPr>
          <w:rFonts w:ascii="Courier New" w:hAnsi="Courier New"/>
          <w:sz w:val="20"/>
        </w:rPr>
        <w:t>“mangling”</w:t>
      </w:r>
      <w:r>
        <w:rPr>
          <w:rFonts w:ascii="Courier New" w:hAnsi="Courier New"/>
          <w:spacing w:val="34"/>
          <w:w w:val="150"/>
          <w:sz w:val="20"/>
        </w:rPr>
        <w:t xml:space="preserve"> </w:t>
      </w:r>
      <w:r>
        <w:rPr>
          <w:rFonts w:ascii="Courier New" w:hAnsi="Courier New"/>
          <w:sz w:val="20"/>
        </w:rPr>
        <w:t>nama</w:t>
      </w:r>
      <w:r>
        <w:rPr>
          <w:rFonts w:ascii="Courier New" w:hAnsi="Courier New"/>
          <w:spacing w:val="34"/>
          <w:w w:val="150"/>
          <w:sz w:val="20"/>
        </w:rPr>
        <w:t xml:space="preserve"> </w:t>
      </w:r>
      <w:r>
        <w:rPr>
          <w:rFonts w:ascii="Courier New" w:hAnsi="Courier New"/>
          <w:sz w:val="20"/>
        </w:rPr>
        <w:t>atribut</w:t>
      </w:r>
      <w:r>
        <w:rPr>
          <w:rFonts w:ascii="Courier New" w:hAnsi="Courier New"/>
          <w:spacing w:val="94"/>
          <w:sz w:val="20"/>
        </w:rPr>
        <w:t xml:space="preserve"> </w:t>
      </w:r>
      <w:r>
        <w:rPr>
          <w:spacing w:val="63"/>
          <w:sz w:val="20"/>
          <w:u w:val="single"/>
        </w:rPr>
        <w:t xml:space="preserve">  </w:t>
      </w:r>
      <w:r>
        <w:rPr>
          <w:rFonts w:ascii="Courier New" w:hAnsi="Courier New"/>
          <w:sz w:val="20"/>
        </w:rPr>
        <w:t>balance</w:t>
      </w:r>
      <w:r>
        <w:rPr>
          <w:rFonts w:ascii="Courier New" w:hAnsi="Courier New"/>
          <w:spacing w:val="34"/>
          <w:w w:val="150"/>
          <w:sz w:val="20"/>
        </w:rPr>
        <w:t xml:space="preserve"> </w:t>
      </w:r>
      <w:r>
        <w:rPr>
          <w:rFonts w:ascii="Courier New" w:hAnsi="Courier New"/>
          <w:spacing w:val="-2"/>
          <w:sz w:val="20"/>
        </w:rPr>
        <w:t>menjadi</w:t>
      </w:r>
    </w:p>
    <w:p w14:paraId="6345B8EE">
      <w:pPr>
        <w:spacing w:before="0" w:line="226" w:lineRule="exact"/>
        <w:ind w:left="165" w:right="0" w:firstLine="0"/>
        <w:jc w:val="left"/>
        <w:rPr>
          <w:rFonts w:ascii="Courier New"/>
          <w:sz w:val="20"/>
        </w:rPr>
      </w:pPr>
      <w:r>
        <w:rPr>
          <w:rFonts w:ascii="Courier New"/>
          <w:sz w:val="20"/>
        </w:rPr>
        <w:t>_BankAccount</w:t>
      </w:r>
      <w:r>
        <w:rPr>
          <w:spacing w:val="62"/>
          <w:sz w:val="20"/>
          <w:u w:val="single"/>
        </w:rPr>
        <w:t xml:space="preserve">  </w:t>
      </w:r>
      <w:r>
        <w:rPr>
          <w:rFonts w:ascii="Courier New"/>
          <w:spacing w:val="-2"/>
          <w:sz w:val="20"/>
        </w:rPr>
        <w:t>balance</w:t>
      </w:r>
    </w:p>
    <w:p w14:paraId="03A68F1C">
      <w:pPr>
        <w:tabs>
          <w:tab w:val="left" w:pos="1125"/>
        </w:tabs>
        <w:spacing w:before="2"/>
        <w:ind w:left="165" w:right="308" w:firstLine="0"/>
        <w:jc w:val="left"/>
        <w:rPr>
          <w:rFonts w:ascii="Courier New"/>
          <w:sz w:val="20"/>
        </w:rPr>
      </w:pPr>
      <w:r>
        <w:rPr>
          <w:rFonts w:ascii="Courier New"/>
          <w:spacing w:val="-4"/>
          <w:sz w:val="20"/>
        </w:rPr>
        <w:t>47:</w:t>
      </w:r>
      <w:r>
        <w:rPr>
          <w:rFonts w:ascii="Courier New"/>
          <w:sz w:val="20"/>
        </w:rPr>
        <w:tab/>
      </w:r>
      <w:r>
        <w:rPr>
          <w:rFonts w:ascii="Courier New"/>
          <w:sz w:val="20"/>
        </w:rPr>
        <w:t>#</w:t>
      </w:r>
      <w:r>
        <w:rPr>
          <w:rFonts w:ascii="Courier New"/>
          <w:spacing w:val="-4"/>
          <w:sz w:val="20"/>
        </w:rPr>
        <w:t xml:space="preserve"> </w:t>
      </w:r>
      <w:r>
        <w:rPr>
          <w:rFonts w:ascii="Courier New"/>
          <w:sz w:val="20"/>
        </w:rPr>
        <w:t>Ini</w:t>
      </w:r>
      <w:r>
        <w:rPr>
          <w:rFonts w:ascii="Courier New"/>
          <w:spacing w:val="-4"/>
          <w:sz w:val="20"/>
        </w:rPr>
        <w:t xml:space="preserve"> </w:t>
      </w:r>
      <w:r>
        <w:rPr>
          <w:rFonts w:ascii="Courier New"/>
          <w:sz w:val="20"/>
        </w:rPr>
        <w:t>adalah</w:t>
      </w:r>
      <w:r>
        <w:rPr>
          <w:rFonts w:ascii="Courier New"/>
          <w:spacing w:val="-4"/>
          <w:sz w:val="20"/>
        </w:rPr>
        <w:t xml:space="preserve"> </w:t>
      </w:r>
      <w:r>
        <w:rPr>
          <w:rFonts w:ascii="Courier New"/>
          <w:sz w:val="20"/>
        </w:rPr>
        <w:t>salah</w:t>
      </w:r>
      <w:r>
        <w:rPr>
          <w:rFonts w:ascii="Courier New"/>
          <w:spacing w:val="-4"/>
          <w:sz w:val="20"/>
        </w:rPr>
        <w:t xml:space="preserve"> </w:t>
      </w:r>
      <w:r>
        <w:rPr>
          <w:rFonts w:ascii="Courier New"/>
          <w:sz w:val="20"/>
        </w:rPr>
        <w:t>satu</w:t>
      </w:r>
      <w:r>
        <w:rPr>
          <w:rFonts w:ascii="Courier New"/>
          <w:spacing w:val="-4"/>
          <w:sz w:val="20"/>
        </w:rPr>
        <w:t xml:space="preserve"> </w:t>
      </w:r>
      <w:r>
        <w:rPr>
          <w:rFonts w:ascii="Courier New"/>
          <w:sz w:val="20"/>
        </w:rPr>
        <w:t>mekanisme</w:t>
      </w:r>
      <w:r>
        <w:rPr>
          <w:rFonts w:ascii="Courier New"/>
          <w:spacing w:val="-4"/>
          <w:sz w:val="20"/>
        </w:rPr>
        <w:t xml:space="preserve"> </w:t>
      </w:r>
      <w:r>
        <w:rPr>
          <w:rFonts w:ascii="Courier New"/>
          <w:sz w:val="20"/>
        </w:rPr>
        <w:t>enkapsulasi</w:t>
      </w:r>
      <w:r>
        <w:rPr>
          <w:rFonts w:ascii="Courier New"/>
          <w:spacing w:val="-4"/>
          <w:sz w:val="20"/>
        </w:rPr>
        <w:t xml:space="preserve"> </w:t>
      </w:r>
      <w:r>
        <w:rPr>
          <w:rFonts w:ascii="Courier New"/>
          <w:sz w:val="20"/>
        </w:rPr>
        <w:t>sederhana</w:t>
      </w:r>
      <w:r>
        <w:rPr>
          <w:rFonts w:ascii="Courier New"/>
          <w:spacing w:val="-4"/>
          <w:sz w:val="20"/>
        </w:rPr>
        <w:t xml:space="preserve"> </w:t>
      </w:r>
      <w:r>
        <w:rPr>
          <w:rFonts w:ascii="Courier New"/>
          <w:sz w:val="20"/>
        </w:rPr>
        <w:t>di</w:t>
      </w:r>
      <w:r>
        <w:rPr>
          <w:rFonts w:ascii="Courier New"/>
          <w:spacing w:val="-4"/>
          <w:sz w:val="20"/>
        </w:rPr>
        <w:t xml:space="preserve"> </w:t>
      </w:r>
      <w:r>
        <w:rPr>
          <w:rFonts w:ascii="Courier New"/>
          <w:sz w:val="20"/>
        </w:rPr>
        <w:t xml:space="preserve">Python. </w:t>
      </w:r>
      <w:r>
        <w:rPr>
          <w:rFonts w:ascii="Courier New"/>
          <w:spacing w:val="-4"/>
          <w:sz w:val="20"/>
        </w:rPr>
        <w:t>48:</w:t>
      </w:r>
    </w:p>
    <w:p w14:paraId="22AE15DF">
      <w:pPr>
        <w:pStyle w:val="2"/>
        <w:spacing w:before="29"/>
        <w:ind w:firstLine="0"/>
      </w:pPr>
      <w:r>
        <w:rPr>
          <w:spacing w:val="-2"/>
        </w:rPr>
        <w:t>Penjelasan</w:t>
      </w:r>
    </w:p>
    <w:p w14:paraId="037DF293">
      <w:pPr>
        <w:pStyle w:val="12"/>
        <w:numPr>
          <w:ilvl w:val="1"/>
          <w:numId w:val="1"/>
        </w:numPr>
        <w:tabs>
          <w:tab w:val="left" w:pos="885"/>
        </w:tabs>
        <w:spacing w:before="1" w:after="0" w:line="240" w:lineRule="auto"/>
        <w:ind w:left="885" w:right="162" w:hanging="360"/>
        <w:jc w:val="both"/>
        <w:rPr>
          <w:sz w:val="24"/>
        </w:rPr>
      </w:pPr>
      <w:r>
        <w:rPr>
          <w:b/>
          <w:sz w:val="24"/>
        </w:rPr>
        <w:t>Atribut</w:t>
      </w:r>
      <w:r>
        <w:rPr>
          <w:b/>
          <w:spacing w:val="-8"/>
          <w:sz w:val="24"/>
        </w:rPr>
        <w:t xml:space="preserve"> </w:t>
      </w:r>
      <w:r>
        <w:rPr>
          <w:b/>
          <w:sz w:val="24"/>
        </w:rPr>
        <w:t>Private</w:t>
      </w:r>
      <w:r>
        <w:rPr>
          <w:sz w:val="24"/>
        </w:rPr>
        <w:t>:</w:t>
      </w:r>
      <w:r>
        <w:rPr>
          <w:spacing w:val="-7"/>
          <w:sz w:val="24"/>
        </w:rPr>
        <w:t xml:space="preserve"> </w:t>
      </w:r>
      <w:r>
        <w:rPr>
          <w:sz w:val="24"/>
        </w:rPr>
        <w:t>Di</w:t>
      </w:r>
      <w:r>
        <w:rPr>
          <w:spacing w:val="-7"/>
          <w:sz w:val="24"/>
        </w:rPr>
        <w:t xml:space="preserve"> </w:t>
      </w:r>
      <w:r>
        <w:rPr>
          <w:sz w:val="24"/>
        </w:rPr>
        <w:t>Python,</w:t>
      </w:r>
      <w:r>
        <w:rPr>
          <w:spacing w:val="-7"/>
          <w:sz w:val="24"/>
        </w:rPr>
        <w:t xml:space="preserve"> </w:t>
      </w:r>
      <w:r>
        <w:rPr>
          <w:sz w:val="24"/>
        </w:rPr>
        <w:t>penulisan</w:t>
      </w:r>
      <w:r>
        <w:rPr>
          <w:spacing w:val="-2"/>
          <w:sz w:val="24"/>
        </w:rPr>
        <w:t xml:space="preserve"> </w:t>
      </w:r>
      <w:r>
        <w:rPr>
          <w:color w:val="000000"/>
          <w:spacing w:val="80"/>
          <w:w w:val="150"/>
          <w:sz w:val="24"/>
          <w:u w:val="single"/>
          <w:shd w:val="clear" w:color="auto" w:fill="EDEDED"/>
        </w:rPr>
        <w:t xml:space="preserve"> </w:t>
      </w:r>
      <w:r>
        <w:rPr>
          <w:color w:val="000000"/>
          <w:sz w:val="24"/>
          <w:shd w:val="clear" w:color="auto" w:fill="EDEDED"/>
        </w:rPr>
        <w:t>nama_atribut</w:t>
      </w:r>
      <w:r>
        <w:rPr>
          <w:color w:val="000000"/>
          <w:spacing w:val="-2"/>
          <w:sz w:val="24"/>
        </w:rPr>
        <w:t xml:space="preserve"> </w:t>
      </w:r>
      <w:r>
        <w:rPr>
          <w:color w:val="000000"/>
          <w:sz w:val="24"/>
        </w:rPr>
        <w:t>membuat</w:t>
      </w:r>
      <w:r>
        <w:rPr>
          <w:color w:val="000000"/>
          <w:spacing w:val="-7"/>
          <w:sz w:val="24"/>
        </w:rPr>
        <w:t xml:space="preserve"> </w:t>
      </w:r>
      <w:r>
        <w:rPr>
          <w:color w:val="000000"/>
          <w:sz w:val="24"/>
        </w:rPr>
        <w:t>nama</w:t>
      </w:r>
      <w:r>
        <w:rPr>
          <w:color w:val="000000"/>
          <w:spacing w:val="-6"/>
          <w:sz w:val="24"/>
        </w:rPr>
        <w:t xml:space="preserve"> </w:t>
      </w:r>
      <w:r>
        <w:rPr>
          <w:color w:val="000000"/>
          <w:sz w:val="24"/>
        </w:rPr>
        <w:t>atribut</w:t>
      </w:r>
      <w:r>
        <w:rPr>
          <w:color w:val="000000"/>
          <w:spacing w:val="-7"/>
          <w:sz w:val="24"/>
        </w:rPr>
        <w:t xml:space="preserve"> </w:t>
      </w:r>
      <w:r>
        <w:rPr>
          <w:color w:val="000000"/>
          <w:sz w:val="24"/>
        </w:rPr>
        <w:t>tersebut di-“mangled” sehingga tidak dapat diakses langsung dari luar kelas dengan nama aslinya. Contoh:</w:t>
      </w:r>
      <w:r>
        <w:rPr>
          <w:color w:val="000000"/>
          <w:spacing w:val="-1"/>
          <w:sz w:val="24"/>
        </w:rPr>
        <w:t xml:space="preserve"> </w:t>
      </w:r>
      <w:r>
        <w:rPr>
          <w:color w:val="000000"/>
          <w:spacing w:val="80"/>
          <w:sz w:val="24"/>
          <w:u w:val="single"/>
          <w:shd w:val="clear" w:color="auto" w:fill="EDEDED"/>
        </w:rPr>
        <w:t xml:space="preserve"> </w:t>
      </w:r>
      <w:r>
        <w:rPr>
          <w:color w:val="000000"/>
          <w:sz w:val="24"/>
          <w:shd w:val="clear" w:color="auto" w:fill="EDEDED"/>
        </w:rPr>
        <w:t>balance</w:t>
      </w:r>
      <w:r>
        <w:rPr>
          <w:color w:val="000000"/>
          <w:spacing w:val="-4"/>
          <w:sz w:val="24"/>
        </w:rPr>
        <w:t xml:space="preserve"> </w:t>
      </w:r>
      <w:r>
        <w:rPr>
          <w:color w:val="000000"/>
          <w:sz w:val="24"/>
        </w:rPr>
        <w:t>menjadi</w:t>
      </w:r>
      <w:r>
        <w:rPr>
          <w:color w:val="000000"/>
          <w:spacing w:val="-2"/>
          <w:sz w:val="24"/>
        </w:rPr>
        <w:t xml:space="preserve"> </w:t>
      </w:r>
      <w:r>
        <w:rPr>
          <w:color w:val="000000"/>
          <w:sz w:val="24"/>
          <w:shd w:val="clear" w:color="auto" w:fill="EDEDED"/>
        </w:rPr>
        <w:t>_BankAccoun</w:t>
      </w:r>
      <w:r>
        <w:rPr>
          <w:color w:val="000000"/>
          <w:sz w:val="24"/>
          <w:u w:val="single"/>
          <w:shd w:val="clear" w:color="auto" w:fill="EDEDED"/>
        </w:rPr>
        <w:t>t</w:t>
      </w:r>
      <w:r>
        <w:rPr>
          <w:color w:val="000000"/>
          <w:spacing w:val="80"/>
          <w:sz w:val="24"/>
          <w:u w:val="single"/>
          <w:shd w:val="clear" w:color="auto" w:fill="EDEDED"/>
        </w:rPr>
        <w:t xml:space="preserve"> </w:t>
      </w:r>
      <w:r>
        <w:rPr>
          <w:color w:val="000000"/>
          <w:sz w:val="24"/>
          <w:shd w:val="clear" w:color="auto" w:fill="EDEDED"/>
        </w:rPr>
        <w:t>balance</w:t>
      </w:r>
      <w:r>
        <w:rPr>
          <w:color w:val="000000"/>
          <w:sz w:val="24"/>
        </w:rPr>
        <w:t xml:space="preserve">. Ini bukan perlindungan mutlak, tetapi menjadi sinyal kuat bahwa atribut tersebut tidak untuk diakses </w:t>
      </w:r>
      <w:r>
        <w:rPr>
          <w:color w:val="000000"/>
          <w:spacing w:val="-2"/>
          <w:sz w:val="24"/>
        </w:rPr>
        <w:t>sembarangan.</w:t>
      </w:r>
    </w:p>
    <w:p w14:paraId="6895FDB5">
      <w:pPr>
        <w:pStyle w:val="12"/>
        <w:numPr>
          <w:ilvl w:val="1"/>
          <w:numId w:val="1"/>
        </w:numPr>
        <w:tabs>
          <w:tab w:val="left" w:pos="885"/>
        </w:tabs>
        <w:spacing w:before="0" w:after="0" w:line="240" w:lineRule="auto"/>
        <w:ind w:left="885" w:right="165" w:hanging="360"/>
        <w:jc w:val="both"/>
        <w:rPr>
          <w:sz w:val="24"/>
        </w:rPr>
      </w:pPr>
      <w:r>
        <w:rPr>
          <w:b/>
          <w:sz w:val="24"/>
        </w:rPr>
        <w:t>Metode Akses (Get/Set)</w:t>
      </w:r>
      <w:r>
        <w:rPr>
          <w:sz w:val="24"/>
        </w:rPr>
        <w:t>: Konsep “getter” atau “setter” diterapkan untuk mengontrol validasi</w:t>
      </w:r>
      <w:r>
        <w:rPr>
          <w:spacing w:val="80"/>
          <w:w w:val="150"/>
          <w:sz w:val="24"/>
        </w:rPr>
        <w:t xml:space="preserve">  </w:t>
      </w:r>
      <w:r>
        <w:rPr>
          <w:sz w:val="24"/>
        </w:rPr>
        <w:t>dan</w:t>
      </w:r>
      <w:r>
        <w:rPr>
          <w:spacing w:val="80"/>
          <w:w w:val="150"/>
          <w:sz w:val="24"/>
        </w:rPr>
        <w:t xml:space="preserve">  </w:t>
      </w:r>
      <w:r>
        <w:rPr>
          <w:sz w:val="24"/>
        </w:rPr>
        <w:t>logika</w:t>
      </w:r>
      <w:r>
        <w:rPr>
          <w:spacing w:val="80"/>
          <w:w w:val="150"/>
          <w:sz w:val="24"/>
        </w:rPr>
        <w:t xml:space="preserve">  </w:t>
      </w:r>
      <w:r>
        <w:rPr>
          <w:sz w:val="24"/>
        </w:rPr>
        <w:t>ketika</w:t>
      </w:r>
      <w:r>
        <w:rPr>
          <w:spacing w:val="80"/>
          <w:w w:val="150"/>
          <w:sz w:val="24"/>
        </w:rPr>
        <w:t xml:space="preserve">  </w:t>
      </w:r>
      <w:r>
        <w:rPr>
          <w:sz w:val="24"/>
        </w:rPr>
        <w:t>atribut</w:t>
      </w:r>
      <w:r>
        <w:rPr>
          <w:spacing w:val="80"/>
          <w:w w:val="150"/>
          <w:sz w:val="24"/>
        </w:rPr>
        <w:t xml:space="preserve">  </w:t>
      </w:r>
      <w:r>
        <w:rPr>
          <w:sz w:val="24"/>
        </w:rPr>
        <w:t>diubah.</w:t>
      </w:r>
      <w:r>
        <w:rPr>
          <w:spacing w:val="80"/>
          <w:w w:val="150"/>
          <w:sz w:val="24"/>
        </w:rPr>
        <w:t xml:space="preserve">  </w:t>
      </w:r>
      <w:r>
        <w:rPr>
          <w:sz w:val="24"/>
        </w:rPr>
        <w:t>Di</w:t>
      </w:r>
      <w:r>
        <w:rPr>
          <w:spacing w:val="80"/>
          <w:w w:val="150"/>
          <w:sz w:val="24"/>
        </w:rPr>
        <w:t xml:space="preserve">  </w:t>
      </w:r>
      <w:r>
        <w:rPr>
          <w:sz w:val="24"/>
        </w:rPr>
        <w:t>contoh</w:t>
      </w:r>
      <w:r>
        <w:rPr>
          <w:spacing w:val="80"/>
          <w:w w:val="150"/>
          <w:sz w:val="24"/>
        </w:rPr>
        <w:t xml:space="preserve">  </w:t>
      </w:r>
      <w:r>
        <w:rPr>
          <w:sz w:val="24"/>
        </w:rPr>
        <w:t>ini,</w:t>
      </w:r>
      <w:r>
        <w:rPr>
          <w:spacing w:val="40"/>
          <w:sz w:val="24"/>
        </w:rPr>
        <w:t xml:space="preserve"> </w:t>
      </w:r>
      <w:r>
        <w:rPr>
          <w:sz w:val="24"/>
        </w:rPr>
        <w:t>method</w:t>
      </w:r>
      <w:r>
        <w:rPr>
          <w:spacing w:val="-2"/>
          <w:sz w:val="24"/>
        </w:rPr>
        <w:t xml:space="preserve"> </w:t>
      </w:r>
      <w:r>
        <w:rPr>
          <w:color w:val="000000"/>
          <w:sz w:val="24"/>
          <w:shd w:val="clear" w:color="auto" w:fill="EDEDED"/>
        </w:rPr>
        <w:t>deposit()</w:t>
      </w:r>
      <w:r>
        <w:rPr>
          <w:color w:val="000000"/>
          <w:spacing w:val="-3"/>
          <w:sz w:val="24"/>
        </w:rPr>
        <w:t xml:space="preserve"> </w:t>
      </w:r>
      <w:r>
        <w:rPr>
          <w:color w:val="000000"/>
          <w:sz w:val="24"/>
        </w:rPr>
        <w:t>dan</w:t>
      </w:r>
      <w:r>
        <w:rPr>
          <w:color w:val="000000"/>
          <w:spacing w:val="-2"/>
          <w:sz w:val="24"/>
        </w:rPr>
        <w:t xml:space="preserve"> </w:t>
      </w:r>
      <w:r>
        <w:rPr>
          <w:color w:val="000000"/>
          <w:sz w:val="24"/>
          <w:shd w:val="clear" w:color="auto" w:fill="EDEDED"/>
        </w:rPr>
        <w:t>withdraw()</w:t>
      </w:r>
      <w:r>
        <w:rPr>
          <w:color w:val="000000"/>
          <w:spacing w:val="-3"/>
          <w:sz w:val="24"/>
        </w:rPr>
        <w:t xml:space="preserve"> </w:t>
      </w:r>
      <w:r>
        <w:rPr>
          <w:color w:val="000000"/>
          <w:sz w:val="24"/>
        </w:rPr>
        <w:t>melindungi</w:t>
      </w:r>
      <w:r>
        <w:rPr>
          <w:color w:val="000000"/>
          <w:spacing w:val="-1"/>
          <w:sz w:val="24"/>
        </w:rPr>
        <w:t xml:space="preserve"> </w:t>
      </w:r>
      <w:r>
        <w:rPr>
          <w:color w:val="000000"/>
          <w:spacing w:val="40"/>
          <w:sz w:val="24"/>
          <w:u w:val="single"/>
          <w:shd w:val="clear" w:color="auto" w:fill="EDEDED"/>
        </w:rPr>
        <w:t xml:space="preserve"> </w:t>
      </w:r>
      <w:r>
        <w:rPr>
          <w:color w:val="000000"/>
          <w:sz w:val="24"/>
          <w:shd w:val="clear" w:color="auto" w:fill="EDEDED"/>
        </w:rPr>
        <w:t>balance</w:t>
      </w:r>
      <w:r>
        <w:rPr>
          <w:color w:val="000000"/>
          <w:spacing w:val="-3"/>
          <w:sz w:val="24"/>
        </w:rPr>
        <w:t xml:space="preserve"> </w:t>
      </w:r>
      <w:r>
        <w:rPr>
          <w:color w:val="000000"/>
          <w:sz w:val="24"/>
        </w:rPr>
        <w:t>dari</w:t>
      </w:r>
      <w:r>
        <w:rPr>
          <w:color w:val="000000"/>
          <w:spacing w:val="80"/>
          <w:sz w:val="24"/>
        </w:rPr>
        <w:t xml:space="preserve"> </w:t>
      </w:r>
      <w:r>
        <w:rPr>
          <w:color w:val="000000"/>
          <w:sz w:val="24"/>
        </w:rPr>
        <w:t>perubahan</w:t>
      </w:r>
      <w:r>
        <w:rPr>
          <w:color w:val="000000"/>
          <w:spacing w:val="80"/>
          <w:sz w:val="24"/>
        </w:rPr>
        <w:t xml:space="preserve"> </w:t>
      </w:r>
      <w:r>
        <w:rPr>
          <w:color w:val="000000"/>
          <w:sz w:val="24"/>
        </w:rPr>
        <w:t>langsung dengan menambahkan sejumlah kondisi (validasi).</w:t>
      </w:r>
    </w:p>
    <w:p w14:paraId="198EF7D7">
      <w:pPr>
        <w:pStyle w:val="2"/>
        <w:numPr>
          <w:ilvl w:val="1"/>
          <w:numId w:val="1"/>
        </w:numPr>
        <w:tabs>
          <w:tab w:val="left" w:pos="884"/>
        </w:tabs>
        <w:spacing w:before="0" w:after="0" w:line="240" w:lineRule="auto"/>
        <w:ind w:left="884" w:right="0" w:hanging="359"/>
        <w:jc w:val="both"/>
        <w:rPr>
          <w:b w:val="0"/>
        </w:rPr>
      </w:pPr>
      <w:r>
        <w:t>Keuntungan</w:t>
      </w:r>
      <w:r>
        <w:rPr>
          <w:spacing w:val="-1"/>
        </w:rPr>
        <w:t xml:space="preserve"> </w:t>
      </w:r>
      <w:r>
        <w:rPr>
          <w:spacing w:val="-2"/>
        </w:rPr>
        <w:t>Enkapsulasi</w:t>
      </w:r>
      <w:r>
        <w:rPr>
          <w:b w:val="0"/>
          <w:spacing w:val="-2"/>
        </w:rPr>
        <w:t>:</w:t>
      </w:r>
    </w:p>
    <w:p w14:paraId="24FE1974">
      <w:pPr>
        <w:pStyle w:val="2"/>
        <w:spacing w:after="0" w:line="240" w:lineRule="auto"/>
        <w:jc w:val="both"/>
        <w:rPr>
          <w:b w:val="0"/>
        </w:rPr>
        <w:sectPr>
          <w:pgSz w:w="11910" w:h="16840"/>
          <w:pgMar w:top="1340" w:right="1275" w:bottom="280" w:left="1275" w:header="717" w:footer="0" w:gutter="0"/>
          <w:cols w:space="720" w:num="1"/>
        </w:sectPr>
      </w:pPr>
    </w:p>
    <w:p w14:paraId="6BB71874">
      <w:pPr>
        <w:pStyle w:val="12"/>
        <w:numPr>
          <w:ilvl w:val="2"/>
          <w:numId w:val="1"/>
        </w:numPr>
        <w:tabs>
          <w:tab w:val="left" w:pos="1605"/>
        </w:tabs>
        <w:spacing w:before="89" w:after="0" w:line="240" w:lineRule="auto"/>
        <w:ind w:left="1605" w:right="168" w:hanging="360"/>
        <w:jc w:val="left"/>
        <w:rPr>
          <w:sz w:val="24"/>
        </w:rPr>
      </w:pPr>
      <w:r>
        <w:rPr>
          <w:sz w:val="24"/>
        </w:rPr>
        <w:t>Memudahkan</w:t>
      </w:r>
      <w:r>
        <w:rPr>
          <w:spacing w:val="80"/>
          <w:sz w:val="24"/>
        </w:rPr>
        <w:t xml:space="preserve"> </w:t>
      </w:r>
      <w:r>
        <w:rPr>
          <w:sz w:val="24"/>
        </w:rPr>
        <w:t>perawatan</w:t>
      </w:r>
      <w:r>
        <w:rPr>
          <w:spacing w:val="80"/>
          <w:sz w:val="24"/>
        </w:rPr>
        <w:t xml:space="preserve"> </w:t>
      </w:r>
      <w:r>
        <w:rPr>
          <w:sz w:val="24"/>
        </w:rPr>
        <w:t>kode</w:t>
      </w:r>
      <w:r>
        <w:rPr>
          <w:spacing w:val="80"/>
          <w:sz w:val="24"/>
        </w:rPr>
        <w:t xml:space="preserve"> </w:t>
      </w:r>
      <w:r>
        <w:rPr>
          <w:sz w:val="24"/>
        </w:rPr>
        <w:t>(maintenance)</w:t>
      </w:r>
      <w:r>
        <w:rPr>
          <w:spacing w:val="80"/>
          <w:sz w:val="24"/>
        </w:rPr>
        <w:t xml:space="preserve"> </w:t>
      </w:r>
      <w:r>
        <w:rPr>
          <w:sz w:val="24"/>
        </w:rPr>
        <w:t>karena</w:t>
      </w:r>
      <w:r>
        <w:rPr>
          <w:spacing w:val="80"/>
          <w:sz w:val="24"/>
        </w:rPr>
        <w:t xml:space="preserve"> </w:t>
      </w:r>
      <w:r>
        <w:rPr>
          <w:sz w:val="24"/>
        </w:rPr>
        <w:t>data</w:t>
      </w:r>
      <w:r>
        <w:rPr>
          <w:spacing w:val="80"/>
          <w:sz w:val="24"/>
        </w:rPr>
        <w:t xml:space="preserve"> </w:t>
      </w:r>
      <w:r>
        <w:rPr>
          <w:sz w:val="24"/>
        </w:rPr>
        <w:t>tidak</w:t>
      </w:r>
      <w:r>
        <w:rPr>
          <w:spacing w:val="80"/>
          <w:sz w:val="24"/>
        </w:rPr>
        <w:t xml:space="preserve"> </w:t>
      </w:r>
      <w:r>
        <w:rPr>
          <w:sz w:val="24"/>
        </w:rPr>
        <w:t>diubah</w:t>
      </w:r>
      <w:r>
        <w:rPr>
          <w:spacing w:val="80"/>
          <w:sz w:val="24"/>
        </w:rPr>
        <w:t xml:space="preserve"> </w:t>
      </w:r>
      <w:r>
        <w:rPr>
          <w:spacing w:val="-2"/>
          <w:sz w:val="24"/>
        </w:rPr>
        <w:t>sembarangan.</w:t>
      </w:r>
    </w:p>
    <w:p w14:paraId="6A605DA7">
      <w:pPr>
        <w:pStyle w:val="12"/>
        <w:numPr>
          <w:ilvl w:val="2"/>
          <w:numId w:val="1"/>
        </w:numPr>
        <w:tabs>
          <w:tab w:val="left" w:pos="1605"/>
        </w:tabs>
        <w:spacing w:before="1" w:after="0" w:line="240" w:lineRule="auto"/>
        <w:ind w:left="1605" w:right="0" w:hanging="360"/>
        <w:jc w:val="left"/>
        <w:rPr>
          <w:sz w:val="24"/>
        </w:rPr>
      </w:pPr>
      <w:r>
        <w:rPr>
          <w:sz w:val="24"/>
        </w:rPr>
        <w:t>Mempermudah</w:t>
      </w:r>
      <w:r>
        <w:rPr>
          <w:spacing w:val="-13"/>
          <w:sz w:val="24"/>
        </w:rPr>
        <w:t xml:space="preserve"> </w:t>
      </w:r>
      <w:r>
        <w:rPr>
          <w:sz w:val="24"/>
        </w:rPr>
        <w:t>menambahkan</w:t>
      </w:r>
      <w:r>
        <w:rPr>
          <w:spacing w:val="-10"/>
          <w:sz w:val="24"/>
        </w:rPr>
        <w:t xml:space="preserve"> </w:t>
      </w:r>
      <w:r>
        <w:rPr>
          <w:sz w:val="24"/>
        </w:rPr>
        <w:t>validasi/pengecekan</w:t>
      </w:r>
      <w:r>
        <w:rPr>
          <w:spacing w:val="-10"/>
          <w:sz w:val="24"/>
        </w:rPr>
        <w:t xml:space="preserve"> </w:t>
      </w:r>
      <w:r>
        <w:rPr>
          <w:sz w:val="24"/>
        </w:rPr>
        <w:t>keamanan</w:t>
      </w:r>
      <w:r>
        <w:rPr>
          <w:spacing w:val="-10"/>
          <w:sz w:val="24"/>
        </w:rPr>
        <w:t xml:space="preserve"> </w:t>
      </w:r>
      <w:r>
        <w:rPr>
          <w:sz w:val="24"/>
        </w:rPr>
        <w:t>(security</w:t>
      </w:r>
      <w:r>
        <w:rPr>
          <w:spacing w:val="-9"/>
          <w:sz w:val="24"/>
        </w:rPr>
        <w:t xml:space="preserve"> </w:t>
      </w:r>
      <w:r>
        <w:rPr>
          <w:spacing w:val="-2"/>
          <w:sz w:val="24"/>
        </w:rPr>
        <w:t>check).</w:t>
      </w:r>
    </w:p>
    <w:p w14:paraId="17A72E1E">
      <w:pPr>
        <w:pStyle w:val="12"/>
        <w:numPr>
          <w:ilvl w:val="2"/>
          <w:numId w:val="1"/>
        </w:numPr>
        <w:tabs>
          <w:tab w:val="left" w:pos="1605"/>
        </w:tabs>
        <w:spacing w:before="0" w:after="0" w:line="240" w:lineRule="auto"/>
        <w:ind w:left="1605" w:right="0" w:hanging="360"/>
        <w:jc w:val="left"/>
        <w:rPr>
          <w:sz w:val="24"/>
        </w:rPr>
      </w:pPr>
      <w:r>
        <w:rPr>
          <w:sz w:val="24"/>
        </w:rPr>
        <w:t>Mengontrol</w:t>
      </w:r>
      <w:r>
        <w:rPr>
          <w:spacing w:val="-1"/>
          <w:sz w:val="24"/>
        </w:rPr>
        <w:t xml:space="preserve"> </w:t>
      </w:r>
      <w:r>
        <w:rPr>
          <w:sz w:val="24"/>
        </w:rPr>
        <w:t>akses</w:t>
      </w:r>
      <w:r>
        <w:rPr>
          <w:spacing w:val="-1"/>
          <w:sz w:val="24"/>
        </w:rPr>
        <w:t xml:space="preserve"> </w:t>
      </w:r>
      <w:r>
        <w:rPr>
          <w:sz w:val="24"/>
        </w:rPr>
        <w:t>terhadap</w:t>
      </w:r>
      <w:r>
        <w:rPr>
          <w:spacing w:val="-1"/>
          <w:sz w:val="24"/>
        </w:rPr>
        <w:t xml:space="preserve"> </w:t>
      </w:r>
      <w:r>
        <w:rPr>
          <w:sz w:val="24"/>
        </w:rPr>
        <w:t>data, sehingga</w:t>
      </w:r>
      <w:r>
        <w:rPr>
          <w:spacing w:val="-1"/>
          <w:sz w:val="24"/>
        </w:rPr>
        <w:t xml:space="preserve"> </w:t>
      </w:r>
      <w:r>
        <w:rPr>
          <w:sz w:val="24"/>
        </w:rPr>
        <w:t>lebih</w:t>
      </w:r>
      <w:r>
        <w:rPr>
          <w:spacing w:val="-1"/>
          <w:sz w:val="24"/>
        </w:rPr>
        <w:t xml:space="preserve"> </w:t>
      </w:r>
      <w:r>
        <w:rPr>
          <w:sz w:val="24"/>
        </w:rPr>
        <w:t xml:space="preserve">mudah </w:t>
      </w:r>
      <w:r>
        <w:rPr>
          <w:spacing w:val="-2"/>
          <w:sz w:val="24"/>
        </w:rPr>
        <w:t>dikelola.</w:t>
      </w:r>
    </w:p>
    <w:p w14:paraId="12AC8E71">
      <w:pPr>
        <w:pStyle w:val="5"/>
        <w:ind w:left="165" w:right="162"/>
        <w:jc w:val="both"/>
      </w:pPr>
      <w:r>
        <w:t xml:space="preserve">Meski Python tidak memiliki sistem enkapsulasi “private”/“protected” secara ketat seperti beberapa bahasa pemrograman lain, penulisan underscore ganda dan pendekatan getter/setter tetap menjadi praktik umum untuk menegaskan bahwa atribut atau metode tersebut bersifat </w:t>
      </w:r>
      <w:r>
        <w:rPr>
          <w:spacing w:val="-2"/>
        </w:rPr>
        <w:t>internal.</w:t>
      </w:r>
    </w:p>
    <w:p w14:paraId="39FA8693">
      <w:pPr>
        <w:pStyle w:val="5"/>
        <w:spacing w:after="0"/>
        <w:jc w:val="both"/>
        <w:sectPr>
          <w:pgSz w:w="11910" w:h="16840"/>
          <w:pgMar w:top="1340" w:right="1275" w:bottom="280" w:left="1275" w:header="717" w:footer="0" w:gutter="0"/>
          <w:cols w:space="720" w:num="1"/>
        </w:sectPr>
      </w:pPr>
    </w:p>
    <w:p w14:paraId="65ADBA8F">
      <w:pPr>
        <w:pStyle w:val="2"/>
        <w:spacing w:before="89"/>
        <w:ind w:firstLine="0"/>
        <w:jc w:val="both"/>
      </w:pPr>
      <w:r>
        <w:t>Praktikum</w:t>
      </w:r>
      <w:r>
        <w:rPr>
          <w:spacing w:val="-7"/>
        </w:rPr>
        <w:t xml:space="preserve"> </w:t>
      </w:r>
      <w:r>
        <w:t>02:</w:t>
      </w:r>
      <w:r>
        <w:rPr>
          <w:spacing w:val="-3"/>
        </w:rPr>
        <w:t xml:space="preserve"> </w:t>
      </w:r>
      <w:r>
        <w:t>Enkapsulasi</w:t>
      </w:r>
      <w:r>
        <w:rPr>
          <w:spacing w:val="-2"/>
        </w:rPr>
        <w:t xml:space="preserve"> </w:t>
      </w:r>
      <w:r>
        <w:t>pada</w:t>
      </w:r>
      <w:r>
        <w:rPr>
          <w:spacing w:val="-3"/>
        </w:rPr>
        <w:t xml:space="preserve"> </w:t>
      </w:r>
      <w:r>
        <w:t>kelas</w:t>
      </w:r>
      <w:r>
        <w:rPr>
          <w:spacing w:val="-4"/>
        </w:rPr>
        <w:t xml:space="preserve"> </w:t>
      </w:r>
      <w:r>
        <w:rPr>
          <w:spacing w:val="-2"/>
        </w:rPr>
        <w:t>Employee</w:t>
      </w:r>
    </w:p>
    <w:p w14:paraId="4D3342E8">
      <w:pPr>
        <w:pStyle w:val="5"/>
        <w:spacing w:before="161"/>
        <w:ind w:left="165" w:right="160"/>
        <w:jc w:val="both"/>
      </w:pPr>
      <w:r>
        <w:t>Berikut</w:t>
      </w:r>
      <w:r>
        <w:rPr>
          <w:spacing w:val="-15"/>
        </w:rPr>
        <w:t xml:space="preserve"> </w:t>
      </w:r>
      <w:r>
        <w:t>ini</w:t>
      </w:r>
      <w:r>
        <w:rPr>
          <w:spacing w:val="-15"/>
        </w:rPr>
        <w:t xml:space="preserve"> </w:t>
      </w:r>
      <w:r>
        <w:t>adalah</w:t>
      </w:r>
      <w:r>
        <w:rPr>
          <w:spacing w:val="-15"/>
        </w:rPr>
        <w:t xml:space="preserve"> </w:t>
      </w:r>
      <w:r>
        <w:t>contoh</w:t>
      </w:r>
      <w:r>
        <w:rPr>
          <w:spacing w:val="-15"/>
        </w:rPr>
        <w:t xml:space="preserve"> </w:t>
      </w:r>
      <w:r>
        <w:t>lain</w:t>
      </w:r>
      <w:r>
        <w:rPr>
          <w:spacing w:val="-15"/>
        </w:rPr>
        <w:t xml:space="preserve"> </w:t>
      </w:r>
      <w:r>
        <w:t>tentang</w:t>
      </w:r>
      <w:r>
        <w:rPr>
          <w:spacing w:val="-15"/>
        </w:rPr>
        <w:t xml:space="preserve"> </w:t>
      </w:r>
      <w:r>
        <w:t>enkapsulasi</w:t>
      </w:r>
      <w:r>
        <w:rPr>
          <w:spacing w:val="-15"/>
        </w:rPr>
        <w:t xml:space="preserve"> </w:t>
      </w:r>
      <w:r>
        <w:t>dalam</w:t>
      </w:r>
      <w:r>
        <w:rPr>
          <w:spacing w:val="-15"/>
        </w:rPr>
        <w:t xml:space="preserve"> </w:t>
      </w:r>
      <w:r>
        <w:t>Python</w:t>
      </w:r>
      <w:r>
        <w:rPr>
          <w:spacing w:val="-15"/>
        </w:rPr>
        <w:t xml:space="preserve"> </w:t>
      </w:r>
      <w:r>
        <w:t>menggunakan</w:t>
      </w:r>
      <w:r>
        <w:rPr>
          <w:spacing w:val="-15"/>
        </w:rPr>
        <w:t xml:space="preserve"> </w:t>
      </w:r>
      <w:r>
        <w:t>kelas</w:t>
      </w:r>
      <w:r>
        <w:rPr>
          <w:spacing w:val="-15"/>
        </w:rPr>
        <w:t xml:space="preserve"> </w:t>
      </w:r>
      <w:r>
        <w:t>Employee yang</w:t>
      </w:r>
      <w:r>
        <w:rPr>
          <w:spacing w:val="-13"/>
        </w:rPr>
        <w:t xml:space="preserve"> </w:t>
      </w:r>
      <w:r>
        <w:t>menyembunyikan</w:t>
      </w:r>
      <w:r>
        <w:rPr>
          <w:spacing w:val="-13"/>
        </w:rPr>
        <w:t xml:space="preserve"> </w:t>
      </w:r>
      <w:r>
        <w:t>data</w:t>
      </w:r>
      <w:r>
        <w:rPr>
          <w:spacing w:val="-14"/>
        </w:rPr>
        <w:t xml:space="preserve"> </w:t>
      </w:r>
      <w:r>
        <w:t>karyawan,</w:t>
      </w:r>
      <w:r>
        <w:rPr>
          <w:spacing w:val="-13"/>
        </w:rPr>
        <w:t xml:space="preserve"> </w:t>
      </w:r>
      <w:r>
        <w:t>seperti</w:t>
      </w:r>
      <w:r>
        <w:rPr>
          <w:spacing w:val="-13"/>
        </w:rPr>
        <w:t xml:space="preserve"> </w:t>
      </w:r>
      <w:r>
        <w:t>nama</w:t>
      </w:r>
      <w:r>
        <w:rPr>
          <w:spacing w:val="-14"/>
        </w:rPr>
        <w:t xml:space="preserve"> </w:t>
      </w:r>
      <w:r>
        <w:t>dan</w:t>
      </w:r>
      <w:r>
        <w:rPr>
          <w:spacing w:val="-13"/>
        </w:rPr>
        <w:t xml:space="preserve"> </w:t>
      </w:r>
      <w:r>
        <w:t>gaji,</w:t>
      </w:r>
      <w:r>
        <w:rPr>
          <w:spacing w:val="-13"/>
        </w:rPr>
        <w:t xml:space="preserve"> </w:t>
      </w:r>
      <w:r>
        <w:t>dari</w:t>
      </w:r>
      <w:r>
        <w:rPr>
          <w:spacing w:val="-13"/>
        </w:rPr>
        <w:t xml:space="preserve"> </w:t>
      </w:r>
      <w:r>
        <w:t>akses</w:t>
      </w:r>
      <w:r>
        <w:rPr>
          <w:spacing w:val="-13"/>
        </w:rPr>
        <w:t xml:space="preserve"> </w:t>
      </w:r>
      <w:r>
        <w:t>langsung</w:t>
      </w:r>
      <w:r>
        <w:rPr>
          <w:spacing w:val="-13"/>
        </w:rPr>
        <w:t xml:space="preserve"> </w:t>
      </w:r>
      <w:r>
        <w:t>di</w:t>
      </w:r>
      <w:r>
        <w:rPr>
          <w:spacing w:val="-13"/>
        </w:rPr>
        <w:t xml:space="preserve"> </w:t>
      </w:r>
      <w:r>
        <w:t>luar</w:t>
      </w:r>
      <w:r>
        <w:rPr>
          <w:spacing w:val="-14"/>
        </w:rPr>
        <w:t xml:space="preserve"> </w:t>
      </w:r>
      <w:r>
        <w:t>kelas. Pada contoh ini, kita menyediakan method khusus (getter dan setter) untuk mengakses dan memodifikasi data privat. UML kelas diagram untuk Employee Class.</w:t>
      </w:r>
    </w:p>
    <w:p w14:paraId="24EAC6F5">
      <w:pPr>
        <w:pStyle w:val="5"/>
        <w:spacing w:before="11"/>
        <w:rPr>
          <w:sz w:val="20"/>
        </w:rPr>
      </w:pPr>
      <w:r>
        <w:rPr>
          <w:sz w:val="20"/>
        </w:rPr>
        <w:drawing>
          <wp:anchor distT="0" distB="0" distL="0" distR="0" simplePos="0" relativeHeight="251665408" behindDoc="1" locked="0" layoutInCell="1" allowOverlap="1">
            <wp:simplePos x="0" y="0"/>
            <wp:positionH relativeFrom="page">
              <wp:posOffset>2503170</wp:posOffset>
            </wp:positionH>
            <wp:positionV relativeFrom="paragraph">
              <wp:posOffset>168275</wp:posOffset>
            </wp:positionV>
            <wp:extent cx="2501265" cy="155257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2501197" cy="1552575"/>
                    </a:xfrm>
                    <a:prstGeom prst="rect">
                      <a:avLst/>
                    </a:prstGeom>
                  </pic:spPr>
                </pic:pic>
              </a:graphicData>
            </a:graphic>
          </wp:anchor>
        </w:drawing>
      </w:r>
    </w:p>
    <w:p w14:paraId="09C19AB7">
      <w:pPr>
        <w:pStyle w:val="5"/>
        <w:spacing w:before="185"/>
      </w:pPr>
    </w:p>
    <w:p w14:paraId="27F71E9B">
      <w:pPr>
        <w:pStyle w:val="12"/>
        <w:numPr>
          <w:ilvl w:val="0"/>
          <w:numId w:val="3"/>
        </w:numPr>
        <w:tabs>
          <w:tab w:val="left" w:pos="525"/>
        </w:tabs>
        <w:spacing w:before="0" w:after="0" w:line="240" w:lineRule="auto"/>
        <w:ind w:left="525" w:right="0" w:hanging="360"/>
        <w:jc w:val="left"/>
        <w:rPr>
          <w:sz w:val="24"/>
        </w:rPr>
      </w:pPr>
      <w:r>
        <w:rPr>
          <w:b/>
          <w:sz w:val="24"/>
        </w:rPr>
        <w:t>Atribut</w:t>
      </w:r>
      <w:r>
        <w:rPr>
          <w:b/>
          <w:spacing w:val="-5"/>
          <w:sz w:val="24"/>
        </w:rPr>
        <w:t xml:space="preserve"> </w:t>
      </w:r>
      <w:r>
        <w:rPr>
          <w:b/>
          <w:sz w:val="24"/>
        </w:rPr>
        <w:t>Privat</w:t>
      </w:r>
      <w:r>
        <w:rPr>
          <w:b/>
          <w:spacing w:val="-3"/>
          <w:sz w:val="24"/>
        </w:rPr>
        <w:t xml:space="preserve"> </w:t>
      </w:r>
      <w:r>
        <w:rPr>
          <w:sz w:val="24"/>
        </w:rPr>
        <w:t>(</w:t>
      </w:r>
      <w:r>
        <w:rPr>
          <w:sz w:val="20"/>
        </w:rPr>
        <w:t>-</w:t>
      </w:r>
      <w:r>
        <w:rPr>
          <w:spacing w:val="-5"/>
          <w:sz w:val="24"/>
        </w:rPr>
        <w:t>):</w:t>
      </w:r>
    </w:p>
    <w:p w14:paraId="047C15D2">
      <w:pPr>
        <w:pStyle w:val="12"/>
        <w:numPr>
          <w:ilvl w:val="1"/>
          <w:numId w:val="3"/>
        </w:numPr>
        <w:tabs>
          <w:tab w:val="left" w:pos="1244"/>
        </w:tabs>
        <w:spacing w:before="0" w:after="0" w:line="280" w:lineRule="exact"/>
        <w:ind w:left="1244" w:right="0" w:hanging="359"/>
        <w:jc w:val="left"/>
        <w:rPr>
          <w:sz w:val="24"/>
        </w:rPr>
      </w:pPr>
      <w:r>
        <w:rPr>
          <w:spacing w:val="47"/>
          <w:sz w:val="20"/>
          <w:u w:val="single"/>
        </w:rPr>
        <w:t xml:space="preserve">  </w:t>
      </w:r>
      <w:r>
        <w:rPr>
          <w:sz w:val="20"/>
        </w:rPr>
        <w:t>name:</w:t>
      </w:r>
      <w:r>
        <w:rPr>
          <w:spacing w:val="-1"/>
          <w:sz w:val="20"/>
        </w:rPr>
        <w:t xml:space="preserve"> </w:t>
      </w:r>
      <w:r>
        <w:rPr>
          <w:sz w:val="20"/>
        </w:rPr>
        <w:t>str</w:t>
      </w:r>
      <w:r>
        <w:rPr>
          <w:spacing w:val="11"/>
          <w:sz w:val="20"/>
        </w:rPr>
        <w:t xml:space="preserve"> </w:t>
      </w:r>
      <w:r>
        <w:rPr>
          <w:sz w:val="24"/>
        </w:rPr>
        <w:t>→</w:t>
      </w:r>
      <w:r>
        <w:rPr>
          <w:spacing w:val="-1"/>
          <w:sz w:val="24"/>
        </w:rPr>
        <w:t xml:space="preserve"> </w:t>
      </w:r>
      <w:r>
        <w:rPr>
          <w:sz w:val="24"/>
        </w:rPr>
        <w:t>Menyimpan</w:t>
      </w:r>
      <w:r>
        <w:rPr>
          <w:spacing w:val="-2"/>
          <w:sz w:val="24"/>
        </w:rPr>
        <w:t xml:space="preserve"> </w:t>
      </w:r>
      <w:r>
        <w:rPr>
          <w:sz w:val="24"/>
        </w:rPr>
        <w:t>nama</w:t>
      </w:r>
      <w:r>
        <w:rPr>
          <w:spacing w:val="-1"/>
          <w:sz w:val="24"/>
        </w:rPr>
        <w:t xml:space="preserve"> </w:t>
      </w:r>
      <w:r>
        <w:rPr>
          <w:spacing w:val="-2"/>
          <w:sz w:val="24"/>
        </w:rPr>
        <w:t>karyawan.</w:t>
      </w:r>
    </w:p>
    <w:p w14:paraId="1775FD94">
      <w:pPr>
        <w:pStyle w:val="12"/>
        <w:numPr>
          <w:ilvl w:val="1"/>
          <w:numId w:val="3"/>
        </w:numPr>
        <w:tabs>
          <w:tab w:val="left" w:pos="1244"/>
        </w:tabs>
        <w:spacing w:before="0" w:after="0" w:line="276" w:lineRule="exact"/>
        <w:ind w:left="1244" w:right="0" w:hanging="359"/>
        <w:jc w:val="left"/>
        <w:rPr>
          <w:sz w:val="24"/>
        </w:rPr>
      </w:pPr>
      <w:r>
        <w:rPr>
          <w:spacing w:val="48"/>
          <w:sz w:val="20"/>
          <w:u w:val="single"/>
        </w:rPr>
        <w:t xml:space="preserve">  </w:t>
      </w:r>
      <w:r>
        <w:rPr>
          <w:sz w:val="20"/>
        </w:rPr>
        <w:t>salary:</w:t>
      </w:r>
      <w:r>
        <w:rPr>
          <w:spacing w:val="-2"/>
          <w:sz w:val="20"/>
        </w:rPr>
        <w:t xml:space="preserve"> </w:t>
      </w:r>
      <w:r>
        <w:rPr>
          <w:sz w:val="20"/>
        </w:rPr>
        <w:t>int</w:t>
      </w:r>
      <w:r>
        <w:rPr>
          <w:spacing w:val="10"/>
          <w:sz w:val="20"/>
        </w:rPr>
        <w:t xml:space="preserve"> </w:t>
      </w:r>
      <w:r>
        <w:rPr>
          <w:sz w:val="24"/>
        </w:rPr>
        <w:t>→</w:t>
      </w:r>
      <w:r>
        <w:rPr>
          <w:spacing w:val="-1"/>
          <w:sz w:val="24"/>
        </w:rPr>
        <w:t xml:space="preserve"> </w:t>
      </w:r>
      <w:r>
        <w:rPr>
          <w:sz w:val="24"/>
        </w:rPr>
        <w:t>Menyimpan</w:t>
      </w:r>
      <w:r>
        <w:rPr>
          <w:spacing w:val="-1"/>
          <w:sz w:val="24"/>
        </w:rPr>
        <w:t xml:space="preserve"> </w:t>
      </w:r>
      <w:r>
        <w:rPr>
          <w:sz w:val="24"/>
        </w:rPr>
        <w:t>gaji</w:t>
      </w:r>
      <w:r>
        <w:rPr>
          <w:spacing w:val="-1"/>
          <w:sz w:val="24"/>
        </w:rPr>
        <w:t xml:space="preserve"> </w:t>
      </w:r>
      <w:r>
        <w:rPr>
          <w:spacing w:val="-2"/>
          <w:sz w:val="24"/>
        </w:rPr>
        <w:t>karyawan.</w:t>
      </w:r>
    </w:p>
    <w:p w14:paraId="601C4DB7">
      <w:pPr>
        <w:pStyle w:val="12"/>
        <w:numPr>
          <w:ilvl w:val="0"/>
          <w:numId w:val="3"/>
        </w:numPr>
        <w:tabs>
          <w:tab w:val="left" w:pos="525"/>
        </w:tabs>
        <w:spacing w:before="0" w:after="0" w:line="272" w:lineRule="exact"/>
        <w:ind w:left="525" w:right="0" w:hanging="360"/>
        <w:jc w:val="left"/>
        <w:rPr>
          <w:sz w:val="24"/>
        </w:rPr>
      </w:pPr>
      <w:r>
        <w:rPr>
          <w:b/>
          <w:sz w:val="24"/>
        </w:rPr>
        <w:t>Metode</w:t>
      </w:r>
      <w:r>
        <w:rPr>
          <w:b/>
          <w:spacing w:val="-3"/>
          <w:sz w:val="24"/>
        </w:rPr>
        <w:t xml:space="preserve"> </w:t>
      </w:r>
      <w:r>
        <w:rPr>
          <w:b/>
          <w:sz w:val="24"/>
        </w:rPr>
        <w:t>Publik</w:t>
      </w:r>
      <w:r>
        <w:rPr>
          <w:b/>
          <w:spacing w:val="1"/>
          <w:sz w:val="24"/>
        </w:rPr>
        <w:t xml:space="preserve"> </w:t>
      </w:r>
      <w:r>
        <w:rPr>
          <w:spacing w:val="-4"/>
          <w:sz w:val="24"/>
        </w:rPr>
        <w:t>(</w:t>
      </w:r>
      <w:r>
        <w:rPr>
          <w:spacing w:val="-4"/>
          <w:sz w:val="20"/>
        </w:rPr>
        <w:t>+</w:t>
      </w:r>
      <w:r>
        <w:rPr>
          <w:spacing w:val="-4"/>
          <w:sz w:val="24"/>
        </w:rPr>
        <w:t>):</w:t>
      </w:r>
    </w:p>
    <w:p w14:paraId="3AD05C19">
      <w:pPr>
        <w:pStyle w:val="12"/>
        <w:numPr>
          <w:ilvl w:val="1"/>
          <w:numId w:val="3"/>
        </w:numPr>
        <w:tabs>
          <w:tab w:val="left" w:pos="1244"/>
        </w:tabs>
        <w:spacing w:before="0" w:after="0" w:line="280" w:lineRule="exact"/>
        <w:ind w:left="1244" w:right="0" w:hanging="359"/>
        <w:jc w:val="left"/>
        <w:rPr>
          <w:sz w:val="24"/>
        </w:rPr>
      </w:pPr>
      <w:r>
        <w:rPr>
          <w:spacing w:val="47"/>
          <w:sz w:val="20"/>
          <w:u w:val="single"/>
        </w:rPr>
        <w:t xml:space="preserve">  </w:t>
      </w:r>
      <w:r>
        <w:rPr>
          <w:sz w:val="20"/>
        </w:rPr>
        <w:t>init</w:t>
      </w:r>
      <w:r>
        <w:rPr>
          <w:spacing w:val="47"/>
          <w:sz w:val="20"/>
          <w:u w:val="single"/>
        </w:rPr>
        <w:t xml:space="preserve">  </w:t>
      </w:r>
      <w:r>
        <w:rPr>
          <w:sz w:val="20"/>
        </w:rPr>
        <w:t>(name, salary)</w:t>
      </w:r>
      <w:r>
        <w:rPr>
          <w:spacing w:val="11"/>
          <w:sz w:val="20"/>
        </w:rPr>
        <w:t xml:space="preserve"> </w:t>
      </w:r>
      <w:r>
        <w:rPr>
          <w:sz w:val="24"/>
        </w:rPr>
        <w:t>→</w:t>
      </w:r>
      <w:r>
        <w:rPr>
          <w:spacing w:val="-2"/>
          <w:sz w:val="24"/>
        </w:rPr>
        <w:t xml:space="preserve"> </w:t>
      </w:r>
      <w:r>
        <w:rPr>
          <w:sz w:val="24"/>
        </w:rPr>
        <w:t>Konstruktor</w:t>
      </w:r>
      <w:r>
        <w:rPr>
          <w:spacing w:val="-1"/>
          <w:sz w:val="24"/>
        </w:rPr>
        <w:t xml:space="preserve"> </w:t>
      </w:r>
      <w:r>
        <w:rPr>
          <w:sz w:val="24"/>
        </w:rPr>
        <w:t>untuk</w:t>
      </w:r>
      <w:r>
        <w:rPr>
          <w:spacing w:val="-2"/>
          <w:sz w:val="24"/>
        </w:rPr>
        <w:t xml:space="preserve"> </w:t>
      </w:r>
      <w:r>
        <w:rPr>
          <w:sz w:val="24"/>
        </w:rPr>
        <w:t>inisialisasi</w:t>
      </w:r>
      <w:r>
        <w:rPr>
          <w:spacing w:val="-2"/>
          <w:sz w:val="24"/>
        </w:rPr>
        <w:t xml:space="preserve"> </w:t>
      </w:r>
      <w:r>
        <w:rPr>
          <w:sz w:val="24"/>
        </w:rPr>
        <w:t>nama</w:t>
      </w:r>
      <w:r>
        <w:rPr>
          <w:spacing w:val="-2"/>
          <w:sz w:val="24"/>
        </w:rPr>
        <w:t xml:space="preserve"> </w:t>
      </w:r>
      <w:r>
        <w:rPr>
          <w:sz w:val="24"/>
        </w:rPr>
        <w:t>dan</w:t>
      </w:r>
      <w:r>
        <w:rPr>
          <w:spacing w:val="-2"/>
          <w:sz w:val="24"/>
        </w:rPr>
        <w:t xml:space="preserve"> gaji.</w:t>
      </w:r>
    </w:p>
    <w:p w14:paraId="60D937F4">
      <w:pPr>
        <w:pStyle w:val="12"/>
        <w:numPr>
          <w:ilvl w:val="1"/>
          <w:numId w:val="3"/>
        </w:numPr>
        <w:tabs>
          <w:tab w:val="left" w:pos="1244"/>
        </w:tabs>
        <w:spacing w:before="0" w:after="0" w:line="276" w:lineRule="exact"/>
        <w:ind w:left="1244" w:right="0" w:hanging="359"/>
        <w:jc w:val="left"/>
        <w:rPr>
          <w:sz w:val="24"/>
        </w:rPr>
      </w:pPr>
      <w:r>
        <w:rPr>
          <w:sz w:val="20"/>
        </w:rPr>
        <w:t>update_salary(increase)</w:t>
      </w:r>
      <w:r>
        <w:rPr>
          <w:spacing w:val="9"/>
          <w:sz w:val="20"/>
        </w:rPr>
        <w:t xml:space="preserve"> </w:t>
      </w:r>
      <w:r>
        <w:rPr>
          <w:sz w:val="24"/>
        </w:rPr>
        <w:t>→</w:t>
      </w:r>
      <w:r>
        <w:rPr>
          <w:spacing w:val="-6"/>
          <w:sz w:val="24"/>
        </w:rPr>
        <w:t xml:space="preserve"> </w:t>
      </w:r>
      <w:r>
        <w:rPr>
          <w:sz w:val="24"/>
        </w:rPr>
        <w:t>Menambahkan</w:t>
      </w:r>
      <w:r>
        <w:rPr>
          <w:spacing w:val="-3"/>
          <w:sz w:val="24"/>
        </w:rPr>
        <w:t xml:space="preserve"> </w:t>
      </w:r>
      <w:r>
        <w:rPr>
          <w:sz w:val="24"/>
        </w:rPr>
        <w:t>gaji</w:t>
      </w:r>
      <w:r>
        <w:rPr>
          <w:spacing w:val="-3"/>
          <w:sz w:val="24"/>
        </w:rPr>
        <w:t xml:space="preserve"> </w:t>
      </w:r>
      <w:r>
        <w:rPr>
          <w:sz w:val="24"/>
        </w:rPr>
        <w:t>jika</w:t>
      </w:r>
      <w:r>
        <w:rPr>
          <w:spacing w:val="-4"/>
          <w:sz w:val="24"/>
        </w:rPr>
        <w:t xml:space="preserve"> </w:t>
      </w:r>
      <w:r>
        <w:rPr>
          <w:sz w:val="24"/>
        </w:rPr>
        <w:t>nilai</w:t>
      </w:r>
      <w:r>
        <w:rPr>
          <w:spacing w:val="-3"/>
          <w:sz w:val="24"/>
        </w:rPr>
        <w:t xml:space="preserve"> </w:t>
      </w:r>
      <w:r>
        <w:rPr>
          <w:sz w:val="24"/>
        </w:rPr>
        <w:t>kenaikan</w:t>
      </w:r>
      <w:r>
        <w:rPr>
          <w:spacing w:val="-3"/>
          <w:sz w:val="24"/>
        </w:rPr>
        <w:t xml:space="preserve"> </w:t>
      </w:r>
      <w:r>
        <w:rPr>
          <w:spacing w:val="-2"/>
          <w:sz w:val="24"/>
        </w:rPr>
        <w:t>valid.</w:t>
      </w:r>
    </w:p>
    <w:p w14:paraId="250594BA">
      <w:pPr>
        <w:pStyle w:val="12"/>
        <w:numPr>
          <w:ilvl w:val="1"/>
          <w:numId w:val="3"/>
        </w:numPr>
        <w:tabs>
          <w:tab w:val="left" w:pos="1244"/>
        </w:tabs>
        <w:spacing w:before="0" w:after="0" w:line="276" w:lineRule="exact"/>
        <w:ind w:left="1244" w:right="0" w:hanging="359"/>
        <w:jc w:val="left"/>
        <w:rPr>
          <w:sz w:val="24"/>
        </w:rPr>
      </w:pPr>
      <w:r>
        <w:rPr>
          <w:sz w:val="20"/>
        </w:rPr>
        <w:t>set_salary(new_salary)</w:t>
      </w:r>
      <w:r>
        <w:rPr>
          <w:spacing w:val="9"/>
          <w:sz w:val="20"/>
        </w:rPr>
        <w:t xml:space="preserve"> </w:t>
      </w:r>
      <w:r>
        <w:rPr>
          <w:sz w:val="24"/>
        </w:rPr>
        <w:t>→</w:t>
      </w:r>
      <w:r>
        <w:rPr>
          <w:spacing w:val="-3"/>
          <w:sz w:val="24"/>
        </w:rPr>
        <w:t xml:space="preserve"> </w:t>
      </w:r>
      <w:r>
        <w:rPr>
          <w:sz w:val="24"/>
        </w:rPr>
        <w:t>Mengatur</w:t>
      </w:r>
      <w:r>
        <w:rPr>
          <w:spacing w:val="-3"/>
          <w:sz w:val="24"/>
        </w:rPr>
        <w:t xml:space="preserve"> </w:t>
      </w:r>
      <w:r>
        <w:rPr>
          <w:sz w:val="24"/>
        </w:rPr>
        <w:t>ulang</w:t>
      </w:r>
      <w:r>
        <w:rPr>
          <w:spacing w:val="-4"/>
          <w:sz w:val="24"/>
        </w:rPr>
        <w:t xml:space="preserve"> </w:t>
      </w:r>
      <w:r>
        <w:rPr>
          <w:sz w:val="24"/>
        </w:rPr>
        <w:t>gaji</w:t>
      </w:r>
      <w:r>
        <w:rPr>
          <w:spacing w:val="-3"/>
          <w:sz w:val="24"/>
        </w:rPr>
        <w:t xml:space="preserve"> </w:t>
      </w:r>
      <w:r>
        <w:rPr>
          <w:sz w:val="24"/>
        </w:rPr>
        <w:t>dengan</w:t>
      </w:r>
      <w:r>
        <w:rPr>
          <w:spacing w:val="-3"/>
          <w:sz w:val="24"/>
        </w:rPr>
        <w:t xml:space="preserve"> </w:t>
      </w:r>
      <w:r>
        <w:rPr>
          <w:spacing w:val="-2"/>
          <w:sz w:val="24"/>
        </w:rPr>
        <w:t>validasi.</w:t>
      </w:r>
    </w:p>
    <w:p w14:paraId="754CF63C">
      <w:pPr>
        <w:pStyle w:val="12"/>
        <w:numPr>
          <w:ilvl w:val="1"/>
          <w:numId w:val="3"/>
        </w:numPr>
        <w:tabs>
          <w:tab w:val="left" w:pos="1244"/>
        </w:tabs>
        <w:spacing w:before="0" w:after="0" w:line="276" w:lineRule="exact"/>
        <w:ind w:left="1244" w:right="0" w:hanging="359"/>
        <w:jc w:val="left"/>
        <w:rPr>
          <w:sz w:val="24"/>
        </w:rPr>
      </w:pPr>
      <w:r>
        <w:rPr>
          <w:sz w:val="20"/>
        </w:rPr>
        <w:t>get_salary()</w:t>
      </w:r>
      <w:r>
        <w:rPr>
          <w:spacing w:val="10"/>
          <w:sz w:val="20"/>
        </w:rPr>
        <w:t xml:space="preserve"> </w:t>
      </w:r>
      <w:r>
        <w:rPr>
          <w:sz w:val="24"/>
        </w:rPr>
        <w:t>→</w:t>
      </w:r>
      <w:r>
        <w:rPr>
          <w:spacing w:val="-2"/>
          <w:sz w:val="24"/>
        </w:rPr>
        <w:t xml:space="preserve"> </w:t>
      </w:r>
      <w:r>
        <w:rPr>
          <w:sz w:val="24"/>
        </w:rPr>
        <w:t>Mengembalikan</w:t>
      </w:r>
      <w:r>
        <w:rPr>
          <w:spacing w:val="-2"/>
          <w:sz w:val="24"/>
        </w:rPr>
        <w:t xml:space="preserve"> </w:t>
      </w:r>
      <w:r>
        <w:rPr>
          <w:sz w:val="24"/>
        </w:rPr>
        <w:t>nilai</w:t>
      </w:r>
      <w:r>
        <w:rPr>
          <w:spacing w:val="-2"/>
          <w:sz w:val="24"/>
        </w:rPr>
        <w:t xml:space="preserve"> </w:t>
      </w:r>
      <w:r>
        <w:rPr>
          <w:sz w:val="24"/>
        </w:rPr>
        <w:t>gaji</w:t>
      </w:r>
      <w:r>
        <w:rPr>
          <w:spacing w:val="-2"/>
          <w:sz w:val="24"/>
        </w:rPr>
        <w:t xml:space="preserve"> </w:t>
      </w:r>
      <w:r>
        <w:rPr>
          <w:sz w:val="24"/>
        </w:rPr>
        <w:t>saat</w:t>
      </w:r>
      <w:r>
        <w:rPr>
          <w:spacing w:val="-2"/>
          <w:sz w:val="24"/>
        </w:rPr>
        <w:t xml:space="preserve"> </w:t>
      </w:r>
      <w:r>
        <w:rPr>
          <w:spacing w:val="-4"/>
          <w:sz w:val="24"/>
        </w:rPr>
        <w:t>ini.</w:t>
      </w:r>
    </w:p>
    <w:p w14:paraId="56D832B8">
      <w:pPr>
        <w:pStyle w:val="12"/>
        <w:numPr>
          <w:ilvl w:val="1"/>
          <w:numId w:val="3"/>
        </w:numPr>
        <w:tabs>
          <w:tab w:val="left" w:pos="1244"/>
        </w:tabs>
        <w:spacing w:before="0" w:after="0" w:line="280" w:lineRule="exact"/>
        <w:ind w:left="1244" w:right="0" w:hanging="359"/>
        <w:jc w:val="left"/>
        <w:rPr>
          <w:sz w:val="24"/>
        </w:rPr>
      </w:pPr>
      <w:r>
        <w:rPr>
          <w:sz w:val="20"/>
        </w:rPr>
        <w:t>get_employee_info()</w:t>
      </w:r>
      <w:r>
        <w:rPr>
          <w:spacing w:val="9"/>
          <w:sz w:val="20"/>
        </w:rPr>
        <w:t xml:space="preserve"> </w:t>
      </w:r>
      <w:r>
        <w:rPr>
          <w:sz w:val="24"/>
        </w:rPr>
        <w:t>→</w:t>
      </w:r>
      <w:r>
        <w:rPr>
          <w:spacing w:val="-4"/>
          <w:sz w:val="24"/>
        </w:rPr>
        <w:t xml:space="preserve"> </w:t>
      </w:r>
      <w:r>
        <w:rPr>
          <w:sz w:val="24"/>
        </w:rPr>
        <w:t>Menampilkan</w:t>
      </w:r>
      <w:r>
        <w:rPr>
          <w:spacing w:val="-3"/>
          <w:sz w:val="24"/>
        </w:rPr>
        <w:t xml:space="preserve"> </w:t>
      </w:r>
      <w:r>
        <w:rPr>
          <w:sz w:val="24"/>
        </w:rPr>
        <w:t>info</w:t>
      </w:r>
      <w:r>
        <w:rPr>
          <w:spacing w:val="-3"/>
          <w:sz w:val="24"/>
        </w:rPr>
        <w:t xml:space="preserve"> </w:t>
      </w:r>
      <w:r>
        <w:rPr>
          <w:sz w:val="24"/>
        </w:rPr>
        <w:t>lengkap</w:t>
      </w:r>
      <w:r>
        <w:rPr>
          <w:spacing w:val="-4"/>
          <w:sz w:val="24"/>
        </w:rPr>
        <w:t xml:space="preserve"> </w:t>
      </w:r>
      <w:r>
        <w:rPr>
          <w:sz w:val="24"/>
        </w:rPr>
        <w:t>tentang</w:t>
      </w:r>
      <w:r>
        <w:rPr>
          <w:spacing w:val="-3"/>
          <w:sz w:val="24"/>
        </w:rPr>
        <w:t xml:space="preserve"> </w:t>
      </w:r>
      <w:r>
        <w:rPr>
          <w:spacing w:val="-2"/>
          <w:sz w:val="24"/>
        </w:rPr>
        <w:t>karyawan.</w:t>
      </w:r>
    </w:p>
    <w:p w14:paraId="2562DF87">
      <w:pPr>
        <w:pStyle w:val="5"/>
        <w:spacing w:before="271" w:after="4"/>
        <w:ind w:left="165"/>
        <w:jc w:val="both"/>
      </w:pPr>
      <w:r>
        <w:t>Kode</w:t>
      </w:r>
      <w:r>
        <w:rPr>
          <w:spacing w:val="-2"/>
        </w:rPr>
        <w:t xml:space="preserve"> Python:</w:t>
      </w:r>
    </w:p>
    <w:p w14:paraId="5185C30A">
      <w:pPr>
        <w:pStyle w:val="5"/>
        <w:ind w:left="47" w:right="-15"/>
        <w:rPr>
          <w:sz w:val="20"/>
        </w:rPr>
      </w:pPr>
      <w:r>
        <w:rPr>
          <w:sz w:val="20"/>
        </w:rPr>
        <mc:AlternateContent>
          <mc:Choice Requires="wpg">
            <w:drawing>
              <wp:inline distT="0" distB="0" distL="0" distR="0">
                <wp:extent cx="5882640" cy="3903345"/>
                <wp:effectExtent l="0" t="0" r="0" b="1904"/>
                <wp:docPr id="17" name="Group 17"/>
                <wp:cNvGraphicFramePr/>
                <a:graphic xmlns:a="http://schemas.openxmlformats.org/drawingml/2006/main">
                  <a:graphicData uri="http://schemas.microsoft.com/office/word/2010/wordprocessingGroup">
                    <wpg:wgp>
                      <wpg:cNvGrpSpPr/>
                      <wpg:grpSpPr>
                        <a:xfrm>
                          <a:off x="0" y="0"/>
                          <a:ext cx="5882640" cy="3903345"/>
                          <a:chOff x="0" y="0"/>
                          <a:chExt cx="5882640" cy="3903345"/>
                        </a:xfrm>
                      </wpg:grpSpPr>
                      <wps:wsp>
                        <wps:cNvPr id="18" name="Graphic 18"/>
                        <wps:cNvSpPr/>
                        <wps:spPr>
                          <a:xfrm>
                            <a:off x="0" y="0"/>
                            <a:ext cx="5882640" cy="3903345"/>
                          </a:xfrm>
                          <a:custGeom>
                            <a:avLst/>
                            <a:gdLst/>
                            <a:ahLst/>
                            <a:cxnLst/>
                            <a:rect l="l" t="t" r="r" b="b"/>
                            <a:pathLst>
                              <a:path w="5882640" h="3903345">
                                <a:moveTo>
                                  <a:pt x="6096" y="1745056"/>
                                </a:moveTo>
                                <a:lnTo>
                                  <a:pt x="0" y="1745056"/>
                                </a:lnTo>
                                <a:lnTo>
                                  <a:pt x="0" y="1888617"/>
                                </a:lnTo>
                                <a:lnTo>
                                  <a:pt x="0" y="2033397"/>
                                </a:lnTo>
                                <a:lnTo>
                                  <a:pt x="0" y="3903294"/>
                                </a:lnTo>
                                <a:lnTo>
                                  <a:pt x="6096" y="3903294"/>
                                </a:lnTo>
                                <a:lnTo>
                                  <a:pt x="6096" y="1888617"/>
                                </a:lnTo>
                                <a:lnTo>
                                  <a:pt x="6096" y="1745056"/>
                                </a:lnTo>
                                <a:close/>
                              </a:path>
                              <a:path w="5882640" h="3903345">
                                <a:moveTo>
                                  <a:pt x="6096" y="1313700"/>
                                </a:moveTo>
                                <a:lnTo>
                                  <a:pt x="0" y="1313700"/>
                                </a:lnTo>
                                <a:lnTo>
                                  <a:pt x="0" y="1456944"/>
                                </a:lnTo>
                                <a:lnTo>
                                  <a:pt x="0" y="1600200"/>
                                </a:lnTo>
                                <a:lnTo>
                                  <a:pt x="0" y="1744980"/>
                                </a:lnTo>
                                <a:lnTo>
                                  <a:pt x="6096" y="1744980"/>
                                </a:lnTo>
                                <a:lnTo>
                                  <a:pt x="6096" y="1600200"/>
                                </a:lnTo>
                                <a:lnTo>
                                  <a:pt x="6096" y="1456944"/>
                                </a:lnTo>
                                <a:lnTo>
                                  <a:pt x="6096" y="1313700"/>
                                </a:lnTo>
                                <a:close/>
                              </a:path>
                              <a:path w="5882640" h="3903345">
                                <a:moveTo>
                                  <a:pt x="6096" y="1025664"/>
                                </a:moveTo>
                                <a:lnTo>
                                  <a:pt x="0" y="1025664"/>
                                </a:lnTo>
                                <a:lnTo>
                                  <a:pt x="0" y="1168908"/>
                                </a:lnTo>
                                <a:lnTo>
                                  <a:pt x="0" y="1313688"/>
                                </a:lnTo>
                                <a:lnTo>
                                  <a:pt x="6096" y="1313688"/>
                                </a:lnTo>
                                <a:lnTo>
                                  <a:pt x="6096" y="1168908"/>
                                </a:lnTo>
                                <a:lnTo>
                                  <a:pt x="6096" y="1025664"/>
                                </a:lnTo>
                                <a:close/>
                              </a:path>
                              <a:path w="5882640" h="3903345">
                                <a:moveTo>
                                  <a:pt x="6096" y="737628"/>
                                </a:moveTo>
                                <a:lnTo>
                                  <a:pt x="0" y="737628"/>
                                </a:lnTo>
                                <a:lnTo>
                                  <a:pt x="0" y="880872"/>
                                </a:lnTo>
                                <a:lnTo>
                                  <a:pt x="0" y="1025652"/>
                                </a:lnTo>
                                <a:lnTo>
                                  <a:pt x="6096" y="1025652"/>
                                </a:lnTo>
                                <a:lnTo>
                                  <a:pt x="6096" y="880872"/>
                                </a:lnTo>
                                <a:lnTo>
                                  <a:pt x="6096" y="737628"/>
                                </a:lnTo>
                                <a:close/>
                              </a:path>
                              <a:path w="5882640" h="3903345">
                                <a:moveTo>
                                  <a:pt x="6096" y="449592"/>
                                </a:moveTo>
                                <a:lnTo>
                                  <a:pt x="0" y="449592"/>
                                </a:lnTo>
                                <a:lnTo>
                                  <a:pt x="0" y="594360"/>
                                </a:lnTo>
                                <a:lnTo>
                                  <a:pt x="0" y="737616"/>
                                </a:lnTo>
                                <a:lnTo>
                                  <a:pt x="6096" y="737616"/>
                                </a:lnTo>
                                <a:lnTo>
                                  <a:pt x="6096" y="594360"/>
                                </a:lnTo>
                                <a:lnTo>
                                  <a:pt x="6096" y="449592"/>
                                </a:lnTo>
                                <a:close/>
                              </a:path>
                              <a:path w="5882640" h="3903345">
                                <a:moveTo>
                                  <a:pt x="5882322" y="1745056"/>
                                </a:moveTo>
                                <a:lnTo>
                                  <a:pt x="5876239" y="1745056"/>
                                </a:lnTo>
                                <a:lnTo>
                                  <a:pt x="5876239" y="1888617"/>
                                </a:lnTo>
                                <a:lnTo>
                                  <a:pt x="5876239" y="2033397"/>
                                </a:lnTo>
                                <a:lnTo>
                                  <a:pt x="5876239" y="3903294"/>
                                </a:lnTo>
                                <a:lnTo>
                                  <a:pt x="5882322" y="3903294"/>
                                </a:lnTo>
                                <a:lnTo>
                                  <a:pt x="5882322" y="1888617"/>
                                </a:lnTo>
                                <a:lnTo>
                                  <a:pt x="5882322" y="1745056"/>
                                </a:lnTo>
                                <a:close/>
                              </a:path>
                              <a:path w="5882640" h="3903345">
                                <a:moveTo>
                                  <a:pt x="5882322" y="1313700"/>
                                </a:moveTo>
                                <a:lnTo>
                                  <a:pt x="5876239" y="1313700"/>
                                </a:lnTo>
                                <a:lnTo>
                                  <a:pt x="5876239" y="1456944"/>
                                </a:lnTo>
                                <a:lnTo>
                                  <a:pt x="5876239" y="1600200"/>
                                </a:lnTo>
                                <a:lnTo>
                                  <a:pt x="5876239" y="1744980"/>
                                </a:lnTo>
                                <a:lnTo>
                                  <a:pt x="5882322" y="1744980"/>
                                </a:lnTo>
                                <a:lnTo>
                                  <a:pt x="5882322" y="1600200"/>
                                </a:lnTo>
                                <a:lnTo>
                                  <a:pt x="5882322" y="1456944"/>
                                </a:lnTo>
                                <a:lnTo>
                                  <a:pt x="5882322" y="1313700"/>
                                </a:lnTo>
                                <a:close/>
                              </a:path>
                              <a:path w="5882640" h="3903345">
                                <a:moveTo>
                                  <a:pt x="5882322" y="1025664"/>
                                </a:moveTo>
                                <a:lnTo>
                                  <a:pt x="5876239" y="1025664"/>
                                </a:lnTo>
                                <a:lnTo>
                                  <a:pt x="5876239" y="1168908"/>
                                </a:lnTo>
                                <a:lnTo>
                                  <a:pt x="5876239" y="1313688"/>
                                </a:lnTo>
                                <a:lnTo>
                                  <a:pt x="5882322" y="1313688"/>
                                </a:lnTo>
                                <a:lnTo>
                                  <a:pt x="5882322" y="1168908"/>
                                </a:lnTo>
                                <a:lnTo>
                                  <a:pt x="5882322" y="1025664"/>
                                </a:lnTo>
                                <a:close/>
                              </a:path>
                              <a:path w="5882640" h="3903345">
                                <a:moveTo>
                                  <a:pt x="5882322" y="737628"/>
                                </a:moveTo>
                                <a:lnTo>
                                  <a:pt x="5876239" y="737628"/>
                                </a:lnTo>
                                <a:lnTo>
                                  <a:pt x="5876239" y="880872"/>
                                </a:lnTo>
                                <a:lnTo>
                                  <a:pt x="5876239" y="1025652"/>
                                </a:lnTo>
                                <a:lnTo>
                                  <a:pt x="5882322" y="1025652"/>
                                </a:lnTo>
                                <a:lnTo>
                                  <a:pt x="5882322" y="880872"/>
                                </a:lnTo>
                                <a:lnTo>
                                  <a:pt x="5882322" y="737628"/>
                                </a:lnTo>
                                <a:close/>
                              </a:path>
                              <a:path w="5882640" h="3903345">
                                <a:moveTo>
                                  <a:pt x="5882322" y="449592"/>
                                </a:moveTo>
                                <a:lnTo>
                                  <a:pt x="5876239" y="449592"/>
                                </a:lnTo>
                                <a:lnTo>
                                  <a:pt x="5876239" y="594360"/>
                                </a:lnTo>
                                <a:lnTo>
                                  <a:pt x="5876239" y="737616"/>
                                </a:lnTo>
                                <a:lnTo>
                                  <a:pt x="5882322" y="737616"/>
                                </a:lnTo>
                                <a:lnTo>
                                  <a:pt x="5882322" y="594360"/>
                                </a:lnTo>
                                <a:lnTo>
                                  <a:pt x="5882322" y="449592"/>
                                </a:lnTo>
                                <a:close/>
                              </a:path>
                              <a:path w="5882640" h="3903345">
                                <a:moveTo>
                                  <a:pt x="5882322" y="0"/>
                                </a:moveTo>
                                <a:lnTo>
                                  <a:pt x="5876290" y="0"/>
                                </a:lnTo>
                                <a:lnTo>
                                  <a:pt x="6096" y="0"/>
                                </a:lnTo>
                                <a:lnTo>
                                  <a:pt x="0" y="0"/>
                                </a:lnTo>
                                <a:lnTo>
                                  <a:pt x="0" y="6096"/>
                                </a:lnTo>
                                <a:lnTo>
                                  <a:pt x="0" y="161544"/>
                                </a:lnTo>
                                <a:lnTo>
                                  <a:pt x="0" y="306324"/>
                                </a:lnTo>
                                <a:lnTo>
                                  <a:pt x="0" y="449580"/>
                                </a:lnTo>
                                <a:lnTo>
                                  <a:pt x="6096" y="449580"/>
                                </a:lnTo>
                                <a:lnTo>
                                  <a:pt x="6096" y="306324"/>
                                </a:lnTo>
                                <a:lnTo>
                                  <a:pt x="6096" y="161544"/>
                                </a:lnTo>
                                <a:lnTo>
                                  <a:pt x="6096" y="6096"/>
                                </a:lnTo>
                                <a:lnTo>
                                  <a:pt x="5876239" y="6096"/>
                                </a:lnTo>
                                <a:lnTo>
                                  <a:pt x="5876239" y="161544"/>
                                </a:lnTo>
                                <a:lnTo>
                                  <a:pt x="5876239" y="306324"/>
                                </a:lnTo>
                                <a:lnTo>
                                  <a:pt x="5876239" y="449580"/>
                                </a:lnTo>
                                <a:lnTo>
                                  <a:pt x="5882322" y="449580"/>
                                </a:lnTo>
                                <a:lnTo>
                                  <a:pt x="5882322" y="30632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19" name="Textbox 19"/>
                        <wps:cNvSpPr txBox="1"/>
                        <wps:spPr>
                          <a:xfrm>
                            <a:off x="74676" y="18137"/>
                            <a:ext cx="1460500" cy="143510"/>
                          </a:xfrm>
                          <a:prstGeom prst="rect">
                            <a:avLst/>
                          </a:prstGeom>
                        </wps:spPr>
                        <wps:txbx>
                          <w:txbxContent>
                            <w:p w14:paraId="66DCEA3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Employee:</w:t>
                              </w:r>
                            </w:p>
                          </w:txbxContent>
                        </wps:txbx>
                        <wps:bodyPr wrap="square" lIns="0" tIns="0" rIns="0" bIns="0" rtlCol="0">
                          <a:noAutofit/>
                        </wps:bodyPr>
                      </wps:wsp>
                      <wps:wsp>
                        <wps:cNvPr id="20" name="Textbox 20"/>
                        <wps:cNvSpPr txBox="1"/>
                        <wps:spPr>
                          <a:xfrm>
                            <a:off x="74676" y="161393"/>
                            <a:ext cx="241300" cy="3740785"/>
                          </a:xfrm>
                          <a:prstGeom prst="rect">
                            <a:avLst/>
                          </a:prstGeom>
                        </wps:spPr>
                        <wps:txbx>
                          <w:txbxContent>
                            <w:p w14:paraId="43BBDCD5">
                              <w:pPr>
                                <w:spacing w:before="0" w:line="226" w:lineRule="exact"/>
                                <w:ind w:left="0" w:right="0" w:firstLine="0"/>
                                <w:jc w:val="left"/>
                                <w:rPr>
                                  <w:rFonts w:ascii="Courier New"/>
                                  <w:sz w:val="20"/>
                                </w:rPr>
                              </w:pPr>
                              <w:r>
                                <w:rPr>
                                  <w:rFonts w:ascii="Courier New"/>
                                  <w:spacing w:val="-5"/>
                                  <w:sz w:val="20"/>
                                </w:rPr>
                                <w:t>02:</w:t>
                              </w:r>
                            </w:p>
                            <w:p w14:paraId="1EACA2D8">
                              <w:pPr>
                                <w:spacing w:before="1" w:line="226" w:lineRule="exact"/>
                                <w:ind w:left="0" w:right="0" w:firstLine="0"/>
                                <w:jc w:val="left"/>
                                <w:rPr>
                                  <w:rFonts w:ascii="Courier New"/>
                                  <w:sz w:val="20"/>
                                </w:rPr>
                              </w:pPr>
                              <w:r>
                                <w:rPr>
                                  <w:rFonts w:ascii="Courier New"/>
                                  <w:spacing w:val="-5"/>
                                  <w:sz w:val="20"/>
                                </w:rPr>
                                <w:t>03:</w:t>
                              </w:r>
                            </w:p>
                            <w:p w14:paraId="6241A6F9">
                              <w:pPr>
                                <w:spacing w:before="0" w:line="226" w:lineRule="exact"/>
                                <w:ind w:left="0" w:right="0" w:firstLine="0"/>
                                <w:jc w:val="left"/>
                                <w:rPr>
                                  <w:rFonts w:ascii="Courier New"/>
                                  <w:sz w:val="20"/>
                                </w:rPr>
                              </w:pPr>
                              <w:r>
                                <w:rPr>
                                  <w:rFonts w:ascii="Courier New"/>
                                  <w:spacing w:val="-5"/>
                                  <w:sz w:val="20"/>
                                </w:rPr>
                                <w:t>04:</w:t>
                              </w:r>
                            </w:p>
                            <w:p w14:paraId="4F93B96D">
                              <w:pPr>
                                <w:spacing w:before="2" w:line="226" w:lineRule="exact"/>
                                <w:ind w:left="0" w:right="0" w:firstLine="0"/>
                                <w:jc w:val="left"/>
                                <w:rPr>
                                  <w:rFonts w:ascii="Courier New"/>
                                  <w:sz w:val="20"/>
                                </w:rPr>
                              </w:pPr>
                              <w:r>
                                <w:rPr>
                                  <w:rFonts w:ascii="Courier New"/>
                                  <w:spacing w:val="-5"/>
                                  <w:sz w:val="20"/>
                                </w:rPr>
                                <w:t>05:</w:t>
                              </w:r>
                            </w:p>
                            <w:p w14:paraId="16621F6F">
                              <w:pPr>
                                <w:spacing w:before="0" w:line="226" w:lineRule="exact"/>
                                <w:ind w:left="0" w:right="0" w:firstLine="0"/>
                                <w:jc w:val="left"/>
                                <w:rPr>
                                  <w:rFonts w:ascii="Courier New"/>
                                  <w:sz w:val="20"/>
                                </w:rPr>
                              </w:pPr>
                              <w:r>
                                <w:rPr>
                                  <w:rFonts w:ascii="Courier New"/>
                                  <w:spacing w:val="-5"/>
                                  <w:sz w:val="20"/>
                                </w:rPr>
                                <w:t>06:</w:t>
                              </w:r>
                            </w:p>
                            <w:p w14:paraId="29C8A0C8">
                              <w:pPr>
                                <w:spacing w:before="0" w:line="226" w:lineRule="exact"/>
                                <w:ind w:left="0" w:right="0" w:firstLine="0"/>
                                <w:jc w:val="left"/>
                                <w:rPr>
                                  <w:rFonts w:ascii="Courier New"/>
                                  <w:sz w:val="20"/>
                                </w:rPr>
                              </w:pPr>
                              <w:r>
                                <w:rPr>
                                  <w:rFonts w:ascii="Courier New"/>
                                  <w:spacing w:val="-5"/>
                                  <w:sz w:val="20"/>
                                </w:rPr>
                                <w:t>07:</w:t>
                              </w:r>
                            </w:p>
                            <w:p w14:paraId="5A64BE8B">
                              <w:pPr>
                                <w:spacing w:before="1" w:line="226" w:lineRule="exact"/>
                                <w:ind w:left="0" w:right="0" w:firstLine="0"/>
                                <w:jc w:val="left"/>
                                <w:rPr>
                                  <w:rFonts w:ascii="Courier New"/>
                                  <w:sz w:val="20"/>
                                </w:rPr>
                              </w:pPr>
                              <w:r>
                                <w:rPr>
                                  <w:rFonts w:ascii="Courier New"/>
                                  <w:spacing w:val="-5"/>
                                  <w:sz w:val="20"/>
                                </w:rPr>
                                <w:t>08:</w:t>
                              </w:r>
                            </w:p>
                            <w:p w14:paraId="59AD63AE">
                              <w:pPr>
                                <w:spacing w:before="0" w:line="226" w:lineRule="exact"/>
                                <w:ind w:left="0" w:right="0" w:firstLine="0"/>
                                <w:jc w:val="left"/>
                                <w:rPr>
                                  <w:rFonts w:ascii="Courier New"/>
                                  <w:sz w:val="20"/>
                                </w:rPr>
                              </w:pPr>
                              <w:r>
                                <w:rPr>
                                  <w:rFonts w:ascii="Courier New"/>
                                  <w:spacing w:val="-5"/>
                                  <w:sz w:val="20"/>
                                </w:rPr>
                                <w:t>09:</w:t>
                              </w:r>
                            </w:p>
                            <w:p w14:paraId="74FBB667">
                              <w:pPr>
                                <w:spacing w:before="1" w:line="226" w:lineRule="exact"/>
                                <w:ind w:left="0" w:right="0" w:firstLine="0"/>
                                <w:jc w:val="left"/>
                                <w:rPr>
                                  <w:rFonts w:ascii="Courier New"/>
                                  <w:sz w:val="20"/>
                                </w:rPr>
                              </w:pPr>
                              <w:r>
                                <w:rPr>
                                  <w:rFonts w:ascii="Courier New"/>
                                  <w:spacing w:val="-5"/>
                                  <w:sz w:val="20"/>
                                </w:rPr>
                                <w:t>10:</w:t>
                              </w:r>
                            </w:p>
                            <w:p w14:paraId="66EC829F">
                              <w:pPr>
                                <w:spacing w:before="0" w:line="226" w:lineRule="exact"/>
                                <w:ind w:left="0" w:right="0" w:firstLine="0"/>
                                <w:jc w:val="left"/>
                                <w:rPr>
                                  <w:rFonts w:ascii="Courier New"/>
                                  <w:sz w:val="20"/>
                                </w:rPr>
                              </w:pPr>
                              <w:r>
                                <w:rPr>
                                  <w:rFonts w:ascii="Courier New"/>
                                  <w:spacing w:val="-5"/>
                                  <w:sz w:val="20"/>
                                </w:rPr>
                                <w:t>11:</w:t>
                              </w:r>
                            </w:p>
                            <w:p w14:paraId="32032404">
                              <w:pPr>
                                <w:spacing w:before="0" w:line="226" w:lineRule="exact"/>
                                <w:ind w:left="0" w:right="0" w:firstLine="0"/>
                                <w:jc w:val="left"/>
                                <w:rPr>
                                  <w:rFonts w:ascii="Courier New"/>
                                  <w:sz w:val="20"/>
                                </w:rPr>
                              </w:pPr>
                              <w:r>
                                <w:rPr>
                                  <w:rFonts w:ascii="Courier New"/>
                                  <w:spacing w:val="-5"/>
                                  <w:sz w:val="20"/>
                                </w:rPr>
                                <w:t>12:</w:t>
                              </w:r>
                            </w:p>
                            <w:p w14:paraId="42E5CF5F">
                              <w:pPr>
                                <w:spacing w:before="2" w:line="226" w:lineRule="exact"/>
                                <w:ind w:left="0" w:right="0" w:firstLine="0"/>
                                <w:jc w:val="left"/>
                                <w:rPr>
                                  <w:rFonts w:ascii="Courier New"/>
                                  <w:sz w:val="20"/>
                                </w:rPr>
                              </w:pPr>
                              <w:r>
                                <w:rPr>
                                  <w:rFonts w:ascii="Courier New"/>
                                  <w:spacing w:val="-5"/>
                                  <w:sz w:val="20"/>
                                </w:rPr>
                                <w:t>13:</w:t>
                              </w:r>
                            </w:p>
                            <w:p w14:paraId="4EB12B5F">
                              <w:pPr>
                                <w:spacing w:before="0"/>
                                <w:ind w:left="0" w:right="0" w:firstLine="0"/>
                                <w:jc w:val="left"/>
                                <w:rPr>
                                  <w:rFonts w:ascii="Courier New"/>
                                  <w:sz w:val="20"/>
                                </w:rPr>
                              </w:pPr>
                              <w:r>
                                <w:rPr>
                                  <w:rFonts w:ascii="Courier New"/>
                                  <w:spacing w:val="-5"/>
                                  <w:sz w:val="20"/>
                                </w:rPr>
                                <w:t>14:</w:t>
                              </w:r>
                            </w:p>
                            <w:p w14:paraId="01120E45">
                              <w:pPr>
                                <w:spacing w:before="1" w:line="226" w:lineRule="exact"/>
                                <w:ind w:left="0" w:right="0" w:firstLine="0"/>
                                <w:jc w:val="left"/>
                                <w:rPr>
                                  <w:rFonts w:ascii="Courier New"/>
                                  <w:sz w:val="20"/>
                                </w:rPr>
                              </w:pPr>
                              <w:r>
                                <w:rPr>
                                  <w:rFonts w:ascii="Courier New"/>
                                  <w:spacing w:val="-5"/>
                                  <w:sz w:val="20"/>
                                </w:rPr>
                                <w:t>15:</w:t>
                              </w:r>
                            </w:p>
                            <w:p w14:paraId="720E8AD7">
                              <w:pPr>
                                <w:spacing w:before="0" w:line="226" w:lineRule="exact"/>
                                <w:ind w:left="0" w:right="0" w:firstLine="0"/>
                                <w:jc w:val="left"/>
                                <w:rPr>
                                  <w:rFonts w:ascii="Courier New"/>
                                  <w:sz w:val="20"/>
                                </w:rPr>
                              </w:pPr>
                              <w:r>
                                <w:rPr>
                                  <w:rFonts w:ascii="Courier New"/>
                                  <w:spacing w:val="-5"/>
                                  <w:sz w:val="20"/>
                                </w:rPr>
                                <w:t>16:</w:t>
                              </w:r>
                            </w:p>
                            <w:p w14:paraId="7EDC97AA">
                              <w:pPr>
                                <w:spacing w:before="0" w:line="226" w:lineRule="exact"/>
                                <w:ind w:left="0" w:right="0" w:firstLine="0"/>
                                <w:jc w:val="left"/>
                                <w:rPr>
                                  <w:rFonts w:ascii="Courier New"/>
                                  <w:sz w:val="20"/>
                                </w:rPr>
                              </w:pPr>
                              <w:r>
                                <w:rPr>
                                  <w:rFonts w:ascii="Courier New"/>
                                  <w:spacing w:val="-5"/>
                                  <w:sz w:val="20"/>
                                </w:rPr>
                                <w:t>17:</w:t>
                              </w:r>
                            </w:p>
                            <w:p w14:paraId="624D9F61">
                              <w:pPr>
                                <w:spacing w:before="2" w:line="226" w:lineRule="exact"/>
                                <w:ind w:left="0" w:right="0" w:firstLine="0"/>
                                <w:jc w:val="left"/>
                                <w:rPr>
                                  <w:rFonts w:ascii="Courier New"/>
                                  <w:sz w:val="20"/>
                                </w:rPr>
                              </w:pPr>
                              <w:r>
                                <w:rPr>
                                  <w:rFonts w:ascii="Courier New"/>
                                  <w:spacing w:val="-5"/>
                                  <w:sz w:val="20"/>
                                </w:rPr>
                                <w:t>18:</w:t>
                              </w:r>
                            </w:p>
                            <w:p w14:paraId="0C0A4E8E">
                              <w:pPr>
                                <w:spacing w:before="0" w:line="226" w:lineRule="exact"/>
                                <w:ind w:left="0" w:right="0" w:firstLine="0"/>
                                <w:jc w:val="left"/>
                                <w:rPr>
                                  <w:rFonts w:ascii="Courier New"/>
                                  <w:sz w:val="20"/>
                                </w:rPr>
                              </w:pPr>
                              <w:r>
                                <w:rPr>
                                  <w:rFonts w:ascii="Courier New"/>
                                  <w:spacing w:val="-5"/>
                                  <w:sz w:val="20"/>
                                </w:rPr>
                                <w:t>19:</w:t>
                              </w:r>
                            </w:p>
                            <w:p w14:paraId="464C7A07">
                              <w:pPr>
                                <w:spacing w:before="1" w:line="226" w:lineRule="exact"/>
                                <w:ind w:left="0" w:right="0" w:firstLine="0"/>
                                <w:jc w:val="left"/>
                                <w:rPr>
                                  <w:rFonts w:ascii="Courier New"/>
                                  <w:sz w:val="20"/>
                                </w:rPr>
                              </w:pPr>
                              <w:r>
                                <w:rPr>
                                  <w:rFonts w:ascii="Courier New"/>
                                  <w:spacing w:val="-5"/>
                                  <w:sz w:val="20"/>
                                </w:rPr>
                                <w:t>20:</w:t>
                              </w:r>
                            </w:p>
                            <w:p w14:paraId="4F9176EC">
                              <w:pPr>
                                <w:spacing w:before="0" w:line="226" w:lineRule="exact"/>
                                <w:ind w:left="0" w:right="0" w:firstLine="0"/>
                                <w:jc w:val="left"/>
                                <w:rPr>
                                  <w:rFonts w:ascii="Courier New"/>
                                  <w:sz w:val="20"/>
                                </w:rPr>
                              </w:pPr>
                              <w:r>
                                <w:rPr>
                                  <w:rFonts w:ascii="Courier New"/>
                                  <w:spacing w:val="-5"/>
                                  <w:sz w:val="20"/>
                                </w:rPr>
                                <w:t>21:</w:t>
                              </w:r>
                            </w:p>
                            <w:p w14:paraId="3CB34362">
                              <w:pPr>
                                <w:spacing w:before="0" w:line="226" w:lineRule="exact"/>
                                <w:ind w:left="0" w:right="0" w:firstLine="0"/>
                                <w:jc w:val="left"/>
                                <w:rPr>
                                  <w:rFonts w:ascii="Courier New"/>
                                  <w:sz w:val="20"/>
                                </w:rPr>
                              </w:pPr>
                              <w:r>
                                <w:rPr>
                                  <w:rFonts w:ascii="Courier New"/>
                                  <w:spacing w:val="-5"/>
                                  <w:sz w:val="20"/>
                                </w:rPr>
                                <w:t>22:</w:t>
                              </w:r>
                            </w:p>
                            <w:p w14:paraId="0C83DE4D">
                              <w:pPr>
                                <w:spacing w:before="1" w:line="226" w:lineRule="exact"/>
                                <w:ind w:left="0" w:right="0" w:firstLine="0"/>
                                <w:jc w:val="left"/>
                                <w:rPr>
                                  <w:rFonts w:ascii="Courier New"/>
                                  <w:sz w:val="20"/>
                                </w:rPr>
                              </w:pPr>
                              <w:r>
                                <w:rPr>
                                  <w:rFonts w:ascii="Courier New"/>
                                  <w:spacing w:val="-5"/>
                                  <w:sz w:val="20"/>
                                </w:rPr>
                                <w:t>23:</w:t>
                              </w:r>
                            </w:p>
                            <w:p w14:paraId="1CC6B30B">
                              <w:pPr>
                                <w:spacing w:before="0" w:line="226" w:lineRule="exact"/>
                                <w:ind w:left="0" w:right="0" w:firstLine="0"/>
                                <w:jc w:val="left"/>
                                <w:rPr>
                                  <w:rFonts w:ascii="Courier New"/>
                                  <w:sz w:val="20"/>
                                </w:rPr>
                              </w:pPr>
                              <w:r>
                                <w:rPr>
                                  <w:rFonts w:ascii="Courier New"/>
                                  <w:spacing w:val="-5"/>
                                  <w:sz w:val="20"/>
                                </w:rPr>
                                <w:t>24:</w:t>
                              </w:r>
                            </w:p>
                            <w:p w14:paraId="2A342846">
                              <w:pPr>
                                <w:spacing w:before="2" w:line="226" w:lineRule="exact"/>
                                <w:ind w:left="0" w:right="0" w:firstLine="0"/>
                                <w:jc w:val="left"/>
                                <w:rPr>
                                  <w:rFonts w:ascii="Courier New"/>
                                  <w:sz w:val="20"/>
                                </w:rPr>
                              </w:pPr>
                              <w:r>
                                <w:rPr>
                                  <w:rFonts w:ascii="Courier New"/>
                                  <w:spacing w:val="-5"/>
                                  <w:sz w:val="20"/>
                                </w:rPr>
                                <w:t>25:</w:t>
                              </w:r>
                            </w:p>
                            <w:p w14:paraId="17AFB30D">
                              <w:pPr>
                                <w:spacing w:before="0" w:line="226" w:lineRule="exact"/>
                                <w:ind w:left="0" w:right="0" w:firstLine="0"/>
                                <w:jc w:val="left"/>
                                <w:rPr>
                                  <w:rFonts w:ascii="Courier New"/>
                                  <w:sz w:val="20"/>
                                </w:rPr>
                              </w:pPr>
                              <w:r>
                                <w:rPr>
                                  <w:rFonts w:ascii="Courier New"/>
                                  <w:spacing w:val="-5"/>
                                  <w:sz w:val="20"/>
                                </w:rPr>
                                <w:t>26:</w:t>
                              </w:r>
                            </w:p>
                            <w:p w14:paraId="18ED3A92">
                              <w:pPr>
                                <w:spacing w:before="0" w:line="226" w:lineRule="exact"/>
                                <w:ind w:left="0" w:right="0" w:firstLine="0"/>
                                <w:jc w:val="left"/>
                                <w:rPr>
                                  <w:rFonts w:ascii="Courier New"/>
                                  <w:sz w:val="20"/>
                                </w:rPr>
                              </w:pPr>
                              <w:r>
                                <w:rPr>
                                  <w:rFonts w:ascii="Courier New"/>
                                  <w:spacing w:val="-5"/>
                                  <w:sz w:val="20"/>
                                </w:rPr>
                                <w:t>27:</w:t>
                              </w:r>
                            </w:p>
                          </w:txbxContent>
                        </wps:txbx>
                        <wps:bodyPr wrap="square" lIns="0" tIns="0" rIns="0" bIns="0" rtlCol="0">
                          <a:noAutofit/>
                        </wps:bodyPr>
                      </wps:wsp>
                      <wps:wsp>
                        <wps:cNvPr id="21" name="Textbox 21"/>
                        <wps:cNvSpPr txBox="1"/>
                        <wps:spPr>
                          <a:xfrm>
                            <a:off x="684276" y="153981"/>
                            <a:ext cx="3441700" cy="583565"/>
                          </a:xfrm>
                          <a:prstGeom prst="rect">
                            <a:avLst/>
                          </a:prstGeom>
                        </wps:spPr>
                        <wps:txbx>
                          <w:txbxContent>
                            <w:p w14:paraId="34CF8824">
                              <w:pPr>
                                <w:spacing w:before="11"/>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7"/>
                                  <w:sz w:val="20"/>
                                  <w:u w:val="single"/>
                                </w:rPr>
                                <w:t xml:space="preserve">  </w:t>
                              </w:r>
                              <w:r>
                                <w:rPr>
                                  <w:rFonts w:ascii="Courier New"/>
                                  <w:sz w:val="20"/>
                                </w:rPr>
                                <w:t>(self,</w:t>
                              </w:r>
                              <w:r>
                                <w:rPr>
                                  <w:rFonts w:ascii="Courier New"/>
                                  <w:spacing w:val="-3"/>
                                  <w:sz w:val="20"/>
                                </w:rPr>
                                <w:t xml:space="preserve"> </w:t>
                              </w:r>
                              <w:r>
                                <w:rPr>
                                  <w:rFonts w:ascii="Courier New"/>
                                  <w:sz w:val="20"/>
                                </w:rPr>
                                <w:t>name,</w:t>
                              </w:r>
                              <w:r>
                                <w:rPr>
                                  <w:rFonts w:ascii="Courier New"/>
                                  <w:spacing w:val="-3"/>
                                  <w:sz w:val="20"/>
                                </w:rPr>
                                <w:t xml:space="preserve"> </w:t>
                              </w:r>
                              <w:r>
                                <w:rPr>
                                  <w:rFonts w:ascii="Courier New"/>
                                  <w:spacing w:val="-2"/>
                                  <w:sz w:val="20"/>
                                </w:rPr>
                                <w:t>salary):</w:t>
                              </w:r>
                            </w:p>
                            <w:p w14:paraId="72B0F79A">
                              <w:pPr>
                                <w:spacing w:before="1"/>
                                <w:ind w:left="480" w:right="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Atribut</w:t>
                              </w:r>
                              <w:r>
                                <w:rPr>
                                  <w:rFonts w:ascii="Courier New"/>
                                  <w:spacing w:val="-8"/>
                                  <w:sz w:val="20"/>
                                </w:rPr>
                                <w:t xml:space="preserve"> </w:t>
                              </w:r>
                              <w:r>
                                <w:rPr>
                                  <w:rFonts w:ascii="Courier New"/>
                                  <w:sz w:val="20"/>
                                </w:rPr>
                                <w:t>privat</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8"/>
                                  <w:sz w:val="20"/>
                                </w:rPr>
                                <w:t xml:space="preserve"> </w:t>
                              </w:r>
                              <w:r>
                                <w:rPr>
                                  <w:rFonts w:ascii="Courier New"/>
                                  <w:sz w:val="20"/>
                                </w:rPr>
                                <w:t>underscore self.</w:t>
                              </w:r>
                              <w:r>
                                <w:rPr>
                                  <w:spacing w:val="80"/>
                                  <w:sz w:val="20"/>
                                  <w:u w:val="single"/>
                                </w:rPr>
                                <w:t xml:space="preserve"> </w:t>
                              </w:r>
                              <w:r>
                                <w:rPr>
                                  <w:rFonts w:ascii="Courier New"/>
                                  <w:sz w:val="20"/>
                                </w:rPr>
                                <w:t>name = name</w:t>
                              </w:r>
                            </w:p>
                            <w:p w14:paraId="5421F73C">
                              <w:pPr>
                                <w:spacing w:before="1" w:line="226" w:lineRule="exact"/>
                                <w:ind w:left="48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salary</w:t>
                              </w:r>
                            </w:p>
                          </w:txbxContent>
                        </wps:txbx>
                        <wps:bodyPr wrap="square" lIns="0" tIns="0" rIns="0" bIns="0" rtlCol="0">
                          <a:noAutofit/>
                        </wps:bodyPr>
                      </wps:wsp>
                      <wps:wsp>
                        <wps:cNvPr id="22" name="Textbox 22"/>
                        <wps:cNvSpPr txBox="1"/>
                        <wps:spPr>
                          <a:xfrm>
                            <a:off x="684276" y="880721"/>
                            <a:ext cx="4432300" cy="3021330"/>
                          </a:xfrm>
                          <a:prstGeom prst="rect">
                            <a:avLst/>
                          </a:prstGeom>
                        </wps:spPr>
                        <wps:txbx>
                          <w:txbxContent>
                            <w:p w14:paraId="242495D7">
                              <w:pPr>
                                <w:spacing w:before="0" w:line="226" w:lineRule="exact"/>
                                <w:ind w:left="0" w:right="0" w:firstLine="0"/>
                                <w:jc w:val="left"/>
                                <w:rPr>
                                  <w:rFonts w:ascii="Courier New"/>
                                  <w:sz w:val="20"/>
                                </w:rPr>
                              </w:pPr>
                              <w:r>
                                <w:rPr>
                                  <w:rFonts w:ascii="Courier New"/>
                                  <w:sz w:val="20"/>
                                </w:rPr>
                                <w:t>def</w:t>
                              </w:r>
                              <w:r>
                                <w:rPr>
                                  <w:rFonts w:ascii="Courier New"/>
                                  <w:spacing w:val="-14"/>
                                  <w:sz w:val="20"/>
                                </w:rPr>
                                <w:t xml:space="preserve"> </w:t>
                              </w:r>
                              <w:r>
                                <w:rPr>
                                  <w:rFonts w:ascii="Courier New"/>
                                  <w:sz w:val="20"/>
                                </w:rPr>
                                <w:t>update_salary(self,</w:t>
                              </w:r>
                              <w:r>
                                <w:rPr>
                                  <w:rFonts w:ascii="Courier New"/>
                                  <w:spacing w:val="-13"/>
                                  <w:sz w:val="20"/>
                                </w:rPr>
                                <w:t xml:space="preserve"> </w:t>
                              </w:r>
                              <w:r>
                                <w:rPr>
                                  <w:rFonts w:ascii="Courier New"/>
                                  <w:spacing w:val="-2"/>
                                  <w:sz w:val="20"/>
                                </w:rPr>
                                <w:t>increase):</w:t>
                              </w:r>
                            </w:p>
                            <w:p w14:paraId="59938A93">
                              <w:pPr>
                                <w:spacing w:before="1"/>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menaikkan</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increase &gt; 0:</w:t>
                              </w:r>
                            </w:p>
                            <w:p w14:paraId="357E9E4F">
                              <w:pPr>
                                <w:spacing w:before="1" w:line="226" w:lineRule="exact"/>
                                <w:ind w:left="960" w:right="0" w:firstLine="0"/>
                                <w:jc w:val="left"/>
                                <w:rPr>
                                  <w:rFonts w:ascii="Courier New"/>
                                  <w:sz w:val="20"/>
                                </w:rPr>
                              </w:pPr>
                              <w:r>
                                <w:rPr>
                                  <w:rFonts w:ascii="Courier New"/>
                                  <w:sz w:val="20"/>
                                </w:rPr>
                                <w:t>self.</w:t>
                              </w:r>
                              <w:r>
                                <w:rPr>
                                  <w:spacing w:val="63"/>
                                  <w:sz w:val="20"/>
                                  <w:u w:val="single"/>
                                </w:rPr>
                                <w:t xml:space="preserve">  </w:t>
                              </w:r>
                              <w:r>
                                <w:rPr>
                                  <w:rFonts w:ascii="Courier New"/>
                                  <w:sz w:val="20"/>
                                </w:rPr>
                                <w:t>salary</w:t>
                              </w:r>
                              <w:r>
                                <w:rPr>
                                  <w:rFonts w:ascii="Courier New"/>
                                  <w:spacing w:val="-3"/>
                                  <w:sz w:val="20"/>
                                </w:rPr>
                                <w:t xml:space="preserve"> </w:t>
                              </w:r>
                              <w:r>
                                <w:rPr>
                                  <w:rFonts w:ascii="Courier New"/>
                                  <w:sz w:val="20"/>
                                </w:rPr>
                                <w:t>+=</w:t>
                              </w:r>
                              <w:r>
                                <w:rPr>
                                  <w:rFonts w:ascii="Courier New"/>
                                  <w:spacing w:val="-4"/>
                                  <w:sz w:val="20"/>
                                </w:rPr>
                                <w:t xml:space="preserve"> </w:t>
                              </w:r>
                              <w:r>
                                <w:rPr>
                                  <w:rFonts w:ascii="Courier New"/>
                                  <w:spacing w:val="-2"/>
                                  <w:sz w:val="20"/>
                                </w:rPr>
                                <w:t>increase</w:t>
                              </w:r>
                            </w:p>
                            <w:p w14:paraId="48ED286A">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telah</w:t>
                              </w:r>
                              <w:r>
                                <w:rPr>
                                  <w:rFonts w:ascii="Courier New"/>
                                  <w:spacing w:val="-10"/>
                                  <w:sz w:val="20"/>
                                </w:rPr>
                                <w:t xml:space="preserve"> </w:t>
                              </w:r>
                              <w:r>
                                <w:rPr>
                                  <w:rFonts w:ascii="Courier New"/>
                                  <w:sz w:val="20"/>
                                </w:rPr>
                                <w:t>dinaikkan</w:t>
                              </w:r>
                              <w:r>
                                <w:rPr>
                                  <w:rFonts w:ascii="Courier New"/>
                                  <w:spacing w:val="-10"/>
                                  <w:sz w:val="20"/>
                                </w:rPr>
                                <w:t xml:space="preserve"> </w:t>
                              </w:r>
                              <w:r>
                                <w:rPr>
                                  <w:rFonts w:ascii="Courier New"/>
                                  <w:sz w:val="20"/>
                                </w:rPr>
                                <w:t>sebesar</w:t>
                              </w:r>
                              <w:r>
                                <w:rPr>
                                  <w:rFonts w:ascii="Courier New"/>
                                  <w:spacing w:val="-10"/>
                                  <w:sz w:val="20"/>
                                </w:rPr>
                                <w:t xml:space="preserve"> </w:t>
                              </w:r>
                              <w:r>
                                <w:rPr>
                                  <w:rFonts w:ascii="Courier New"/>
                                  <w:sz w:val="20"/>
                                </w:rPr>
                                <w:t xml:space="preserve">{increase}.") </w:t>
                              </w:r>
                              <w:r>
                                <w:rPr>
                                  <w:rFonts w:ascii="Courier New"/>
                                  <w:spacing w:val="-2"/>
                                  <w:sz w:val="20"/>
                                </w:rPr>
                                <w:t>else:</w:t>
                              </w:r>
                            </w:p>
                            <w:p w14:paraId="12B427F4">
                              <w:pPr>
                                <w:spacing w:before="0"/>
                                <w:ind w:left="960" w:right="0" w:firstLine="0"/>
                                <w:jc w:val="left"/>
                                <w:rPr>
                                  <w:rFonts w:ascii="Courier New"/>
                                  <w:sz w:val="20"/>
                                </w:rPr>
                              </w:pPr>
                              <w:r>
                                <w:rPr>
                                  <w:rFonts w:ascii="Courier New"/>
                                  <w:sz w:val="20"/>
                                </w:rPr>
                                <w:t>print("Nilai</w:t>
                              </w:r>
                              <w:r>
                                <w:rPr>
                                  <w:rFonts w:ascii="Courier New"/>
                                  <w:spacing w:val="-9"/>
                                  <w:sz w:val="20"/>
                                </w:rPr>
                                <w:t xml:space="preserve"> </w:t>
                              </w:r>
                              <w:r>
                                <w:rPr>
                                  <w:rFonts w:ascii="Courier New"/>
                                  <w:sz w:val="20"/>
                                </w:rPr>
                                <w:t>kenaikan</w:t>
                              </w:r>
                              <w:r>
                                <w:rPr>
                                  <w:rFonts w:ascii="Courier New"/>
                                  <w:spacing w:val="-8"/>
                                  <w:sz w:val="20"/>
                                </w:rPr>
                                <w:t xml:space="preserve"> </w:t>
                              </w:r>
                              <w:r>
                                <w:rPr>
                                  <w:rFonts w:ascii="Courier New"/>
                                  <w:sz w:val="20"/>
                                </w:rPr>
                                <w:t>harus</w:t>
                              </w:r>
                              <w:r>
                                <w:rPr>
                                  <w:rFonts w:ascii="Courier New"/>
                                  <w:spacing w:val="-8"/>
                                  <w:sz w:val="20"/>
                                </w:rPr>
                                <w:t xml:space="preserve"> </w:t>
                              </w:r>
                              <w:r>
                                <w:rPr>
                                  <w:rFonts w:ascii="Courier New"/>
                                  <w:sz w:val="20"/>
                                </w:rPr>
                                <w:t>lebih</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pacing w:val="-4"/>
                                  <w:sz w:val="20"/>
                                </w:rPr>
                                <w:t>0.")</w:t>
                              </w:r>
                            </w:p>
                            <w:p w14:paraId="50C6FABF">
                              <w:pPr>
                                <w:spacing w:before="0" w:line="240" w:lineRule="auto"/>
                                <w:rPr>
                                  <w:rFonts w:ascii="Courier New"/>
                                  <w:sz w:val="20"/>
                                </w:rPr>
                              </w:pPr>
                            </w:p>
                            <w:p w14:paraId="6FF4FACE">
                              <w:pPr>
                                <w:spacing w:before="1" w:line="226" w:lineRule="exact"/>
                                <w:ind w:left="0" w:right="0" w:firstLine="0"/>
                                <w:jc w:val="left"/>
                                <w:rPr>
                                  <w:rFonts w:ascii="Courier New"/>
                                  <w:sz w:val="20"/>
                                </w:rPr>
                              </w:pPr>
                              <w:r>
                                <w:rPr>
                                  <w:rFonts w:ascii="Courier New"/>
                                  <w:sz w:val="20"/>
                                </w:rPr>
                                <w:t>def</w:t>
                              </w:r>
                              <w:r>
                                <w:rPr>
                                  <w:rFonts w:ascii="Courier New"/>
                                  <w:spacing w:val="-12"/>
                                  <w:sz w:val="20"/>
                                </w:rPr>
                                <w:t xml:space="preserve"> </w:t>
                              </w:r>
                              <w:r>
                                <w:rPr>
                                  <w:rFonts w:ascii="Courier New"/>
                                  <w:sz w:val="20"/>
                                </w:rPr>
                                <w:t>set_salary(self,</w:t>
                              </w:r>
                              <w:r>
                                <w:rPr>
                                  <w:rFonts w:ascii="Courier New"/>
                                  <w:spacing w:val="-11"/>
                                  <w:sz w:val="20"/>
                                </w:rPr>
                                <w:t xml:space="preserve"> </w:t>
                              </w:r>
                              <w:r>
                                <w:rPr>
                                  <w:rFonts w:ascii="Courier New"/>
                                  <w:spacing w:val="-2"/>
                                  <w:sz w:val="20"/>
                                </w:rPr>
                                <w:t>new_salary):</w:t>
                              </w:r>
                            </w:p>
                            <w:p w14:paraId="67CE6971">
                              <w:pPr>
                                <w:spacing w:before="0"/>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mengubah</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new_salary &gt;= 0:</w:t>
                              </w:r>
                            </w:p>
                            <w:p w14:paraId="5A776147">
                              <w:pPr>
                                <w:spacing w:before="0" w:line="226" w:lineRule="exact"/>
                                <w:ind w:left="96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new_salary</w:t>
                              </w:r>
                            </w:p>
                            <w:p w14:paraId="1B130A26">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diatur</w:t>
                              </w:r>
                              <w:r>
                                <w:rPr>
                                  <w:rFonts w:ascii="Courier New"/>
                                  <w:spacing w:val="-10"/>
                                  <w:sz w:val="20"/>
                                </w:rPr>
                                <w:t xml:space="preserve"> </w:t>
                              </w:r>
                              <w:r>
                                <w:rPr>
                                  <w:rFonts w:ascii="Courier New"/>
                                  <w:sz w:val="20"/>
                                </w:rPr>
                                <w:t>ulang</w:t>
                              </w:r>
                              <w:r>
                                <w:rPr>
                                  <w:rFonts w:ascii="Courier New"/>
                                  <w:spacing w:val="-10"/>
                                  <w:sz w:val="20"/>
                                </w:rPr>
                                <w:t xml:space="preserve"> </w:t>
                              </w:r>
                              <w:r>
                                <w:rPr>
                                  <w:rFonts w:ascii="Courier New"/>
                                  <w:sz w:val="20"/>
                                </w:rPr>
                                <w:t>menjadi</w:t>
                              </w:r>
                              <w:r>
                                <w:rPr>
                                  <w:rFonts w:ascii="Courier New"/>
                                  <w:spacing w:val="-10"/>
                                  <w:sz w:val="20"/>
                                </w:rPr>
                                <w:t xml:space="preserve"> </w:t>
                              </w:r>
                              <w:r>
                                <w:rPr>
                                  <w:rFonts w:ascii="Courier New"/>
                                  <w:sz w:val="20"/>
                                </w:rPr>
                                <w:t xml:space="preserve">{new_salary}.") </w:t>
                              </w:r>
                              <w:r>
                                <w:rPr>
                                  <w:rFonts w:ascii="Courier New"/>
                                  <w:spacing w:val="-2"/>
                                  <w:sz w:val="20"/>
                                </w:rPr>
                                <w:t>else:</w:t>
                              </w:r>
                            </w:p>
                            <w:p w14:paraId="7F9879EF">
                              <w:pPr>
                                <w:spacing w:before="0"/>
                                <w:ind w:left="960" w:right="0" w:firstLine="0"/>
                                <w:jc w:val="left"/>
                                <w:rPr>
                                  <w:rFonts w:ascii="Courier New"/>
                                  <w:sz w:val="20"/>
                                </w:rPr>
                              </w:pPr>
                              <w:r>
                                <w:rPr>
                                  <w:rFonts w:ascii="Courier New"/>
                                  <w:sz w:val="20"/>
                                </w:rPr>
                                <w:t>print("Gaji</w:t>
                              </w:r>
                              <w:r>
                                <w:rPr>
                                  <w:rFonts w:ascii="Courier New"/>
                                  <w:spacing w:val="-9"/>
                                  <w:sz w:val="20"/>
                                </w:rPr>
                                <w:t xml:space="preserve"> </w:t>
                              </w:r>
                              <w:r>
                                <w:rPr>
                                  <w:rFonts w:ascii="Courier New"/>
                                  <w:sz w:val="20"/>
                                </w:rPr>
                                <w:t>tidak</w:t>
                              </w:r>
                              <w:r>
                                <w:rPr>
                                  <w:rFonts w:ascii="Courier New"/>
                                  <w:spacing w:val="-9"/>
                                  <w:sz w:val="20"/>
                                </w:rPr>
                                <w:t xml:space="preserve"> </w:t>
                              </w:r>
                              <w:r>
                                <w:rPr>
                                  <w:rFonts w:ascii="Courier New"/>
                                  <w:sz w:val="20"/>
                                </w:rPr>
                                <w:t>dapat</w:t>
                              </w:r>
                              <w:r>
                                <w:rPr>
                                  <w:rFonts w:ascii="Courier New"/>
                                  <w:spacing w:val="-9"/>
                                  <w:sz w:val="20"/>
                                </w:rPr>
                                <w:t xml:space="preserve"> </w:t>
                              </w:r>
                              <w:r>
                                <w:rPr>
                                  <w:rFonts w:ascii="Courier New"/>
                                  <w:sz w:val="20"/>
                                </w:rPr>
                                <w:t>bernilai</w:t>
                              </w:r>
                              <w:r>
                                <w:rPr>
                                  <w:rFonts w:ascii="Courier New"/>
                                  <w:spacing w:val="-8"/>
                                  <w:sz w:val="20"/>
                                </w:rPr>
                                <w:t xml:space="preserve"> </w:t>
                              </w:r>
                              <w:r>
                                <w:rPr>
                                  <w:rFonts w:ascii="Courier New"/>
                                  <w:spacing w:val="-2"/>
                                  <w:sz w:val="20"/>
                                </w:rPr>
                                <w:t>negatif.")</w:t>
                              </w:r>
                            </w:p>
                            <w:p w14:paraId="6C0C47DC">
                              <w:pPr>
                                <w:spacing w:before="0" w:line="240" w:lineRule="auto"/>
                                <w:rPr>
                                  <w:rFonts w:ascii="Courier New"/>
                                  <w:sz w:val="20"/>
                                </w:rPr>
                              </w:pPr>
                            </w:p>
                            <w:p w14:paraId="0D61700C">
                              <w:pPr>
                                <w:spacing w:before="0"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get_salary(self):</w:t>
                              </w:r>
                            </w:p>
                            <w:p w14:paraId="65989E2C">
                              <w:pPr>
                                <w:spacing w:before="0"/>
                                <w:ind w:left="480" w:right="439" w:firstLine="0"/>
                                <w:jc w:val="left"/>
                                <w:rPr>
                                  <w:rFonts w:ascii="Courier New"/>
                                  <w:sz w:val="20"/>
                                </w:rPr>
                              </w:pPr>
                              <w:r>
                                <w:rPr>
                                  <w:rFonts w:ascii="Courier New"/>
                                  <w:sz w:val="20"/>
                                </w:rPr>
                                <w:t>"""Method</w:t>
                              </w:r>
                              <w:r>
                                <w:rPr>
                                  <w:rFonts w:ascii="Courier New"/>
                                  <w:spacing w:val="-10"/>
                                  <w:sz w:val="20"/>
                                </w:rPr>
                                <w:t xml:space="preserve"> </w:t>
                              </w:r>
                              <w:r>
                                <w:rPr>
                                  <w:rFonts w:ascii="Courier New"/>
                                  <w:sz w:val="20"/>
                                </w:rPr>
                                <w:t>untuk</w:t>
                              </w:r>
                              <w:r>
                                <w:rPr>
                                  <w:rFonts w:ascii="Courier New"/>
                                  <w:spacing w:val="-10"/>
                                  <w:sz w:val="20"/>
                                </w:rPr>
                                <w:t xml:space="preserve"> </w:t>
                              </w:r>
                              <w:r>
                                <w:rPr>
                                  <w:rFonts w:ascii="Courier New"/>
                                  <w:sz w:val="20"/>
                                </w:rPr>
                                <w:t>mendapatkan</w:t>
                              </w:r>
                              <w:r>
                                <w:rPr>
                                  <w:rFonts w:ascii="Courier New"/>
                                  <w:spacing w:val="-10"/>
                                  <w:sz w:val="20"/>
                                </w:rPr>
                                <w:t xml:space="preserve"> </w:t>
                              </w:r>
                              <w:r>
                                <w:rPr>
                                  <w:rFonts w:ascii="Courier New"/>
                                  <w:sz w:val="20"/>
                                </w:rPr>
                                <w:t>informasi</w:t>
                              </w:r>
                              <w:r>
                                <w:rPr>
                                  <w:rFonts w:ascii="Courier New"/>
                                  <w:spacing w:val="-10"/>
                                  <w:sz w:val="20"/>
                                </w:rPr>
                                <w:t xml:space="preserve"> </w:t>
                              </w:r>
                              <w:r>
                                <w:rPr>
                                  <w:rFonts w:ascii="Courier New"/>
                                  <w:sz w:val="20"/>
                                </w:rPr>
                                <w:t>gaji.""" return self.</w:t>
                              </w:r>
                              <w:r>
                                <w:rPr>
                                  <w:spacing w:val="80"/>
                                  <w:sz w:val="20"/>
                                  <w:u w:val="single"/>
                                </w:rPr>
                                <w:t xml:space="preserve"> </w:t>
                              </w:r>
                              <w:r>
                                <w:rPr>
                                  <w:rFonts w:ascii="Courier New"/>
                                  <w:sz w:val="20"/>
                                </w:rPr>
                                <w:t>salary</w:t>
                              </w:r>
                            </w:p>
                            <w:p w14:paraId="78727D0F">
                              <w:pPr>
                                <w:spacing w:before="226"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get_employee_info(self):</w:t>
                              </w:r>
                            </w:p>
                          </w:txbxContent>
                        </wps:txbx>
                        <wps:bodyPr wrap="square" lIns="0" tIns="0" rIns="0" bIns="0" rtlCol="0">
                          <a:noAutofit/>
                        </wps:bodyPr>
                      </wps:wsp>
                    </wpg:wgp>
                  </a:graphicData>
                </a:graphic>
              </wp:inline>
            </w:drawing>
          </mc:Choice>
          <mc:Fallback>
            <w:pict>
              <v:group id="_x0000_s1026" o:spid="_x0000_s1026" o:spt="203" style="height:307.35pt;width:463.2pt;" coordsize="5882640,3903345" o:gfxdata="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">
                <o:lock v:ext="edit" aspectratio="f"/>
                <v:shape id="Graphic 18" o:spid="_x0000_s1026" o:spt="100" style="position:absolute;left:0;top:0;height:3903345;width:5882640;" fillcolor="#000000" filled="t" stroked="f" coordsize="5882640,3903345" o:gfxdata="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1hcC/&#10;AAAA2wAAAA8AAAAAAAAAAQAgAAAAIgAAAGRycy9kb3ducmV2LnhtbFBLAQIUABQAAAAIAIdO4kAz&#10;LwWeOwAAADkAAAAQAAAAAAAAAAEAIAAAAA4BAABkcnMvc2hhcGV4bWwueG1sUEsFBgAAAAAGAAYA&#10;WwEAALgDAAAAAA==&#10;" path="m6096,1745056l0,1745056,0,1888617,0,2033397,0,3903294,6096,3903294,6096,1888617,6096,1745056xem6096,1313700l0,1313700,0,1456944,0,1600200,0,1744980,6096,1744980,6096,1600200,6096,1456944,6096,1313700xem6096,1025664l0,1025664,0,1168908,0,1313688,6096,1313688,6096,1168908,6096,1025664xem6096,737628l0,737628,0,880872,0,1025652,6096,1025652,6096,880872,6096,737628xem6096,449592l0,449592,0,594360,0,737616,6096,737616,6096,594360,6096,449592xem5882322,1745056l5876239,1745056,5876239,1888617,5876239,2033397,5876239,3903294,5882322,3903294,5882322,1888617,5882322,1745056xem5882322,1313700l5876239,1313700,5876239,1456944,5876239,1600200,5876239,1744980,5882322,1744980,5882322,1600200,5882322,1456944,5882322,1313700xem5882322,1025664l5876239,1025664,5876239,1168908,5876239,1313688,5882322,1313688,5882322,1168908,5882322,1025664xem5882322,737628l5876239,737628,5876239,880872,5876239,1025652,5882322,1025652,5882322,880872,5882322,737628xem5882322,449592l5876239,449592,5876239,594360,5876239,737616,5882322,737616,5882322,594360,5882322,449592xem5882322,0l5876290,0,6096,0,0,0,0,6096,0,161544,0,306324,0,449580,6096,449580,6096,306324,6096,161544,6096,6096,5876239,6096,5876239,161544,5876239,306324,5876239,449580,5882322,449580,5882322,306324,5882322,161544,5882322,6096,5882322,0xe">
                  <v:fill on="t" focussize="0,0"/>
                  <v:stroke on="f"/>
                  <v:imagedata o:title=""/>
                  <o:lock v:ext="edit" aspectratio="f"/>
                  <v:textbox inset="0mm,0mm,0mm,0mm"/>
                </v:shape>
                <v:shape id="Textbox 19" o:spid="_x0000_s1026" o:spt="202" type="#_x0000_t202" style="position:absolute;left:74676;top:18137;height:143510;width:1460500;"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6DCEA3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Employee:</w:t>
                        </w:r>
                      </w:p>
                    </w:txbxContent>
                  </v:textbox>
                </v:shape>
                <v:shape id="Textbox 20" o:spid="_x0000_s1026" o:spt="202" type="#_x0000_t202" style="position:absolute;left:74676;top:161393;height:3740785;width:241300;"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43BBDCD5">
                        <w:pPr>
                          <w:spacing w:before="0" w:line="226" w:lineRule="exact"/>
                          <w:ind w:left="0" w:right="0" w:firstLine="0"/>
                          <w:jc w:val="left"/>
                          <w:rPr>
                            <w:rFonts w:ascii="Courier New"/>
                            <w:sz w:val="20"/>
                          </w:rPr>
                        </w:pPr>
                        <w:r>
                          <w:rPr>
                            <w:rFonts w:ascii="Courier New"/>
                            <w:spacing w:val="-5"/>
                            <w:sz w:val="20"/>
                          </w:rPr>
                          <w:t>02:</w:t>
                        </w:r>
                      </w:p>
                      <w:p w14:paraId="1EACA2D8">
                        <w:pPr>
                          <w:spacing w:before="1" w:line="226" w:lineRule="exact"/>
                          <w:ind w:left="0" w:right="0" w:firstLine="0"/>
                          <w:jc w:val="left"/>
                          <w:rPr>
                            <w:rFonts w:ascii="Courier New"/>
                            <w:sz w:val="20"/>
                          </w:rPr>
                        </w:pPr>
                        <w:r>
                          <w:rPr>
                            <w:rFonts w:ascii="Courier New"/>
                            <w:spacing w:val="-5"/>
                            <w:sz w:val="20"/>
                          </w:rPr>
                          <w:t>03:</w:t>
                        </w:r>
                      </w:p>
                      <w:p w14:paraId="6241A6F9">
                        <w:pPr>
                          <w:spacing w:before="0" w:line="226" w:lineRule="exact"/>
                          <w:ind w:left="0" w:right="0" w:firstLine="0"/>
                          <w:jc w:val="left"/>
                          <w:rPr>
                            <w:rFonts w:ascii="Courier New"/>
                            <w:sz w:val="20"/>
                          </w:rPr>
                        </w:pPr>
                        <w:r>
                          <w:rPr>
                            <w:rFonts w:ascii="Courier New"/>
                            <w:spacing w:val="-5"/>
                            <w:sz w:val="20"/>
                          </w:rPr>
                          <w:t>04:</w:t>
                        </w:r>
                      </w:p>
                      <w:p w14:paraId="4F93B96D">
                        <w:pPr>
                          <w:spacing w:before="2" w:line="226" w:lineRule="exact"/>
                          <w:ind w:left="0" w:right="0" w:firstLine="0"/>
                          <w:jc w:val="left"/>
                          <w:rPr>
                            <w:rFonts w:ascii="Courier New"/>
                            <w:sz w:val="20"/>
                          </w:rPr>
                        </w:pPr>
                        <w:r>
                          <w:rPr>
                            <w:rFonts w:ascii="Courier New"/>
                            <w:spacing w:val="-5"/>
                            <w:sz w:val="20"/>
                          </w:rPr>
                          <w:t>05:</w:t>
                        </w:r>
                      </w:p>
                      <w:p w14:paraId="16621F6F">
                        <w:pPr>
                          <w:spacing w:before="0" w:line="226" w:lineRule="exact"/>
                          <w:ind w:left="0" w:right="0" w:firstLine="0"/>
                          <w:jc w:val="left"/>
                          <w:rPr>
                            <w:rFonts w:ascii="Courier New"/>
                            <w:sz w:val="20"/>
                          </w:rPr>
                        </w:pPr>
                        <w:r>
                          <w:rPr>
                            <w:rFonts w:ascii="Courier New"/>
                            <w:spacing w:val="-5"/>
                            <w:sz w:val="20"/>
                          </w:rPr>
                          <w:t>06:</w:t>
                        </w:r>
                      </w:p>
                      <w:p w14:paraId="29C8A0C8">
                        <w:pPr>
                          <w:spacing w:before="0" w:line="226" w:lineRule="exact"/>
                          <w:ind w:left="0" w:right="0" w:firstLine="0"/>
                          <w:jc w:val="left"/>
                          <w:rPr>
                            <w:rFonts w:ascii="Courier New"/>
                            <w:sz w:val="20"/>
                          </w:rPr>
                        </w:pPr>
                        <w:r>
                          <w:rPr>
                            <w:rFonts w:ascii="Courier New"/>
                            <w:spacing w:val="-5"/>
                            <w:sz w:val="20"/>
                          </w:rPr>
                          <w:t>07:</w:t>
                        </w:r>
                      </w:p>
                      <w:p w14:paraId="5A64BE8B">
                        <w:pPr>
                          <w:spacing w:before="1" w:line="226" w:lineRule="exact"/>
                          <w:ind w:left="0" w:right="0" w:firstLine="0"/>
                          <w:jc w:val="left"/>
                          <w:rPr>
                            <w:rFonts w:ascii="Courier New"/>
                            <w:sz w:val="20"/>
                          </w:rPr>
                        </w:pPr>
                        <w:r>
                          <w:rPr>
                            <w:rFonts w:ascii="Courier New"/>
                            <w:spacing w:val="-5"/>
                            <w:sz w:val="20"/>
                          </w:rPr>
                          <w:t>08:</w:t>
                        </w:r>
                      </w:p>
                      <w:p w14:paraId="59AD63AE">
                        <w:pPr>
                          <w:spacing w:before="0" w:line="226" w:lineRule="exact"/>
                          <w:ind w:left="0" w:right="0" w:firstLine="0"/>
                          <w:jc w:val="left"/>
                          <w:rPr>
                            <w:rFonts w:ascii="Courier New"/>
                            <w:sz w:val="20"/>
                          </w:rPr>
                        </w:pPr>
                        <w:r>
                          <w:rPr>
                            <w:rFonts w:ascii="Courier New"/>
                            <w:spacing w:val="-5"/>
                            <w:sz w:val="20"/>
                          </w:rPr>
                          <w:t>09:</w:t>
                        </w:r>
                      </w:p>
                      <w:p w14:paraId="74FBB667">
                        <w:pPr>
                          <w:spacing w:before="1" w:line="226" w:lineRule="exact"/>
                          <w:ind w:left="0" w:right="0" w:firstLine="0"/>
                          <w:jc w:val="left"/>
                          <w:rPr>
                            <w:rFonts w:ascii="Courier New"/>
                            <w:sz w:val="20"/>
                          </w:rPr>
                        </w:pPr>
                        <w:r>
                          <w:rPr>
                            <w:rFonts w:ascii="Courier New"/>
                            <w:spacing w:val="-5"/>
                            <w:sz w:val="20"/>
                          </w:rPr>
                          <w:t>10:</w:t>
                        </w:r>
                      </w:p>
                      <w:p w14:paraId="66EC829F">
                        <w:pPr>
                          <w:spacing w:before="0" w:line="226" w:lineRule="exact"/>
                          <w:ind w:left="0" w:right="0" w:firstLine="0"/>
                          <w:jc w:val="left"/>
                          <w:rPr>
                            <w:rFonts w:ascii="Courier New"/>
                            <w:sz w:val="20"/>
                          </w:rPr>
                        </w:pPr>
                        <w:r>
                          <w:rPr>
                            <w:rFonts w:ascii="Courier New"/>
                            <w:spacing w:val="-5"/>
                            <w:sz w:val="20"/>
                          </w:rPr>
                          <w:t>11:</w:t>
                        </w:r>
                      </w:p>
                      <w:p w14:paraId="32032404">
                        <w:pPr>
                          <w:spacing w:before="0" w:line="226" w:lineRule="exact"/>
                          <w:ind w:left="0" w:right="0" w:firstLine="0"/>
                          <w:jc w:val="left"/>
                          <w:rPr>
                            <w:rFonts w:ascii="Courier New"/>
                            <w:sz w:val="20"/>
                          </w:rPr>
                        </w:pPr>
                        <w:r>
                          <w:rPr>
                            <w:rFonts w:ascii="Courier New"/>
                            <w:spacing w:val="-5"/>
                            <w:sz w:val="20"/>
                          </w:rPr>
                          <w:t>12:</w:t>
                        </w:r>
                      </w:p>
                      <w:p w14:paraId="42E5CF5F">
                        <w:pPr>
                          <w:spacing w:before="2" w:line="226" w:lineRule="exact"/>
                          <w:ind w:left="0" w:right="0" w:firstLine="0"/>
                          <w:jc w:val="left"/>
                          <w:rPr>
                            <w:rFonts w:ascii="Courier New"/>
                            <w:sz w:val="20"/>
                          </w:rPr>
                        </w:pPr>
                        <w:r>
                          <w:rPr>
                            <w:rFonts w:ascii="Courier New"/>
                            <w:spacing w:val="-5"/>
                            <w:sz w:val="20"/>
                          </w:rPr>
                          <w:t>13:</w:t>
                        </w:r>
                      </w:p>
                      <w:p w14:paraId="4EB12B5F">
                        <w:pPr>
                          <w:spacing w:before="0"/>
                          <w:ind w:left="0" w:right="0" w:firstLine="0"/>
                          <w:jc w:val="left"/>
                          <w:rPr>
                            <w:rFonts w:ascii="Courier New"/>
                            <w:sz w:val="20"/>
                          </w:rPr>
                        </w:pPr>
                        <w:r>
                          <w:rPr>
                            <w:rFonts w:ascii="Courier New"/>
                            <w:spacing w:val="-5"/>
                            <w:sz w:val="20"/>
                          </w:rPr>
                          <w:t>14:</w:t>
                        </w:r>
                      </w:p>
                      <w:p w14:paraId="01120E45">
                        <w:pPr>
                          <w:spacing w:before="1" w:line="226" w:lineRule="exact"/>
                          <w:ind w:left="0" w:right="0" w:firstLine="0"/>
                          <w:jc w:val="left"/>
                          <w:rPr>
                            <w:rFonts w:ascii="Courier New"/>
                            <w:sz w:val="20"/>
                          </w:rPr>
                        </w:pPr>
                        <w:r>
                          <w:rPr>
                            <w:rFonts w:ascii="Courier New"/>
                            <w:spacing w:val="-5"/>
                            <w:sz w:val="20"/>
                          </w:rPr>
                          <w:t>15:</w:t>
                        </w:r>
                      </w:p>
                      <w:p w14:paraId="720E8AD7">
                        <w:pPr>
                          <w:spacing w:before="0" w:line="226" w:lineRule="exact"/>
                          <w:ind w:left="0" w:right="0" w:firstLine="0"/>
                          <w:jc w:val="left"/>
                          <w:rPr>
                            <w:rFonts w:ascii="Courier New"/>
                            <w:sz w:val="20"/>
                          </w:rPr>
                        </w:pPr>
                        <w:r>
                          <w:rPr>
                            <w:rFonts w:ascii="Courier New"/>
                            <w:spacing w:val="-5"/>
                            <w:sz w:val="20"/>
                          </w:rPr>
                          <w:t>16:</w:t>
                        </w:r>
                      </w:p>
                      <w:p w14:paraId="7EDC97AA">
                        <w:pPr>
                          <w:spacing w:before="0" w:line="226" w:lineRule="exact"/>
                          <w:ind w:left="0" w:right="0" w:firstLine="0"/>
                          <w:jc w:val="left"/>
                          <w:rPr>
                            <w:rFonts w:ascii="Courier New"/>
                            <w:sz w:val="20"/>
                          </w:rPr>
                        </w:pPr>
                        <w:r>
                          <w:rPr>
                            <w:rFonts w:ascii="Courier New"/>
                            <w:spacing w:val="-5"/>
                            <w:sz w:val="20"/>
                          </w:rPr>
                          <w:t>17:</w:t>
                        </w:r>
                      </w:p>
                      <w:p w14:paraId="624D9F61">
                        <w:pPr>
                          <w:spacing w:before="2" w:line="226" w:lineRule="exact"/>
                          <w:ind w:left="0" w:right="0" w:firstLine="0"/>
                          <w:jc w:val="left"/>
                          <w:rPr>
                            <w:rFonts w:ascii="Courier New"/>
                            <w:sz w:val="20"/>
                          </w:rPr>
                        </w:pPr>
                        <w:r>
                          <w:rPr>
                            <w:rFonts w:ascii="Courier New"/>
                            <w:spacing w:val="-5"/>
                            <w:sz w:val="20"/>
                          </w:rPr>
                          <w:t>18:</w:t>
                        </w:r>
                      </w:p>
                      <w:p w14:paraId="0C0A4E8E">
                        <w:pPr>
                          <w:spacing w:before="0" w:line="226" w:lineRule="exact"/>
                          <w:ind w:left="0" w:right="0" w:firstLine="0"/>
                          <w:jc w:val="left"/>
                          <w:rPr>
                            <w:rFonts w:ascii="Courier New"/>
                            <w:sz w:val="20"/>
                          </w:rPr>
                        </w:pPr>
                        <w:r>
                          <w:rPr>
                            <w:rFonts w:ascii="Courier New"/>
                            <w:spacing w:val="-5"/>
                            <w:sz w:val="20"/>
                          </w:rPr>
                          <w:t>19:</w:t>
                        </w:r>
                      </w:p>
                      <w:p w14:paraId="464C7A07">
                        <w:pPr>
                          <w:spacing w:before="1" w:line="226" w:lineRule="exact"/>
                          <w:ind w:left="0" w:right="0" w:firstLine="0"/>
                          <w:jc w:val="left"/>
                          <w:rPr>
                            <w:rFonts w:ascii="Courier New"/>
                            <w:sz w:val="20"/>
                          </w:rPr>
                        </w:pPr>
                        <w:r>
                          <w:rPr>
                            <w:rFonts w:ascii="Courier New"/>
                            <w:spacing w:val="-5"/>
                            <w:sz w:val="20"/>
                          </w:rPr>
                          <w:t>20:</w:t>
                        </w:r>
                      </w:p>
                      <w:p w14:paraId="4F9176EC">
                        <w:pPr>
                          <w:spacing w:before="0" w:line="226" w:lineRule="exact"/>
                          <w:ind w:left="0" w:right="0" w:firstLine="0"/>
                          <w:jc w:val="left"/>
                          <w:rPr>
                            <w:rFonts w:ascii="Courier New"/>
                            <w:sz w:val="20"/>
                          </w:rPr>
                        </w:pPr>
                        <w:r>
                          <w:rPr>
                            <w:rFonts w:ascii="Courier New"/>
                            <w:spacing w:val="-5"/>
                            <w:sz w:val="20"/>
                          </w:rPr>
                          <w:t>21:</w:t>
                        </w:r>
                      </w:p>
                      <w:p w14:paraId="3CB34362">
                        <w:pPr>
                          <w:spacing w:before="0" w:line="226" w:lineRule="exact"/>
                          <w:ind w:left="0" w:right="0" w:firstLine="0"/>
                          <w:jc w:val="left"/>
                          <w:rPr>
                            <w:rFonts w:ascii="Courier New"/>
                            <w:sz w:val="20"/>
                          </w:rPr>
                        </w:pPr>
                        <w:r>
                          <w:rPr>
                            <w:rFonts w:ascii="Courier New"/>
                            <w:spacing w:val="-5"/>
                            <w:sz w:val="20"/>
                          </w:rPr>
                          <w:t>22:</w:t>
                        </w:r>
                      </w:p>
                      <w:p w14:paraId="0C83DE4D">
                        <w:pPr>
                          <w:spacing w:before="1" w:line="226" w:lineRule="exact"/>
                          <w:ind w:left="0" w:right="0" w:firstLine="0"/>
                          <w:jc w:val="left"/>
                          <w:rPr>
                            <w:rFonts w:ascii="Courier New"/>
                            <w:sz w:val="20"/>
                          </w:rPr>
                        </w:pPr>
                        <w:r>
                          <w:rPr>
                            <w:rFonts w:ascii="Courier New"/>
                            <w:spacing w:val="-5"/>
                            <w:sz w:val="20"/>
                          </w:rPr>
                          <w:t>23:</w:t>
                        </w:r>
                      </w:p>
                      <w:p w14:paraId="1CC6B30B">
                        <w:pPr>
                          <w:spacing w:before="0" w:line="226" w:lineRule="exact"/>
                          <w:ind w:left="0" w:right="0" w:firstLine="0"/>
                          <w:jc w:val="left"/>
                          <w:rPr>
                            <w:rFonts w:ascii="Courier New"/>
                            <w:sz w:val="20"/>
                          </w:rPr>
                        </w:pPr>
                        <w:r>
                          <w:rPr>
                            <w:rFonts w:ascii="Courier New"/>
                            <w:spacing w:val="-5"/>
                            <w:sz w:val="20"/>
                          </w:rPr>
                          <w:t>24:</w:t>
                        </w:r>
                      </w:p>
                      <w:p w14:paraId="2A342846">
                        <w:pPr>
                          <w:spacing w:before="2" w:line="226" w:lineRule="exact"/>
                          <w:ind w:left="0" w:right="0" w:firstLine="0"/>
                          <w:jc w:val="left"/>
                          <w:rPr>
                            <w:rFonts w:ascii="Courier New"/>
                            <w:sz w:val="20"/>
                          </w:rPr>
                        </w:pPr>
                        <w:r>
                          <w:rPr>
                            <w:rFonts w:ascii="Courier New"/>
                            <w:spacing w:val="-5"/>
                            <w:sz w:val="20"/>
                          </w:rPr>
                          <w:t>25:</w:t>
                        </w:r>
                      </w:p>
                      <w:p w14:paraId="17AFB30D">
                        <w:pPr>
                          <w:spacing w:before="0" w:line="226" w:lineRule="exact"/>
                          <w:ind w:left="0" w:right="0" w:firstLine="0"/>
                          <w:jc w:val="left"/>
                          <w:rPr>
                            <w:rFonts w:ascii="Courier New"/>
                            <w:sz w:val="20"/>
                          </w:rPr>
                        </w:pPr>
                        <w:r>
                          <w:rPr>
                            <w:rFonts w:ascii="Courier New"/>
                            <w:spacing w:val="-5"/>
                            <w:sz w:val="20"/>
                          </w:rPr>
                          <w:t>26:</w:t>
                        </w:r>
                      </w:p>
                      <w:p w14:paraId="18ED3A92">
                        <w:pPr>
                          <w:spacing w:before="0" w:line="226" w:lineRule="exact"/>
                          <w:ind w:left="0" w:right="0" w:firstLine="0"/>
                          <w:jc w:val="left"/>
                          <w:rPr>
                            <w:rFonts w:ascii="Courier New"/>
                            <w:sz w:val="20"/>
                          </w:rPr>
                        </w:pPr>
                        <w:r>
                          <w:rPr>
                            <w:rFonts w:ascii="Courier New"/>
                            <w:spacing w:val="-5"/>
                            <w:sz w:val="20"/>
                          </w:rPr>
                          <w:t>27:</w:t>
                        </w:r>
                      </w:p>
                    </w:txbxContent>
                  </v:textbox>
                </v:shape>
                <v:shape id="Textbox 21" o:spid="_x0000_s1026" o:spt="202" type="#_x0000_t202" style="position:absolute;left:684276;top:153981;height:583565;width:3441700;"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4CF8824">
                        <w:pPr>
                          <w:spacing w:before="11"/>
                          <w:ind w:left="0" w:right="0" w:firstLine="0"/>
                          <w:jc w:val="left"/>
                          <w:rPr>
                            <w:rFonts w:ascii="Courier New"/>
                            <w:sz w:val="20"/>
                          </w:rPr>
                        </w:pPr>
                        <w:r>
                          <w:rPr>
                            <w:rFonts w:ascii="Courier New"/>
                            <w:sz w:val="20"/>
                          </w:rPr>
                          <w:t>def</w:t>
                        </w:r>
                        <w:r>
                          <w:rPr>
                            <w:rFonts w:ascii="Courier New"/>
                            <w:spacing w:val="-4"/>
                            <w:sz w:val="20"/>
                          </w:rPr>
                          <w:t xml:space="preserve"> </w:t>
                        </w:r>
                        <w:r>
                          <w:rPr>
                            <w:spacing w:val="66"/>
                            <w:sz w:val="20"/>
                            <w:u w:val="single"/>
                          </w:rPr>
                          <w:t xml:space="preserve">  </w:t>
                        </w:r>
                        <w:r>
                          <w:rPr>
                            <w:rFonts w:ascii="Courier New"/>
                            <w:sz w:val="20"/>
                          </w:rPr>
                          <w:t>init</w:t>
                        </w:r>
                        <w:r>
                          <w:rPr>
                            <w:spacing w:val="67"/>
                            <w:sz w:val="20"/>
                            <w:u w:val="single"/>
                          </w:rPr>
                          <w:t xml:space="preserve">  </w:t>
                        </w:r>
                        <w:r>
                          <w:rPr>
                            <w:rFonts w:ascii="Courier New"/>
                            <w:sz w:val="20"/>
                          </w:rPr>
                          <w:t>(self,</w:t>
                        </w:r>
                        <w:r>
                          <w:rPr>
                            <w:rFonts w:ascii="Courier New"/>
                            <w:spacing w:val="-3"/>
                            <w:sz w:val="20"/>
                          </w:rPr>
                          <w:t xml:space="preserve"> </w:t>
                        </w:r>
                        <w:r>
                          <w:rPr>
                            <w:rFonts w:ascii="Courier New"/>
                            <w:sz w:val="20"/>
                          </w:rPr>
                          <w:t>name,</w:t>
                        </w:r>
                        <w:r>
                          <w:rPr>
                            <w:rFonts w:ascii="Courier New"/>
                            <w:spacing w:val="-3"/>
                            <w:sz w:val="20"/>
                          </w:rPr>
                          <w:t xml:space="preserve"> </w:t>
                        </w:r>
                        <w:r>
                          <w:rPr>
                            <w:rFonts w:ascii="Courier New"/>
                            <w:spacing w:val="-2"/>
                            <w:sz w:val="20"/>
                          </w:rPr>
                          <w:t>salary):</w:t>
                        </w:r>
                      </w:p>
                      <w:p w14:paraId="72B0F79A">
                        <w:pPr>
                          <w:spacing w:before="1"/>
                          <w:ind w:left="480" w:right="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Atribut</w:t>
                        </w:r>
                        <w:r>
                          <w:rPr>
                            <w:rFonts w:ascii="Courier New"/>
                            <w:spacing w:val="-8"/>
                            <w:sz w:val="20"/>
                          </w:rPr>
                          <w:t xml:space="preserve"> </w:t>
                        </w:r>
                        <w:r>
                          <w:rPr>
                            <w:rFonts w:ascii="Courier New"/>
                            <w:sz w:val="20"/>
                          </w:rPr>
                          <w:t>privat</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double</w:t>
                        </w:r>
                        <w:r>
                          <w:rPr>
                            <w:rFonts w:ascii="Courier New"/>
                            <w:spacing w:val="-8"/>
                            <w:sz w:val="20"/>
                          </w:rPr>
                          <w:t xml:space="preserve"> </w:t>
                        </w:r>
                        <w:r>
                          <w:rPr>
                            <w:rFonts w:ascii="Courier New"/>
                            <w:sz w:val="20"/>
                          </w:rPr>
                          <w:t>underscore self.</w:t>
                        </w:r>
                        <w:r>
                          <w:rPr>
                            <w:spacing w:val="80"/>
                            <w:sz w:val="20"/>
                            <w:u w:val="single"/>
                          </w:rPr>
                          <w:t xml:space="preserve"> </w:t>
                        </w:r>
                        <w:r>
                          <w:rPr>
                            <w:rFonts w:ascii="Courier New"/>
                            <w:sz w:val="20"/>
                          </w:rPr>
                          <w:t>name = name</w:t>
                        </w:r>
                      </w:p>
                      <w:p w14:paraId="5421F73C">
                        <w:pPr>
                          <w:spacing w:before="1" w:line="226" w:lineRule="exact"/>
                          <w:ind w:left="48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salary</w:t>
                        </w:r>
                      </w:p>
                    </w:txbxContent>
                  </v:textbox>
                </v:shape>
                <v:shape id="Textbox 22" o:spid="_x0000_s1026" o:spt="202" type="#_x0000_t202" style="position:absolute;left:684276;top:880721;height:3021330;width:4432300;"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42495D7">
                        <w:pPr>
                          <w:spacing w:before="0" w:line="226" w:lineRule="exact"/>
                          <w:ind w:left="0" w:right="0" w:firstLine="0"/>
                          <w:jc w:val="left"/>
                          <w:rPr>
                            <w:rFonts w:ascii="Courier New"/>
                            <w:sz w:val="20"/>
                          </w:rPr>
                        </w:pPr>
                        <w:r>
                          <w:rPr>
                            <w:rFonts w:ascii="Courier New"/>
                            <w:sz w:val="20"/>
                          </w:rPr>
                          <w:t>def</w:t>
                        </w:r>
                        <w:r>
                          <w:rPr>
                            <w:rFonts w:ascii="Courier New"/>
                            <w:spacing w:val="-14"/>
                            <w:sz w:val="20"/>
                          </w:rPr>
                          <w:t xml:space="preserve"> </w:t>
                        </w:r>
                        <w:r>
                          <w:rPr>
                            <w:rFonts w:ascii="Courier New"/>
                            <w:sz w:val="20"/>
                          </w:rPr>
                          <w:t>update_salary(self,</w:t>
                        </w:r>
                        <w:r>
                          <w:rPr>
                            <w:rFonts w:ascii="Courier New"/>
                            <w:spacing w:val="-13"/>
                            <w:sz w:val="20"/>
                          </w:rPr>
                          <w:t xml:space="preserve"> </w:t>
                        </w:r>
                        <w:r>
                          <w:rPr>
                            <w:rFonts w:ascii="Courier New"/>
                            <w:spacing w:val="-2"/>
                            <w:sz w:val="20"/>
                          </w:rPr>
                          <w:t>increase):</w:t>
                        </w:r>
                      </w:p>
                      <w:p w14:paraId="59938A93">
                        <w:pPr>
                          <w:spacing w:before="1"/>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menaikkan</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increase &gt; 0:</w:t>
                        </w:r>
                      </w:p>
                      <w:p w14:paraId="357E9E4F">
                        <w:pPr>
                          <w:spacing w:before="1" w:line="226" w:lineRule="exact"/>
                          <w:ind w:left="960" w:right="0" w:firstLine="0"/>
                          <w:jc w:val="left"/>
                          <w:rPr>
                            <w:rFonts w:ascii="Courier New"/>
                            <w:sz w:val="20"/>
                          </w:rPr>
                        </w:pPr>
                        <w:r>
                          <w:rPr>
                            <w:rFonts w:ascii="Courier New"/>
                            <w:sz w:val="20"/>
                          </w:rPr>
                          <w:t>self.</w:t>
                        </w:r>
                        <w:r>
                          <w:rPr>
                            <w:spacing w:val="63"/>
                            <w:sz w:val="20"/>
                            <w:u w:val="single"/>
                          </w:rPr>
                          <w:t xml:space="preserve">  </w:t>
                        </w:r>
                        <w:r>
                          <w:rPr>
                            <w:rFonts w:ascii="Courier New"/>
                            <w:sz w:val="20"/>
                          </w:rPr>
                          <w:t>salary</w:t>
                        </w:r>
                        <w:r>
                          <w:rPr>
                            <w:rFonts w:ascii="Courier New"/>
                            <w:spacing w:val="-3"/>
                            <w:sz w:val="20"/>
                          </w:rPr>
                          <w:t xml:space="preserve"> </w:t>
                        </w:r>
                        <w:r>
                          <w:rPr>
                            <w:rFonts w:ascii="Courier New"/>
                            <w:sz w:val="20"/>
                          </w:rPr>
                          <w:t>+=</w:t>
                        </w:r>
                        <w:r>
                          <w:rPr>
                            <w:rFonts w:ascii="Courier New"/>
                            <w:spacing w:val="-4"/>
                            <w:sz w:val="20"/>
                          </w:rPr>
                          <w:t xml:space="preserve"> </w:t>
                        </w:r>
                        <w:r>
                          <w:rPr>
                            <w:rFonts w:ascii="Courier New"/>
                            <w:spacing w:val="-2"/>
                            <w:sz w:val="20"/>
                          </w:rPr>
                          <w:t>increase</w:t>
                        </w:r>
                      </w:p>
                      <w:p w14:paraId="48ED286A">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telah</w:t>
                        </w:r>
                        <w:r>
                          <w:rPr>
                            <w:rFonts w:ascii="Courier New"/>
                            <w:spacing w:val="-10"/>
                            <w:sz w:val="20"/>
                          </w:rPr>
                          <w:t xml:space="preserve"> </w:t>
                        </w:r>
                        <w:r>
                          <w:rPr>
                            <w:rFonts w:ascii="Courier New"/>
                            <w:sz w:val="20"/>
                          </w:rPr>
                          <w:t>dinaikkan</w:t>
                        </w:r>
                        <w:r>
                          <w:rPr>
                            <w:rFonts w:ascii="Courier New"/>
                            <w:spacing w:val="-10"/>
                            <w:sz w:val="20"/>
                          </w:rPr>
                          <w:t xml:space="preserve"> </w:t>
                        </w:r>
                        <w:r>
                          <w:rPr>
                            <w:rFonts w:ascii="Courier New"/>
                            <w:sz w:val="20"/>
                          </w:rPr>
                          <w:t>sebesar</w:t>
                        </w:r>
                        <w:r>
                          <w:rPr>
                            <w:rFonts w:ascii="Courier New"/>
                            <w:spacing w:val="-10"/>
                            <w:sz w:val="20"/>
                          </w:rPr>
                          <w:t xml:space="preserve"> </w:t>
                        </w:r>
                        <w:r>
                          <w:rPr>
                            <w:rFonts w:ascii="Courier New"/>
                            <w:sz w:val="20"/>
                          </w:rPr>
                          <w:t xml:space="preserve">{increase}.") </w:t>
                        </w:r>
                        <w:r>
                          <w:rPr>
                            <w:rFonts w:ascii="Courier New"/>
                            <w:spacing w:val="-2"/>
                            <w:sz w:val="20"/>
                          </w:rPr>
                          <w:t>else:</w:t>
                        </w:r>
                      </w:p>
                      <w:p w14:paraId="12B427F4">
                        <w:pPr>
                          <w:spacing w:before="0"/>
                          <w:ind w:left="960" w:right="0" w:firstLine="0"/>
                          <w:jc w:val="left"/>
                          <w:rPr>
                            <w:rFonts w:ascii="Courier New"/>
                            <w:sz w:val="20"/>
                          </w:rPr>
                        </w:pPr>
                        <w:r>
                          <w:rPr>
                            <w:rFonts w:ascii="Courier New"/>
                            <w:sz w:val="20"/>
                          </w:rPr>
                          <w:t>print("Nilai</w:t>
                        </w:r>
                        <w:r>
                          <w:rPr>
                            <w:rFonts w:ascii="Courier New"/>
                            <w:spacing w:val="-9"/>
                            <w:sz w:val="20"/>
                          </w:rPr>
                          <w:t xml:space="preserve"> </w:t>
                        </w:r>
                        <w:r>
                          <w:rPr>
                            <w:rFonts w:ascii="Courier New"/>
                            <w:sz w:val="20"/>
                          </w:rPr>
                          <w:t>kenaikan</w:t>
                        </w:r>
                        <w:r>
                          <w:rPr>
                            <w:rFonts w:ascii="Courier New"/>
                            <w:spacing w:val="-8"/>
                            <w:sz w:val="20"/>
                          </w:rPr>
                          <w:t xml:space="preserve"> </w:t>
                        </w:r>
                        <w:r>
                          <w:rPr>
                            <w:rFonts w:ascii="Courier New"/>
                            <w:sz w:val="20"/>
                          </w:rPr>
                          <w:t>harus</w:t>
                        </w:r>
                        <w:r>
                          <w:rPr>
                            <w:rFonts w:ascii="Courier New"/>
                            <w:spacing w:val="-8"/>
                            <w:sz w:val="20"/>
                          </w:rPr>
                          <w:t xml:space="preserve"> </w:t>
                        </w:r>
                        <w:r>
                          <w:rPr>
                            <w:rFonts w:ascii="Courier New"/>
                            <w:sz w:val="20"/>
                          </w:rPr>
                          <w:t>lebih</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pacing w:val="-4"/>
                            <w:sz w:val="20"/>
                          </w:rPr>
                          <w:t>0.")</w:t>
                        </w:r>
                      </w:p>
                      <w:p w14:paraId="50C6FABF">
                        <w:pPr>
                          <w:spacing w:before="0" w:line="240" w:lineRule="auto"/>
                          <w:rPr>
                            <w:rFonts w:ascii="Courier New"/>
                            <w:sz w:val="20"/>
                          </w:rPr>
                        </w:pPr>
                      </w:p>
                      <w:p w14:paraId="6FF4FACE">
                        <w:pPr>
                          <w:spacing w:before="1" w:line="226" w:lineRule="exact"/>
                          <w:ind w:left="0" w:right="0" w:firstLine="0"/>
                          <w:jc w:val="left"/>
                          <w:rPr>
                            <w:rFonts w:ascii="Courier New"/>
                            <w:sz w:val="20"/>
                          </w:rPr>
                        </w:pPr>
                        <w:r>
                          <w:rPr>
                            <w:rFonts w:ascii="Courier New"/>
                            <w:sz w:val="20"/>
                          </w:rPr>
                          <w:t>def</w:t>
                        </w:r>
                        <w:r>
                          <w:rPr>
                            <w:rFonts w:ascii="Courier New"/>
                            <w:spacing w:val="-12"/>
                            <w:sz w:val="20"/>
                          </w:rPr>
                          <w:t xml:space="preserve"> </w:t>
                        </w:r>
                        <w:r>
                          <w:rPr>
                            <w:rFonts w:ascii="Courier New"/>
                            <w:sz w:val="20"/>
                          </w:rPr>
                          <w:t>set_salary(self,</w:t>
                        </w:r>
                        <w:r>
                          <w:rPr>
                            <w:rFonts w:ascii="Courier New"/>
                            <w:spacing w:val="-11"/>
                            <w:sz w:val="20"/>
                          </w:rPr>
                          <w:t xml:space="preserve"> </w:t>
                        </w:r>
                        <w:r>
                          <w:rPr>
                            <w:rFonts w:ascii="Courier New"/>
                            <w:spacing w:val="-2"/>
                            <w:sz w:val="20"/>
                          </w:rPr>
                          <w:t>new_salary):</w:t>
                        </w:r>
                      </w:p>
                      <w:p w14:paraId="67CE6971">
                        <w:pPr>
                          <w:spacing w:before="0"/>
                          <w:ind w:left="480" w:right="439" w:firstLine="0"/>
                          <w:jc w:val="left"/>
                          <w:rPr>
                            <w:rFonts w:ascii="Courier New"/>
                            <w:sz w:val="20"/>
                          </w:rPr>
                        </w:pPr>
                        <w:r>
                          <w:rPr>
                            <w:rFonts w:ascii="Courier New"/>
                            <w:sz w:val="20"/>
                          </w:rPr>
                          <w:t>"""Method</w:t>
                        </w:r>
                        <w:r>
                          <w:rPr>
                            <w:rFonts w:ascii="Courier New"/>
                            <w:spacing w:val="-8"/>
                            <w:sz w:val="20"/>
                          </w:rPr>
                          <w:t xml:space="preserve"> </w:t>
                        </w:r>
                        <w:r>
                          <w:rPr>
                            <w:rFonts w:ascii="Courier New"/>
                            <w:sz w:val="20"/>
                          </w:rPr>
                          <w:t>untuk</w:t>
                        </w:r>
                        <w:r>
                          <w:rPr>
                            <w:rFonts w:ascii="Courier New"/>
                            <w:spacing w:val="-8"/>
                            <w:sz w:val="20"/>
                          </w:rPr>
                          <w:t xml:space="preserve"> </w:t>
                        </w:r>
                        <w:r>
                          <w:rPr>
                            <w:rFonts w:ascii="Courier New"/>
                            <w:sz w:val="20"/>
                          </w:rPr>
                          <w:t>mengubah</w:t>
                        </w:r>
                        <w:r>
                          <w:rPr>
                            <w:rFonts w:ascii="Courier New"/>
                            <w:spacing w:val="-8"/>
                            <w:sz w:val="20"/>
                          </w:rPr>
                          <w:t xml:space="preserve"> </w:t>
                        </w:r>
                        <w:r>
                          <w:rPr>
                            <w:rFonts w:ascii="Courier New"/>
                            <w:sz w:val="20"/>
                          </w:rPr>
                          <w:t>gaji</w:t>
                        </w:r>
                        <w:r>
                          <w:rPr>
                            <w:rFonts w:ascii="Courier New"/>
                            <w:spacing w:val="-8"/>
                            <w:sz w:val="20"/>
                          </w:rPr>
                          <w:t xml:space="preserve"> </w:t>
                        </w:r>
                        <w:r>
                          <w:rPr>
                            <w:rFonts w:ascii="Courier New"/>
                            <w:sz w:val="20"/>
                          </w:rPr>
                          <w:t>dengan</w:t>
                        </w:r>
                        <w:r>
                          <w:rPr>
                            <w:rFonts w:ascii="Courier New"/>
                            <w:spacing w:val="-8"/>
                            <w:sz w:val="20"/>
                          </w:rPr>
                          <w:t xml:space="preserve"> </w:t>
                        </w:r>
                        <w:r>
                          <w:rPr>
                            <w:rFonts w:ascii="Courier New"/>
                            <w:sz w:val="20"/>
                          </w:rPr>
                          <w:t>validasi.""" if new_salary &gt;= 0:</w:t>
                        </w:r>
                      </w:p>
                      <w:p w14:paraId="5A776147">
                        <w:pPr>
                          <w:spacing w:before="0" w:line="226" w:lineRule="exact"/>
                          <w:ind w:left="960" w:right="0" w:firstLine="0"/>
                          <w:jc w:val="left"/>
                          <w:rPr>
                            <w:rFonts w:ascii="Courier New"/>
                            <w:sz w:val="20"/>
                          </w:rPr>
                        </w:pPr>
                        <w:r>
                          <w:rPr>
                            <w:rFonts w:ascii="Courier New"/>
                            <w:sz w:val="20"/>
                          </w:rPr>
                          <w:t>self.</w:t>
                        </w:r>
                        <w:r>
                          <w:rPr>
                            <w:spacing w:val="65"/>
                            <w:sz w:val="20"/>
                            <w:u w:val="single"/>
                          </w:rPr>
                          <w:t xml:space="preserve">  </w:t>
                        </w:r>
                        <w:r>
                          <w:rPr>
                            <w:rFonts w:ascii="Courier New"/>
                            <w:sz w:val="20"/>
                          </w:rPr>
                          <w:t>salary</w:t>
                        </w:r>
                        <w:r>
                          <w:rPr>
                            <w:rFonts w:ascii="Courier New"/>
                            <w:spacing w:val="-2"/>
                            <w:sz w:val="20"/>
                          </w:rPr>
                          <w:t xml:space="preserve"> </w:t>
                        </w:r>
                        <w:r>
                          <w:rPr>
                            <w:rFonts w:ascii="Courier New"/>
                            <w:sz w:val="20"/>
                          </w:rPr>
                          <w:t>=</w:t>
                        </w:r>
                        <w:r>
                          <w:rPr>
                            <w:rFonts w:ascii="Courier New"/>
                            <w:spacing w:val="-4"/>
                            <w:sz w:val="20"/>
                          </w:rPr>
                          <w:t xml:space="preserve"> </w:t>
                        </w:r>
                        <w:r>
                          <w:rPr>
                            <w:rFonts w:ascii="Courier New"/>
                            <w:spacing w:val="-2"/>
                            <w:sz w:val="20"/>
                          </w:rPr>
                          <w:t>new_salary</w:t>
                        </w:r>
                      </w:p>
                      <w:p w14:paraId="1B130A26">
                        <w:pPr>
                          <w:spacing w:before="0"/>
                          <w:ind w:left="480" w:right="0" w:firstLine="480"/>
                          <w:jc w:val="left"/>
                          <w:rPr>
                            <w:rFonts w:ascii="Courier New"/>
                            <w:sz w:val="20"/>
                          </w:rPr>
                        </w:pPr>
                        <w:r>
                          <w:rPr>
                            <w:rFonts w:ascii="Courier New"/>
                            <w:sz w:val="20"/>
                          </w:rPr>
                          <w:t>print(f"Gaji</w:t>
                        </w:r>
                        <w:r>
                          <w:rPr>
                            <w:rFonts w:ascii="Courier New"/>
                            <w:spacing w:val="-10"/>
                            <w:sz w:val="20"/>
                          </w:rPr>
                          <w:t xml:space="preserve"> </w:t>
                        </w:r>
                        <w:r>
                          <w:rPr>
                            <w:rFonts w:ascii="Courier New"/>
                            <w:sz w:val="20"/>
                          </w:rPr>
                          <w:t>diatur</w:t>
                        </w:r>
                        <w:r>
                          <w:rPr>
                            <w:rFonts w:ascii="Courier New"/>
                            <w:spacing w:val="-10"/>
                            <w:sz w:val="20"/>
                          </w:rPr>
                          <w:t xml:space="preserve"> </w:t>
                        </w:r>
                        <w:r>
                          <w:rPr>
                            <w:rFonts w:ascii="Courier New"/>
                            <w:sz w:val="20"/>
                          </w:rPr>
                          <w:t>ulang</w:t>
                        </w:r>
                        <w:r>
                          <w:rPr>
                            <w:rFonts w:ascii="Courier New"/>
                            <w:spacing w:val="-10"/>
                            <w:sz w:val="20"/>
                          </w:rPr>
                          <w:t xml:space="preserve"> </w:t>
                        </w:r>
                        <w:r>
                          <w:rPr>
                            <w:rFonts w:ascii="Courier New"/>
                            <w:sz w:val="20"/>
                          </w:rPr>
                          <w:t>menjadi</w:t>
                        </w:r>
                        <w:r>
                          <w:rPr>
                            <w:rFonts w:ascii="Courier New"/>
                            <w:spacing w:val="-10"/>
                            <w:sz w:val="20"/>
                          </w:rPr>
                          <w:t xml:space="preserve"> </w:t>
                        </w:r>
                        <w:r>
                          <w:rPr>
                            <w:rFonts w:ascii="Courier New"/>
                            <w:sz w:val="20"/>
                          </w:rPr>
                          <w:t xml:space="preserve">{new_salary}.") </w:t>
                        </w:r>
                        <w:r>
                          <w:rPr>
                            <w:rFonts w:ascii="Courier New"/>
                            <w:spacing w:val="-2"/>
                            <w:sz w:val="20"/>
                          </w:rPr>
                          <w:t>else:</w:t>
                        </w:r>
                      </w:p>
                      <w:p w14:paraId="7F9879EF">
                        <w:pPr>
                          <w:spacing w:before="0"/>
                          <w:ind w:left="960" w:right="0" w:firstLine="0"/>
                          <w:jc w:val="left"/>
                          <w:rPr>
                            <w:rFonts w:ascii="Courier New"/>
                            <w:sz w:val="20"/>
                          </w:rPr>
                        </w:pPr>
                        <w:r>
                          <w:rPr>
                            <w:rFonts w:ascii="Courier New"/>
                            <w:sz w:val="20"/>
                          </w:rPr>
                          <w:t>print("Gaji</w:t>
                        </w:r>
                        <w:r>
                          <w:rPr>
                            <w:rFonts w:ascii="Courier New"/>
                            <w:spacing w:val="-9"/>
                            <w:sz w:val="20"/>
                          </w:rPr>
                          <w:t xml:space="preserve"> </w:t>
                        </w:r>
                        <w:r>
                          <w:rPr>
                            <w:rFonts w:ascii="Courier New"/>
                            <w:sz w:val="20"/>
                          </w:rPr>
                          <w:t>tidak</w:t>
                        </w:r>
                        <w:r>
                          <w:rPr>
                            <w:rFonts w:ascii="Courier New"/>
                            <w:spacing w:val="-9"/>
                            <w:sz w:val="20"/>
                          </w:rPr>
                          <w:t xml:space="preserve"> </w:t>
                        </w:r>
                        <w:r>
                          <w:rPr>
                            <w:rFonts w:ascii="Courier New"/>
                            <w:sz w:val="20"/>
                          </w:rPr>
                          <w:t>dapat</w:t>
                        </w:r>
                        <w:r>
                          <w:rPr>
                            <w:rFonts w:ascii="Courier New"/>
                            <w:spacing w:val="-9"/>
                            <w:sz w:val="20"/>
                          </w:rPr>
                          <w:t xml:space="preserve"> </w:t>
                        </w:r>
                        <w:r>
                          <w:rPr>
                            <w:rFonts w:ascii="Courier New"/>
                            <w:sz w:val="20"/>
                          </w:rPr>
                          <w:t>bernilai</w:t>
                        </w:r>
                        <w:r>
                          <w:rPr>
                            <w:rFonts w:ascii="Courier New"/>
                            <w:spacing w:val="-8"/>
                            <w:sz w:val="20"/>
                          </w:rPr>
                          <w:t xml:space="preserve"> </w:t>
                        </w:r>
                        <w:r>
                          <w:rPr>
                            <w:rFonts w:ascii="Courier New"/>
                            <w:spacing w:val="-2"/>
                            <w:sz w:val="20"/>
                          </w:rPr>
                          <w:t>negatif.")</w:t>
                        </w:r>
                      </w:p>
                      <w:p w14:paraId="6C0C47DC">
                        <w:pPr>
                          <w:spacing w:before="0" w:line="240" w:lineRule="auto"/>
                          <w:rPr>
                            <w:rFonts w:ascii="Courier New"/>
                            <w:sz w:val="20"/>
                          </w:rPr>
                        </w:pPr>
                      </w:p>
                      <w:p w14:paraId="0D61700C">
                        <w:pPr>
                          <w:spacing w:before="0"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get_salary(self):</w:t>
                        </w:r>
                      </w:p>
                      <w:p w14:paraId="65989E2C">
                        <w:pPr>
                          <w:spacing w:before="0"/>
                          <w:ind w:left="480" w:right="439" w:firstLine="0"/>
                          <w:jc w:val="left"/>
                          <w:rPr>
                            <w:rFonts w:ascii="Courier New"/>
                            <w:sz w:val="20"/>
                          </w:rPr>
                        </w:pPr>
                        <w:r>
                          <w:rPr>
                            <w:rFonts w:ascii="Courier New"/>
                            <w:sz w:val="20"/>
                          </w:rPr>
                          <w:t>"""Method</w:t>
                        </w:r>
                        <w:r>
                          <w:rPr>
                            <w:rFonts w:ascii="Courier New"/>
                            <w:spacing w:val="-10"/>
                            <w:sz w:val="20"/>
                          </w:rPr>
                          <w:t xml:space="preserve"> </w:t>
                        </w:r>
                        <w:r>
                          <w:rPr>
                            <w:rFonts w:ascii="Courier New"/>
                            <w:sz w:val="20"/>
                          </w:rPr>
                          <w:t>untuk</w:t>
                        </w:r>
                        <w:r>
                          <w:rPr>
                            <w:rFonts w:ascii="Courier New"/>
                            <w:spacing w:val="-10"/>
                            <w:sz w:val="20"/>
                          </w:rPr>
                          <w:t xml:space="preserve"> </w:t>
                        </w:r>
                        <w:r>
                          <w:rPr>
                            <w:rFonts w:ascii="Courier New"/>
                            <w:sz w:val="20"/>
                          </w:rPr>
                          <w:t>mendapatkan</w:t>
                        </w:r>
                        <w:r>
                          <w:rPr>
                            <w:rFonts w:ascii="Courier New"/>
                            <w:spacing w:val="-10"/>
                            <w:sz w:val="20"/>
                          </w:rPr>
                          <w:t xml:space="preserve"> </w:t>
                        </w:r>
                        <w:r>
                          <w:rPr>
                            <w:rFonts w:ascii="Courier New"/>
                            <w:sz w:val="20"/>
                          </w:rPr>
                          <w:t>informasi</w:t>
                        </w:r>
                        <w:r>
                          <w:rPr>
                            <w:rFonts w:ascii="Courier New"/>
                            <w:spacing w:val="-10"/>
                            <w:sz w:val="20"/>
                          </w:rPr>
                          <w:t xml:space="preserve"> </w:t>
                        </w:r>
                        <w:r>
                          <w:rPr>
                            <w:rFonts w:ascii="Courier New"/>
                            <w:sz w:val="20"/>
                          </w:rPr>
                          <w:t>gaji.""" return self.</w:t>
                        </w:r>
                        <w:r>
                          <w:rPr>
                            <w:spacing w:val="80"/>
                            <w:sz w:val="20"/>
                            <w:u w:val="single"/>
                          </w:rPr>
                          <w:t xml:space="preserve"> </w:t>
                        </w:r>
                        <w:r>
                          <w:rPr>
                            <w:rFonts w:ascii="Courier New"/>
                            <w:sz w:val="20"/>
                          </w:rPr>
                          <w:t>salary</w:t>
                        </w:r>
                      </w:p>
                      <w:p w14:paraId="78727D0F">
                        <w:pPr>
                          <w:spacing w:before="226" w:line="226" w:lineRule="exact"/>
                          <w:ind w:left="0" w:right="0" w:firstLine="0"/>
                          <w:jc w:val="left"/>
                          <w:rPr>
                            <w:rFonts w:ascii="Courier New"/>
                            <w:sz w:val="20"/>
                          </w:rPr>
                        </w:pPr>
                        <w:r>
                          <w:rPr>
                            <w:rFonts w:ascii="Courier New"/>
                            <w:sz w:val="20"/>
                          </w:rPr>
                          <w:t>def</w:t>
                        </w:r>
                        <w:r>
                          <w:rPr>
                            <w:rFonts w:ascii="Courier New"/>
                            <w:spacing w:val="-4"/>
                            <w:sz w:val="20"/>
                          </w:rPr>
                          <w:t xml:space="preserve"> </w:t>
                        </w:r>
                        <w:r>
                          <w:rPr>
                            <w:rFonts w:ascii="Courier New"/>
                            <w:spacing w:val="-2"/>
                            <w:sz w:val="20"/>
                          </w:rPr>
                          <w:t>get_employee_info(self):</w:t>
                        </w:r>
                      </w:p>
                    </w:txbxContent>
                  </v:textbox>
                </v:shape>
                <w10:wrap type="none"/>
                <w10:anchorlock/>
              </v:group>
            </w:pict>
          </mc:Fallback>
        </mc:AlternateContent>
      </w:r>
    </w:p>
    <w:p w14:paraId="15320940">
      <w:pPr>
        <w:pStyle w:val="5"/>
        <w:spacing w:after="0"/>
        <w:rPr>
          <w:sz w:val="20"/>
        </w:rPr>
        <w:sectPr>
          <w:pgSz w:w="11910" w:h="16840"/>
          <w:pgMar w:top="1340" w:right="1275" w:bottom="280" w:left="1275" w:header="717" w:footer="0" w:gutter="0"/>
          <w:cols w:space="720" w:num="1"/>
        </w:sectPr>
      </w:pPr>
    </w:p>
    <w:p w14:paraId="1B4E0616">
      <w:pPr>
        <w:pStyle w:val="5"/>
        <w:spacing w:before="9"/>
        <w:rPr>
          <w:sz w:val="7"/>
        </w:rPr>
      </w:pPr>
    </w:p>
    <w:p w14:paraId="2CAA4377">
      <w:pPr>
        <w:pStyle w:val="5"/>
        <w:ind w:left="47" w:right="-15"/>
        <w:rPr>
          <w:sz w:val="20"/>
        </w:rPr>
      </w:pPr>
      <w:r>
        <w:rPr>
          <w:sz w:val="20"/>
        </w:rPr>
        <mc:AlternateContent>
          <mc:Choice Requires="wpg">
            <w:drawing>
              <wp:inline distT="0" distB="0" distL="0" distR="0">
                <wp:extent cx="5882640" cy="3471545"/>
                <wp:effectExtent l="0" t="0" r="0" b="5079"/>
                <wp:docPr id="23" name="Group 23"/>
                <wp:cNvGraphicFramePr/>
                <a:graphic xmlns:a="http://schemas.openxmlformats.org/drawingml/2006/main">
                  <a:graphicData uri="http://schemas.microsoft.com/office/word/2010/wordprocessingGroup">
                    <wpg:wgp>
                      <wpg:cNvGrpSpPr/>
                      <wpg:grpSpPr>
                        <a:xfrm>
                          <a:off x="0" y="0"/>
                          <a:ext cx="5882640" cy="3471545"/>
                          <a:chOff x="0" y="0"/>
                          <a:chExt cx="5882640" cy="3471545"/>
                        </a:xfrm>
                      </wpg:grpSpPr>
                      <wps:wsp>
                        <wps:cNvPr id="24" name="Graphic 24"/>
                        <wps:cNvSpPr/>
                        <wps:spPr>
                          <a:xfrm>
                            <a:off x="0" y="99"/>
                            <a:ext cx="5882640" cy="3470910"/>
                          </a:xfrm>
                          <a:custGeom>
                            <a:avLst/>
                            <a:gdLst/>
                            <a:ahLst/>
                            <a:cxnLst/>
                            <a:rect l="l" t="t" r="r" b="b"/>
                            <a:pathLst>
                              <a:path w="5882640" h="3470910">
                                <a:moveTo>
                                  <a:pt x="6096" y="2734754"/>
                                </a:moveTo>
                                <a:lnTo>
                                  <a:pt x="0" y="2734754"/>
                                </a:lnTo>
                                <a:lnTo>
                                  <a:pt x="0" y="2877997"/>
                                </a:lnTo>
                                <a:lnTo>
                                  <a:pt x="0" y="3021253"/>
                                </a:lnTo>
                                <a:lnTo>
                                  <a:pt x="0" y="3166033"/>
                                </a:lnTo>
                                <a:lnTo>
                                  <a:pt x="0" y="3309289"/>
                                </a:lnTo>
                                <a:lnTo>
                                  <a:pt x="0" y="3464737"/>
                                </a:lnTo>
                                <a:lnTo>
                                  <a:pt x="6096" y="3464737"/>
                                </a:lnTo>
                                <a:lnTo>
                                  <a:pt x="6096" y="3309289"/>
                                </a:lnTo>
                                <a:lnTo>
                                  <a:pt x="6096" y="3166033"/>
                                </a:lnTo>
                                <a:lnTo>
                                  <a:pt x="6096" y="3021253"/>
                                </a:lnTo>
                                <a:lnTo>
                                  <a:pt x="6096" y="2877997"/>
                                </a:lnTo>
                                <a:lnTo>
                                  <a:pt x="6096" y="2734754"/>
                                </a:lnTo>
                                <a:close/>
                              </a:path>
                              <a:path w="5882640" h="3470910">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3470910">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3470910">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3470910">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3470910">
                                <a:moveTo>
                                  <a:pt x="6096" y="0"/>
                                </a:moveTo>
                                <a:lnTo>
                                  <a:pt x="0" y="0"/>
                                </a:lnTo>
                                <a:lnTo>
                                  <a:pt x="0" y="143560"/>
                                </a:lnTo>
                                <a:lnTo>
                                  <a:pt x="0" y="288340"/>
                                </a:lnTo>
                                <a:lnTo>
                                  <a:pt x="0" y="431596"/>
                                </a:lnTo>
                                <a:lnTo>
                                  <a:pt x="6096" y="431596"/>
                                </a:lnTo>
                                <a:lnTo>
                                  <a:pt x="6096" y="288340"/>
                                </a:lnTo>
                                <a:lnTo>
                                  <a:pt x="6096" y="143560"/>
                                </a:lnTo>
                                <a:lnTo>
                                  <a:pt x="6096" y="0"/>
                                </a:lnTo>
                                <a:close/>
                              </a:path>
                              <a:path w="5882640" h="3470910">
                                <a:moveTo>
                                  <a:pt x="5882322" y="3464750"/>
                                </a:moveTo>
                                <a:lnTo>
                                  <a:pt x="5876290" y="3464750"/>
                                </a:lnTo>
                                <a:lnTo>
                                  <a:pt x="6096" y="3464750"/>
                                </a:lnTo>
                                <a:lnTo>
                                  <a:pt x="0" y="3464750"/>
                                </a:lnTo>
                                <a:lnTo>
                                  <a:pt x="0" y="3470833"/>
                                </a:lnTo>
                                <a:lnTo>
                                  <a:pt x="6096" y="3470833"/>
                                </a:lnTo>
                                <a:lnTo>
                                  <a:pt x="5876239" y="3470833"/>
                                </a:lnTo>
                                <a:lnTo>
                                  <a:pt x="5882322" y="3470833"/>
                                </a:lnTo>
                                <a:lnTo>
                                  <a:pt x="5882322" y="3464750"/>
                                </a:lnTo>
                                <a:close/>
                              </a:path>
                              <a:path w="5882640" h="3470910">
                                <a:moveTo>
                                  <a:pt x="5882322" y="2734754"/>
                                </a:moveTo>
                                <a:lnTo>
                                  <a:pt x="5876239" y="2734754"/>
                                </a:lnTo>
                                <a:lnTo>
                                  <a:pt x="5876239" y="2877997"/>
                                </a:lnTo>
                                <a:lnTo>
                                  <a:pt x="5876239" y="3021253"/>
                                </a:lnTo>
                                <a:lnTo>
                                  <a:pt x="5876239" y="3166033"/>
                                </a:lnTo>
                                <a:lnTo>
                                  <a:pt x="5876239" y="3309289"/>
                                </a:lnTo>
                                <a:lnTo>
                                  <a:pt x="5876239" y="3464737"/>
                                </a:lnTo>
                                <a:lnTo>
                                  <a:pt x="5882322" y="3464737"/>
                                </a:lnTo>
                                <a:lnTo>
                                  <a:pt x="5882322" y="3309289"/>
                                </a:lnTo>
                                <a:lnTo>
                                  <a:pt x="5882322" y="3166033"/>
                                </a:lnTo>
                                <a:lnTo>
                                  <a:pt x="5882322" y="3021253"/>
                                </a:lnTo>
                                <a:lnTo>
                                  <a:pt x="5882322" y="2877997"/>
                                </a:lnTo>
                                <a:lnTo>
                                  <a:pt x="5882322" y="2734754"/>
                                </a:lnTo>
                                <a:close/>
                              </a:path>
                              <a:path w="5882640" h="3470910">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3470910">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3470910">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3470910">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3470910">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25" name="Textbox 25"/>
                        <wps:cNvSpPr txBox="1"/>
                        <wps:spPr>
                          <a:xfrm>
                            <a:off x="74676" y="0"/>
                            <a:ext cx="1079500" cy="287020"/>
                          </a:xfrm>
                          <a:prstGeom prst="rect">
                            <a:avLst/>
                          </a:prstGeom>
                        </wps:spPr>
                        <wps:txbx>
                          <w:txbxContent>
                            <w:p w14:paraId="3B41997E">
                              <w:pPr>
                                <w:spacing w:before="0" w:line="226" w:lineRule="exact"/>
                                <w:ind w:left="0" w:right="0" w:firstLine="0"/>
                                <w:jc w:val="left"/>
                                <w:rPr>
                                  <w:rFonts w:ascii="Courier New"/>
                                  <w:sz w:val="20"/>
                                </w:rPr>
                              </w:pPr>
                              <w:r>
                                <w:rPr>
                                  <w:rFonts w:ascii="Courier New"/>
                                  <w:spacing w:val="-5"/>
                                  <w:sz w:val="20"/>
                                </w:rPr>
                                <w:t>28:</w:t>
                              </w:r>
                            </w:p>
                            <w:p w14:paraId="510C5CAD">
                              <w:pPr>
                                <w:spacing w:before="0" w:line="226" w:lineRule="exact"/>
                                <w:ind w:left="0" w:right="0" w:firstLine="0"/>
                                <w:jc w:val="left"/>
                                <w:rPr>
                                  <w:rFonts w:ascii="Courier New"/>
                                  <w:sz w:val="20"/>
                                </w:rPr>
                              </w:pPr>
                              <w:r>
                                <w:rPr>
                                  <w:rFonts w:ascii="Courier New"/>
                                  <w:spacing w:val="-2"/>
                                  <w:sz w:val="20"/>
                                </w:rPr>
                                <w:t>menyeluruh."""</w:t>
                              </w:r>
                            </w:p>
                          </w:txbxContent>
                        </wps:txbx>
                        <wps:bodyPr wrap="square" lIns="0" tIns="0" rIns="0" bIns="0" rtlCol="0">
                          <a:noAutofit/>
                        </wps:bodyPr>
                      </wps:wsp>
                      <wps:wsp>
                        <wps:cNvPr id="26" name="Textbox 26"/>
                        <wps:cNvSpPr txBox="1"/>
                        <wps:spPr>
                          <a:xfrm>
                            <a:off x="1486073" y="0"/>
                            <a:ext cx="4326890" cy="143510"/>
                          </a:xfrm>
                          <a:prstGeom prst="rect">
                            <a:avLst/>
                          </a:prstGeom>
                        </wps:spPr>
                        <wps:txbx>
                          <w:txbxContent>
                            <w:p w14:paraId="695F3926">
                              <w:pPr>
                                <w:spacing w:before="0" w:line="226" w:lineRule="exact"/>
                                <w:ind w:left="0" w:right="0" w:firstLine="0"/>
                                <w:jc w:val="left"/>
                                <w:rPr>
                                  <w:rFonts w:ascii="Courier New"/>
                                  <w:sz w:val="20"/>
                                </w:rPr>
                              </w:pPr>
                              <w:r>
                                <w:rPr>
                                  <w:rFonts w:ascii="Courier New"/>
                                  <w:sz w:val="20"/>
                                </w:rPr>
                                <w:t>"""Method</w:t>
                              </w:r>
                              <w:r>
                                <w:rPr>
                                  <w:rFonts w:ascii="Courier New"/>
                                  <w:spacing w:val="73"/>
                                  <w:sz w:val="20"/>
                                </w:rPr>
                                <w:t xml:space="preserve"> </w:t>
                              </w:r>
                              <w:r>
                                <w:rPr>
                                  <w:rFonts w:ascii="Courier New"/>
                                  <w:sz w:val="20"/>
                                </w:rPr>
                                <w:t>untuk</w:t>
                              </w:r>
                              <w:r>
                                <w:rPr>
                                  <w:rFonts w:ascii="Courier New"/>
                                  <w:spacing w:val="74"/>
                                  <w:sz w:val="20"/>
                                </w:rPr>
                                <w:t xml:space="preserve"> </w:t>
                              </w:r>
                              <w:r>
                                <w:rPr>
                                  <w:rFonts w:ascii="Courier New"/>
                                  <w:sz w:val="20"/>
                                </w:rPr>
                                <w:t>menampilkan</w:t>
                              </w:r>
                              <w:r>
                                <w:rPr>
                                  <w:rFonts w:ascii="Courier New"/>
                                  <w:spacing w:val="74"/>
                                  <w:sz w:val="20"/>
                                </w:rPr>
                                <w:t xml:space="preserve"> </w:t>
                              </w:r>
                              <w:r>
                                <w:rPr>
                                  <w:rFonts w:ascii="Courier New"/>
                                  <w:sz w:val="20"/>
                                </w:rPr>
                                <w:t>informasi</w:t>
                              </w:r>
                              <w:r>
                                <w:rPr>
                                  <w:rFonts w:ascii="Courier New"/>
                                  <w:spacing w:val="73"/>
                                  <w:sz w:val="20"/>
                                </w:rPr>
                                <w:t xml:space="preserve"> </w:t>
                              </w:r>
                              <w:r>
                                <w:rPr>
                                  <w:rFonts w:ascii="Courier New"/>
                                  <w:sz w:val="20"/>
                                </w:rPr>
                                <w:t>karyawan</w:t>
                              </w:r>
                              <w:r>
                                <w:rPr>
                                  <w:rFonts w:ascii="Courier New"/>
                                  <w:spacing w:val="74"/>
                                  <w:sz w:val="20"/>
                                </w:rPr>
                                <w:t xml:space="preserve"> </w:t>
                              </w:r>
                              <w:r>
                                <w:rPr>
                                  <w:rFonts w:ascii="Courier New"/>
                                  <w:spacing w:val="-2"/>
                                  <w:sz w:val="20"/>
                                </w:rPr>
                                <w:t>secara</w:t>
                              </w:r>
                            </w:p>
                          </w:txbxContent>
                        </wps:txbx>
                        <wps:bodyPr wrap="square" lIns="0" tIns="0" rIns="0" bIns="0" rtlCol="0">
                          <a:noAutofit/>
                        </wps:bodyPr>
                      </wps:wsp>
                      <wps:wsp>
                        <wps:cNvPr id="27" name="Textbox 27"/>
                        <wps:cNvSpPr txBox="1"/>
                        <wps:spPr>
                          <a:xfrm>
                            <a:off x="74676" y="280878"/>
                            <a:ext cx="5194300" cy="582295"/>
                          </a:xfrm>
                          <a:prstGeom prst="rect">
                            <a:avLst/>
                          </a:prstGeom>
                        </wps:spPr>
                        <wps:txbx>
                          <w:txbxContent>
                            <w:p w14:paraId="3EB0EA59">
                              <w:pPr>
                                <w:tabs>
                                  <w:tab w:val="left" w:pos="1439"/>
                                </w:tabs>
                                <w:spacing w:before="11"/>
                                <w:ind w:left="0" w:right="18" w:firstLine="0"/>
                                <w:jc w:val="left"/>
                                <w:rPr>
                                  <w:rFonts w:ascii="Courier New"/>
                                  <w:sz w:val="20"/>
                                </w:rPr>
                              </w:pPr>
                              <w:r>
                                <w:rPr>
                                  <w:rFonts w:ascii="Courier New"/>
                                  <w:spacing w:val="-4"/>
                                  <w:sz w:val="20"/>
                                </w:rPr>
                                <w:t>29:</w:t>
                              </w:r>
                              <w:r>
                                <w:rPr>
                                  <w:rFonts w:ascii="Courier New"/>
                                  <w:sz w:val="20"/>
                                </w:rPr>
                                <w:tab/>
                              </w:r>
                              <w:r>
                                <w:rPr>
                                  <w:rFonts w:ascii="Courier New"/>
                                  <w:sz w:val="20"/>
                                </w:rPr>
                                <w:t>return f"Employee: {self.</w:t>
                              </w:r>
                              <w:r>
                                <w:rPr>
                                  <w:spacing w:val="80"/>
                                  <w:w w:val="150"/>
                                  <w:sz w:val="20"/>
                                  <w:u w:val="single"/>
                                </w:rPr>
                                <w:t xml:space="preserve"> </w:t>
                              </w:r>
                              <w:r>
                                <w:rPr>
                                  <w:rFonts w:ascii="Courier New"/>
                                  <w:sz w:val="20"/>
                                </w:rPr>
                                <w:t>name}, Gaji: {self.</w:t>
                              </w:r>
                              <w:r>
                                <w:rPr>
                                  <w:spacing w:val="80"/>
                                  <w:w w:val="150"/>
                                  <w:sz w:val="20"/>
                                  <w:u w:val="single"/>
                                </w:rPr>
                                <w:t xml:space="preserve"> </w:t>
                              </w:r>
                              <w:r>
                                <w:rPr>
                                  <w:rFonts w:ascii="Courier New"/>
                                  <w:sz w:val="20"/>
                                </w:rPr>
                                <w:t xml:space="preserve">salary}" </w:t>
                              </w:r>
                              <w:r>
                                <w:rPr>
                                  <w:rFonts w:ascii="Courier New"/>
                                  <w:spacing w:val="-4"/>
                                  <w:sz w:val="20"/>
                                </w:rPr>
                                <w:t>30:</w:t>
                              </w:r>
                            </w:p>
                            <w:p w14:paraId="4CFF92F3">
                              <w:pPr>
                                <w:spacing w:before="0" w:line="226" w:lineRule="exact"/>
                                <w:ind w:left="0" w:right="0" w:firstLine="0"/>
                                <w:jc w:val="left"/>
                                <w:rPr>
                                  <w:rFonts w:ascii="Courier New"/>
                                  <w:sz w:val="20"/>
                                </w:rPr>
                              </w:pPr>
                              <w:r>
                                <w:rPr>
                                  <w:rFonts w:ascii="Courier New"/>
                                  <w:sz w:val="20"/>
                                </w:rPr>
                                <w:t>31:</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Contoh</w:t>
                              </w:r>
                              <w:r>
                                <w:rPr>
                                  <w:rFonts w:ascii="Courier New"/>
                                  <w:spacing w:val="-4"/>
                                  <w:sz w:val="20"/>
                                </w:rPr>
                                <w:t xml:space="preserve"> </w:t>
                              </w:r>
                              <w:r>
                                <w:rPr>
                                  <w:rFonts w:ascii="Courier New"/>
                                  <w:spacing w:val="-2"/>
                                  <w:sz w:val="20"/>
                                </w:rPr>
                                <w:t>penggunaan</w:t>
                              </w:r>
                            </w:p>
                            <w:p w14:paraId="00967F27">
                              <w:pPr>
                                <w:tabs>
                                  <w:tab w:val="left" w:pos="1844"/>
                                </w:tabs>
                                <w:spacing w:before="0" w:line="226" w:lineRule="exact"/>
                                <w:ind w:left="0" w:right="0" w:firstLine="0"/>
                                <w:jc w:val="left"/>
                                <w:rPr>
                                  <w:rFonts w:ascii="Courier New"/>
                                  <w:sz w:val="20"/>
                                </w:rPr>
                              </w:pPr>
                              <w:r>
                                <w:rPr>
                                  <w:rFonts w:ascii="Courier New"/>
                                  <w:sz w:val="20"/>
                                </w:rPr>
                                <w:t>32:</w:t>
                              </w:r>
                              <w:r>
                                <w:rPr>
                                  <w:rFonts w:ascii="Courier New"/>
                                  <w:spacing w:val="-4"/>
                                  <w:sz w:val="20"/>
                                </w:rPr>
                                <w:t xml:space="preserve"> </w:t>
                              </w:r>
                              <w:r>
                                <w:rPr>
                                  <w:rFonts w:ascii="Courier New"/>
                                  <w:sz w:val="20"/>
                                </w:rPr>
                                <w:t>if</w:t>
                              </w:r>
                              <w:r>
                                <w:rPr>
                                  <w:rFonts w:ascii="Courier New"/>
                                  <w:spacing w:val="-1"/>
                                  <w:sz w:val="20"/>
                                </w:rPr>
                                <w:t xml:space="preserve"> </w:t>
                              </w:r>
                              <w:r>
                                <w:rPr>
                                  <w:spacing w:val="68"/>
                                  <w:sz w:val="20"/>
                                  <w:u w:val="single"/>
                                </w:rPr>
                                <w:t xml:space="preserve">  </w:t>
                              </w:r>
                              <w:r>
                                <w:rPr>
                                  <w:rFonts w:ascii="Courier New"/>
                                  <w:spacing w:val="-4"/>
                                  <w:sz w:val="20"/>
                                </w:rPr>
                                <w:t>name</w:t>
                              </w:r>
                              <w:r>
                                <w:rPr>
                                  <w:sz w:val="20"/>
                                  <w:u w:val="single"/>
                                </w:rPr>
                                <w:tab/>
                              </w:r>
                              <w:r>
                                <w:rPr>
                                  <w:spacing w:val="31"/>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wps:txbx>
                        <wps:bodyPr wrap="square" lIns="0" tIns="0" rIns="0" bIns="0" rtlCol="0">
                          <a:noAutofit/>
                        </wps:bodyPr>
                      </wps:wsp>
                      <wps:wsp>
                        <wps:cNvPr id="28" name="Textbox 28"/>
                        <wps:cNvSpPr txBox="1"/>
                        <wps:spPr>
                          <a:xfrm>
                            <a:off x="74676" y="862838"/>
                            <a:ext cx="241300" cy="2159000"/>
                          </a:xfrm>
                          <a:prstGeom prst="rect">
                            <a:avLst/>
                          </a:prstGeom>
                        </wps:spPr>
                        <wps:txbx>
                          <w:txbxContent>
                            <w:p w14:paraId="5D79AAB1">
                              <w:pPr>
                                <w:spacing w:before="0" w:line="226" w:lineRule="exact"/>
                                <w:ind w:left="0" w:right="0" w:firstLine="0"/>
                                <w:jc w:val="left"/>
                                <w:rPr>
                                  <w:rFonts w:ascii="Courier New"/>
                                  <w:sz w:val="20"/>
                                </w:rPr>
                              </w:pPr>
                              <w:r>
                                <w:rPr>
                                  <w:rFonts w:ascii="Courier New"/>
                                  <w:spacing w:val="-5"/>
                                  <w:sz w:val="20"/>
                                </w:rPr>
                                <w:t>33:</w:t>
                              </w:r>
                            </w:p>
                            <w:p w14:paraId="1C3C5175">
                              <w:pPr>
                                <w:spacing w:before="1" w:line="226" w:lineRule="exact"/>
                                <w:ind w:left="0" w:right="0" w:firstLine="0"/>
                                <w:jc w:val="left"/>
                                <w:rPr>
                                  <w:rFonts w:ascii="Courier New"/>
                                  <w:sz w:val="20"/>
                                </w:rPr>
                              </w:pPr>
                              <w:r>
                                <w:rPr>
                                  <w:rFonts w:ascii="Courier New"/>
                                  <w:spacing w:val="-5"/>
                                  <w:sz w:val="20"/>
                                </w:rPr>
                                <w:t>34:</w:t>
                              </w:r>
                            </w:p>
                            <w:p w14:paraId="3EC5FFBC">
                              <w:pPr>
                                <w:spacing w:before="0" w:line="226" w:lineRule="exact"/>
                                <w:ind w:left="0" w:right="0" w:firstLine="0"/>
                                <w:jc w:val="left"/>
                                <w:rPr>
                                  <w:rFonts w:ascii="Courier New"/>
                                  <w:sz w:val="20"/>
                                </w:rPr>
                              </w:pPr>
                              <w:r>
                                <w:rPr>
                                  <w:rFonts w:ascii="Courier New"/>
                                  <w:spacing w:val="-5"/>
                                  <w:sz w:val="20"/>
                                </w:rPr>
                                <w:t>35:</w:t>
                              </w:r>
                            </w:p>
                            <w:p w14:paraId="28328A50">
                              <w:pPr>
                                <w:spacing w:before="2" w:line="226" w:lineRule="exact"/>
                                <w:ind w:left="0" w:right="0" w:firstLine="0"/>
                                <w:jc w:val="left"/>
                                <w:rPr>
                                  <w:rFonts w:ascii="Courier New"/>
                                  <w:sz w:val="20"/>
                                </w:rPr>
                              </w:pPr>
                              <w:r>
                                <w:rPr>
                                  <w:rFonts w:ascii="Courier New"/>
                                  <w:spacing w:val="-5"/>
                                  <w:sz w:val="20"/>
                                </w:rPr>
                                <w:t>36:</w:t>
                              </w:r>
                            </w:p>
                            <w:p w14:paraId="7C31D8B7">
                              <w:pPr>
                                <w:spacing w:before="0" w:line="226" w:lineRule="exact"/>
                                <w:ind w:left="0" w:right="0" w:firstLine="0"/>
                                <w:jc w:val="left"/>
                                <w:rPr>
                                  <w:rFonts w:ascii="Courier New"/>
                                  <w:sz w:val="20"/>
                                </w:rPr>
                              </w:pPr>
                              <w:r>
                                <w:rPr>
                                  <w:rFonts w:ascii="Courier New"/>
                                  <w:spacing w:val="-5"/>
                                  <w:sz w:val="20"/>
                                </w:rPr>
                                <w:t>37:</w:t>
                              </w:r>
                            </w:p>
                            <w:p w14:paraId="02BC2728">
                              <w:pPr>
                                <w:spacing w:before="0" w:line="226" w:lineRule="exact"/>
                                <w:ind w:left="0" w:right="0" w:firstLine="0"/>
                                <w:jc w:val="left"/>
                                <w:rPr>
                                  <w:rFonts w:ascii="Courier New"/>
                                  <w:sz w:val="20"/>
                                </w:rPr>
                              </w:pPr>
                              <w:r>
                                <w:rPr>
                                  <w:rFonts w:ascii="Courier New"/>
                                  <w:spacing w:val="-5"/>
                                  <w:sz w:val="20"/>
                                </w:rPr>
                                <w:t>38:</w:t>
                              </w:r>
                            </w:p>
                            <w:p w14:paraId="45F4037E">
                              <w:pPr>
                                <w:spacing w:before="1" w:line="226" w:lineRule="exact"/>
                                <w:ind w:left="0" w:right="0" w:firstLine="0"/>
                                <w:jc w:val="left"/>
                                <w:rPr>
                                  <w:rFonts w:ascii="Courier New"/>
                                  <w:sz w:val="20"/>
                                </w:rPr>
                              </w:pPr>
                              <w:r>
                                <w:rPr>
                                  <w:rFonts w:ascii="Courier New"/>
                                  <w:spacing w:val="-5"/>
                                  <w:sz w:val="20"/>
                                </w:rPr>
                                <w:t>39:</w:t>
                              </w:r>
                            </w:p>
                            <w:p w14:paraId="3C2F14F0">
                              <w:pPr>
                                <w:spacing w:before="0" w:line="226" w:lineRule="exact"/>
                                <w:ind w:left="0" w:right="0" w:firstLine="0"/>
                                <w:jc w:val="left"/>
                                <w:rPr>
                                  <w:rFonts w:ascii="Courier New"/>
                                  <w:sz w:val="20"/>
                                </w:rPr>
                              </w:pPr>
                              <w:r>
                                <w:rPr>
                                  <w:rFonts w:ascii="Courier New"/>
                                  <w:spacing w:val="-5"/>
                                  <w:sz w:val="20"/>
                                </w:rPr>
                                <w:t>40:</w:t>
                              </w:r>
                            </w:p>
                            <w:p w14:paraId="4DA69C65">
                              <w:pPr>
                                <w:spacing w:before="1" w:line="226" w:lineRule="exact"/>
                                <w:ind w:left="0" w:right="0" w:firstLine="0"/>
                                <w:jc w:val="left"/>
                                <w:rPr>
                                  <w:rFonts w:ascii="Courier New"/>
                                  <w:sz w:val="20"/>
                                </w:rPr>
                              </w:pPr>
                              <w:r>
                                <w:rPr>
                                  <w:rFonts w:ascii="Courier New"/>
                                  <w:spacing w:val="-5"/>
                                  <w:sz w:val="20"/>
                                </w:rPr>
                                <w:t>41:</w:t>
                              </w:r>
                            </w:p>
                            <w:p w14:paraId="4C86B182">
                              <w:pPr>
                                <w:spacing w:before="0" w:line="226" w:lineRule="exact"/>
                                <w:ind w:left="0" w:right="0" w:firstLine="0"/>
                                <w:jc w:val="left"/>
                                <w:rPr>
                                  <w:rFonts w:ascii="Courier New"/>
                                  <w:sz w:val="20"/>
                                </w:rPr>
                              </w:pPr>
                              <w:r>
                                <w:rPr>
                                  <w:rFonts w:ascii="Courier New"/>
                                  <w:spacing w:val="-5"/>
                                  <w:sz w:val="20"/>
                                </w:rPr>
                                <w:t>42:</w:t>
                              </w:r>
                            </w:p>
                            <w:p w14:paraId="2FAB8DAC">
                              <w:pPr>
                                <w:spacing w:before="0"/>
                                <w:ind w:left="0" w:right="0" w:firstLine="0"/>
                                <w:jc w:val="left"/>
                                <w:rPr>
                                  <w:rFonts w:ascii="Courier New"/>
                                  <w:sz w:val="20"/>
                                </w:rPr>
                              </w:pPr>
                              <w:r>
                                <w:rPr>
                                  <w:rFonts w:ascii="Courier New"/>
                                  <w:spacing w:val="-5"/>
                                  <w:sz w:val="20"/>
                                </w:rPr>
                                <w:t>43:</w:t>
                              </w:r>
                            </w:p>
                            <w:p w14:paraId="62D985C0">
                              <w:pPr>
                                <w:spacing w:before="2" w:line="226" w:lineRule="exact"/>
                                <w:ind w:left="0" w:right="0" w:firstLine="0"/>
                                <w:jc w:val="left"/>
                                <w:rPr>
                                  <w:rFonts w:ascii="Courier New"/>
                                  <w:sz w:val="20"/>
                                </w:rPr>
                              </w:pPr>
                              <w:r>
                                <w:rPr>
                                  <w:rFonts w:ascii="Courier New"/>
                                  <w:spacing w:val="-5"/>
                                  <w:sz w:val="20"/>
                                </w:rPr>
                                <w:t>44:</w:t>
                              </w:r>
                            </w:p>
                            <w:p w14:paraId="3C7A44F2">
                              <w:pPr>
                                <w:spacing w:before="0" w:line="226" w:lineRule="exact"/>
                                <w:ind w:left="0" w:right="0" w:firstLine="0"/>
                                <w:jc w:val="left"/>
                                <w:rPr>
                                  <w:rFonts w:ascii="Courier New"/>
                                  <w:sz w:val="20"/>
                                </w:rPr>
                              </w:pPr>
                              <w:r>
                                <w:rPr>
                                  <w:rFonts w:ascii="Courier New"/>
                                  <w:spacing w:val="-5"/>
                                  <w:sz w:val="20"/>
                                </w:rPr>
                                <w:t>45:</w:t>
                              </w:r>
                            </w:p>
                            <w:p w14:paraId="30D1AA9F">
                              <w:pPr>
                                <w:spacing w:before="1" w:line="226" w:lineRule="exact"/>
                                <w:ind w:left="0" w:right="0" w:firstLine="0"/>
                                <w:jc w:val="left"/>
                                <w:rPr>
                                  <w:rFonts w:ascii="Courier New"/>
                                  <w:sz w:val="20"/>
                                </w:rPr>
                              </w:pPr>
                              <w:r>
                                <w:rPr>
                                  <w:rFonts w:ascii="Courier New"/>
                                  <w:spacing w:val="-5"/>
                                  <w:sz w:val="20"/>
                                </w:rPr>
                                <w:t>46:</w:t>
                              </w:r>
                            </w:p>
                            <w:p w14:paraId="08A35C9A">
                              <w:pPr>
                                <w:spacing w:before="0" w:line="226" w:lineRule="exact"/>
                                <w:ind w:left="0" w:right="0" w:firstLine="0"/>
                                <w:jc w:val="left"/>
                                <w:rPr>
                                  <w:rFonts w:ascii="Courier New"/>
                                  <w:sz w:val="20"/>
                                </w:rPr>
                              </w:pPr>
                              <w:r>
                                <w:rPr>
                                  <w:rFonts w:ascii="Courier New"/>
                                  <w:spacing w:val="-5"/>
                                  <w:sz w:val="20"/>
                                </w:rPr>
                                <w:t>47:</w:t>
                              </w:r>
                            </w:p>
                          </w:txbxContent>
                        </wps:txbx>
                        <wps:bodyPr wrap="square" lIns="0" tIns="0" rIns="0" bIns="0" rtlCol="0">
                          <a:noAutofit/>
                        </wps:bodyPr>
                      </wps:wsp>
                      <wps:wsp>
                        <wps:cNvPr id="29" name="Textbox 29"/>
                        <wps:cNvSpPr txBox="1"/>
                        <wps:spPr>
                          <a:xfrm>
                            <a:off x="684276" y="862838"/>
                            <a:ext cx="5118100" cy="288290"/>
                          </a:xfrm>
                          <a:prstGeom prst="rect">
                            <a:avLst/>
                          </a:prstGeom>
                        </wps:spPr>
                        <wps:txbx>
                          <w:txbxContent>
                            <w:p w14:paraId="487C7AC0">
                              <w:pPr>
                                <w:spacing w:before="0"/>
                                <w:ind w:left="0" w:right="0" w:firstLine="0"/>
                                <w:jc w:val="left"/>
                                <w:rPr>
                                  <w:rFonts w:ascii="Courier New"/>
                                  <w:sz w:val="20"/>
                                </w:rPr>
                              </w:pPr>
                              <w:r>
                                <w:rPr>
                                  <w:rFonts w:ascii="Courier New"/>
                                  <w:sz w:val="20"/>
                                </w:rPr>
                                <w:t>#</w:t>
                              </w:r>
                              <w:r>
                                <w:rPr>
                                  <w:rFonts w:ascii="Courier New"/>
                                  <w:spacing w:val="-4"/>
                                  <w:sz w:val="20"/>
                                </w:rPr>
                                <w:t xml:space="preserve"> </w:t>
                              </w:r>
                              <w:r>
                                <w:rPr>
                                  <w:rFonts w:ascii="Courier New"/>
                                  <w:sz w:val="20"/>
                                </w:rPr>
                                <w:t>Membuat</w:t>
                              </w:r>
                              <w:r>
                                <w:rPr>
                                  <w:rFonts w:ascii="Courier New"/>
                                  <w:spacing w:val="-4"/>
                                  <w:sz w:val="20"/>
                                </w:rPr>
                                <w:t xml:space="preserve"> </w:t>
                              </w:r>
                              <w:r>
                                <w:rPr>
                                  <w:rFonts w:ascii="Courier New"/>
                                  <w:sz w:val="20"/>
                                </w:rPr>
                                <w:t>objek</w:t>
                              </w:r>
                              <w:r>
                                <w:rPr>
                                  <w:rFonts w:ascii="Courier New"/>
                                  <w:spacing w:val="-4"/>
                                  <w:sz w:val="20"/>
                                </w:rPr>
                                <w:t xml:space="preserve"> </w:t>
                              </w:r>
                              <w:r>
                                <w:rPr>
                                  <w:rFonts w:ascii="Courier New"/>
                                  <w:sz w:val="20"/>
                                </w:rPr>
                                <w:t>Employee</w:t>
                              </w:r>
                              <w:r>
                                <w:rPr>
                                  <w:rFonts w:ascii="Courier New"/>
                                  <w:spacing w:val="-4"/>
                                  <w:sz w:val="20"/>
                                </w:rPr>
                                <w:t xml:space="preserve"> </w:t>
                              </w:r>
                              <w:r>
                                <w:rPr>
                                  <w:rFonts w:ascii="Courier New"/>
                                  <w:sz w:val="20"/>
                                </w:rPr>
                                <w:t>dengan</w:t>
                              </w:r>
                              <w:r>
                                <w:rPr>
                                  <w:rFonts w:ascii="Courier New"/>
                                  <w:spacing w:val="-4"/>
                                  <w:sz w:val="20"/>
                                </w:rPr>
                                <w:t xml:space="preserve"> </w:t>
                              </w:r>
                              <w:r>
                                <w:rPr>
                                  <w:rFonts w:ascii="Courier New"/>
                                  <w:sz w:val="20"/>
                                </w:rPr>
                                <w:t>nama</w:t>
                              </w:r>
                              <w:r>
                                <w:rPr>
                                  <w:rFonts w:ascii="Courier New"/>
                                  <w:spacing w:val="-4"/>
                                  <w:sz w:val="20"/>
                                </w:rPr>
                                <w:t xml:space="preserve"> </w:t>
                              </w:r>
                              <w:r>
                                <w:rPr>
                                  <w:rFonts w:ascii="Courier New"/>
                                  <w:sz w:val="20"/>
                                </w:rPr>
                                <w:t>"John</w:t>
                              </w:r>
                              <w:r>
                                <w:rPr>
                                  <w:rFonts w:ascii="Courier New"/>
                                  <w:spacing w:val="-4"/>
                                  <w:sz w:val="20"/>
                                </w:rPr>
                                <w:t xml:space="preserve"> </w:t>
                              </w:r>
                              <w:r>
                                <w:rPr>
                                  <w:rFonts w:ascii="Courier New"/>
                                  <w:sz w:val="20"/>
                                </w:rPr>
                                <w:t>Doe"</w:t>
                              </w:r>
                              <w:r>
                                <w:rPr>
                                  <w:rFonts w:ascii="Courier New"/>
                                  <w:spacing w:val="-4"/>
                                  <w:sz w:val="20"/>
                                </w:rPr>
                                <w:t xml:space="preserve"> </w:t>
                              </w:r>
                              <w:r>
                                <w:rPr>
                                  <w:rFonts w:ascii="Courier New"/>
                                  <w:sz w:val="20"/>
                                </w:rPr>
                                <w:t>dan</w:t>
                              </w:r>
                              <w:r>
                                <w:rPr>
                                  <w:rFonts w:ascii="Courier New"/>
                                  <w:spacing w:val="-4"/>
                                  <w:sz w:val="20"/>
                                </w:rPr>
                                <w:t xml:space="preserve"> </w:t>
                              </w:r>
                              <w:r>
                                <w:rPr>
                                  <w:rFonts w:ascii="Courier New"/>
                                  <w:sz w:val="20"/>
                                </w:rPr>
                                <w:t>gaji</w:t>
                              </w:r>
                              <w:r>
                                <w:rPr>
                                  <w:rFonts w:ascii="Courier New"/>
                                  <w:spacing w:val="-4"/>
                                  <w:sz w:val="20"/>
                                </w:rPr>
                                <w:t xml:space="preserve"> </w:t>
                              </w:r>
                              <w:r>
                                <w:rPr>
                                  <w:rFonts w:ascii="Courier New"/>
                                  <w:sz w:val="20"/>
                                </w:rPr>
                                <w:t>awal</w:t>
                              </w:r>
                              <w:r>
                                <w:rPr>
                                  <w:rFonts w:ascii="Courier New"/>
                                  <w:spacing w:val="-4"/>
                                  <w:sz w:val="20"/>
                                </w:rPr>
                                <w:t xml:space="preserve"> </w:t>
                              </w:r>
                              <w:r>
                                <w:rPr>
                                  <w:rFonts w:ascii="Courier New"/>
                                  <w:sz w:val="20"/>
                                </w:rPr>
                                <w:t>50000 employee1 = Employee("John Doe", 50000)</w:t>
                              </w:r>
                            </w:p>
                          </w:txbxContent>
                        </wps:txbx>
                        <wps:bodyPr wrap="square" lIns="0" tIns="0" rIns="0" bIns="0" rtlCol="0">
                          <a:noAutofit/>
                        </wps:bodyPr>
                      </wps:wsp>
                      <wps:wsp>
                        <wps:cNvPr id="30" name="Textbox 30"/>
                        <wps:cNvSpPr txBox="1"/>
                        <wps:spPr>
                          <a:xfrm>
                            <a:off x="684276" y="1295653"/>
                            <a:ext cx="4356735" cy="862965"/>
                          </a:xfrm>
                          <a:prstGeom prst="rect">
                            <a:avLst/>
                          </a:prstGeom>
                        </wps:spPr>
                        <wps:txbx>
                          <w:txbxContent>
                            <w:p w14:paraId="2E2A72F7">
                              <w:pPr>
                                <w:spacing w:before="0"/>
                                <w:ind w:left="0" w:right="0" w:firstLine="0"/>
                                <w:jc w:val="left"/>
                                <w:rPr>
                                  <w:rFonts w:ascii="Courier New"/>
                                  <w:sz w:val="20"/>
                                </w:rPr>
                              </w:pPr>
                              <w:r>
                                <w:rPr>
                                  <w:rFonts w:ascii="Courier New"/>
                                  <w:sz w:val="20"/>
                                </w:rPr>
                                <w:t xml:space="preserve"># Tampilkan informasi karyawan </w:t>
                              </w:r>
                              <w:r>
                                <w:rPr>
                                  <w:rFonts w:ascii="Courier New"/>
                                  <w:spacing w:val="-2"/>
                                  <w:sz w:val="20"/>
                                </w:rPr>
                                <w:t>print(employee1.get_employee_info())</w:t>
                              </w:r>
                            </w:p>
                            <w:p w14:paraId="735E539B">
                              <w:pPr>
                                <w:spacing w:before="225"/>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Update</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menaikkan</w:t>
                              </w:r>
                              <w:r>
                                <w:rPr>
                                  <w:rFonts w:ascii="Courier New"/>
                                  <w:spacing w:val="-7"/>
                                  <w:sz w:val="20"/>
                                </w:rPr>
                                <w:t xml:space="preserve"> </w:t>
                              </w:r>
                              <w:r>
                                <w:rPr>
                                  <w:rFonts w:ascii="Courier New"/>
                                  <w:sz w:val="20"/>
                                </w:rPr>
                                <w:t>sebesar</w:t>
                              </w:r>
                              <w:r>
                                <w:rPr>
                                  <w:rFonts w:ascii="Courier New"/>
                                  <w:spacing w:val="-7"/>
                                  <w:sz w:val="20"/>
                                </w:rPr>
                                <w:t xml:space="preserve"> </w:t>
                              </w:r>
                              <w:r>
                                <w:rPr>
                                  <w:rFonts w:ascii="Courier New"/>
                                  <w:sz w:val="20"/>
                                </w:rPr>
                                <w:t xml:space="preserve">5000 </w:t>
                              </w:r>
                              <w:r>
                                <w:rPr>
                                  <w:rFonts w:ascii="Courier New"/>
                                  <w:spacing w:val="-2"/>
                                  <w:sz w:val="20"/>
                                </w:rPr>
                                <w:t>employee1.update_salary(5000)</w:t>
                              </w:r>
                            </w:p>
                            <w:p w14:paraId="7544D2FA">
                              <w:pPr>
                                <w:spacing w:before="1" w:line="226" w:lineRule="exact"/>
                                <w:ind w:left="0" w:right="0" w:firstLine="0"/>
                                <w:jc w:val="left"/>
                                <w:rPr>
                                  <w:rFonts w:ascii="Courier New"/>
                                  <w:sz w:val="20"/>
                                </w:rPr>
                              </w:pPr>
                              <w:r>
                                <w:rPr>
                                  <w:rFonts w:ascii="Courier New"/>
                                  <w:sz w:val="20"/>
                                </w:rPr>
                                <w:t>print(f"Gaji</w:t>
                              </w:r>
                              <w:r>
                                <w:rPr>
                                  <w:rFonts w:ascii="Courier New"/>
                                  <w:spacing w:val="-12"/>
                                  <w:sz w:val="20"/>
                                </w:rPr>
                                <w:t xml:space="preserve"> </w:t>
                              </w:r>
                              <w:r>
                                <w:rPr>
                                  <w:rFonts w:ascii="Courier New"/>
                                  <w:sz w:val="20"/>
                                </w:rPr>
                                <w:t>setelah</w:t>
                              </w:r>
                              <w:r>
                                <w:rPr>
                                  <w:rFonts w:ascii="Courier New"/>
                                  <w:spacing w:val="-11"/>
                                  <w:sz w:val="20"/>
                                </w:rPr>
                                <w:t xml:space="preserve"> </w:t>
                              </w:r>
                              <w:r>
                                <w:rPr>
                                  <w:rFonts w:ascii="Courier New"/>
                                  <w:sz w:val="20"/>
                                </w:rPr>
                                <w:t>kenaikan:</w:t>
                              </w:r>
                              <w:r>
                                <w:rPr>
                                  <w:rFonts w:ascii="Courier New"/>
                                  <w:spacing w:val="-10"/>
                                  <w:sz w:val="20"/>
                                </w:rPr>
                                <w:t xml:space="preserve"> </w:t>
                              </w:r>
                              <w:r>
                                <w:rPr>
                                  <w:rFonts w:ascii="Courier New"/>
                                  <w:spacing w:val="-2"/>
                                  <w:sz w:val="20"/>
                                </w:rPr>
                                <w:t>{employee1.get_salary()}")</w:t>
                              </w:r>
                            </w:p>
                          </w:txbxContent>
                        </wps:txbx>
                        <wps:bodyPr wrap="square" lIns="0" tIns="0" rIns="0" bIns="0" rtlCol="0">
                          <a:noAutofit/>
                        </wps:bodyPr>
                      </wps:wsp>
                      <wps:wsp>
                        <wps:cNvPr id="31" name="Textbox 31"/>
                        <wps:cNvSpPr txBox="1"/>
                        <wps:spPr>
                          <a:xfrm>
                            <a:off x="684276" y="2301875"/>
                            <a:ext cx="4584700" cy="431800"/>
                          </a:xfrm>
                          <a:prstGeom prst="rect">
                            <a:avLst/>
                          </a:prstGeom>
                        </wps:spPr>
                        <wps:txbx>
                          <w:txbxContent>
                            <w:p w14:paraId="08184D48">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Atur</w:t>
                              </w:r>
                              <w:r>
                                <w:rPr>
                                  <w:rFonts w:ascii="Courier New"/>
                                  <w:spacing w:val="-7"/>
                                  <w:sz w:val="20"/>
                                </w:rPr>
                                <w:t xml:space="preserve"> </w:t>
                              </w:r>
                              <w:r>
                                <w:rPr>
                                  <w:rFonts w:ascii="Courier New"/>
                                  <w:sz w:val="20"/>
                                </w:rPr>
                                <w:t>ulang</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baru </w:t>
                              </w:r>
                              <w:r>
                                <w:rPr>
                                  <w:rFonts w:ascii="Courier New"/>
                                  <w:spacing w:val="-2"/>
                                  <w:sz w:val="20"/>
                                </w:rPr>
                                <w:t>employee1.set_salary(60000)</w:t>
                              </w:r>
                            </w:p>
                            <w:p w14:paraId="27C48AD7">
                              <w:pPr>
                                <w:spacing w:before="0" w:line="226" w:lineRule="exact"/>
                                <w:ind w:left="0" w:right="0" w:firstLine="0"/>
                                <w:jc w:val="left"/>
                                <w:rPr>
                                  <w:rFonts w:ascii="Courier New"/>
                                  <w:sz w:val="20"/>
                                </w:rPr>
                              </w:pPr>
                              <w:r>
                                <w:rPr>
                                  <w:rFonts w:ascii="Courier New"/>
                                  <w:sz w:val="20"/>
                                </w:rPr>
                                <w:t>print(f"Informasi</w:t>
                              </w:r>
                              <w:r>
                                <w:rPr>
                                  <w:rFonts w:ascii="Courier New"/>
                                  <w:spacing w:val="-17"/>
                                  <w:sz w:val="20"/>
                                </w:rPr>
                                <w:t xml:space="preserve"> </w:t>
                              </w:r>
                              <w:r>
                                <w:rPr>
                                  <w:rFonts w:ascii="Courier New"/>
                                  <w:sz w:val="20"/>
                                </w:rPr>
                                <w:t>terbaru:</w:t>
                              </w:r>
                              <w:r>
                                <w:rPr>
                                  <w:rFonts w:ascii="Courier New"/>
                                  <w:spacing w:val="-15"/>
                                  <w:sz w:val="20"/>
                                </w:rPr>
                                <w:t xml:space="preserve"> </w:t>
                              </w:r>
                              <w:r>
                                <w:rPr>
                                  <w:rFonts w:ascii="Courier New"/>
                                  <w:spacing w:val="-2"/>
                                  <w:sz w:val="20"/>
                                </w:rPr>
                                <w:t>{employee1.get_employee_info()}")</w:t>
                              </w:r>
                            </w:p>
                          </w:txbxContent>
                        </wps:txbx>
                        <wps:bodyPr wrap="square" lIns="0" tIns="0" rIns="0" bIns="0" rtlCol="0">
                          <a:noAutofit/>
                        </wps:bodyPr>
                      </wps:wsp>
                      <wps:wsp>
                        <wps:cNvPr id="32" name="Textbox 32"/>
                        <wps:cNvSpPr txBox="1"/>
                        <wps:spPr>
                          <a:xfrm>
                            <a:off x="1009451" y="2877947"/>
                            <a:ext cx="4805045" cy="143510"/>
                          </a:xfrm>
                          <a:prstGeom prst="rect">
                            <a:avLst/>
                          </a:prstGeom>
                        </wps:spPr>
                        <wps:txbx>
                          <w:txbxContent>
                            <w:p w14:paraId="3F65A79C">
                              <w:pPr>
                                <w:spacing w:before="0" w:line="226" w:lineRule="exact"/>
                                <w:ind w:left="0" w:right="0" w:firstLine="0"/>
                                <w:jc w:val="left"/>
                                <w:rPr>
                                  <w:rFonts w:ascii="Courier New"/>
                                  <w:sz w:val="20"/>
                                </w:rPr>
                              </w:pPr>
                              <w:r>
                                <w:rPr>
                                  <w:rFonts w:ascii="Courier New"/>
                                  <w:sz w:val="20"/>
                                </w:rPr>
                                <w:t>#</w:t>
                              </w:r>
                              <w:r>
                                <w:rPr>
                                  <w:rFonts w:ascii="Courier New"/>
                                  <w:spacing w:val="28"/>
                                  <w:w w:val="150"/>
                                  <w:sz w:val="20"/>
                                </w:rPr>
                                <w:t xml:space="preserve"> </w:t>
                              </w:r>
                              <w:r>
                                <w:rPr>
                                  <w:rFonts w:ascii="Courier New"/>
                                  <w:sz w:val="20"/>
                                </w:rPr>
                                <w:t>Mencoba</w:t>
                              </w:r>
                              <w:r>
                                <w:rPr>
                                  <w:rFonts w:ascii="Courier New"/>
                                  <w:spacing w:val="32"/>
                                  <w:w w:val="150"/>
                                  <w:sz w:val="20"/>
                                </w:rPr>
                                <w:t xml:space="preserve"> </w:t>
                              </w:r>
                              <w:r>
                                <w:rPr>
                                  <w:rFonts w:ascii="Courier New"/>
                                  <w:sz w:val="20"/>
                                </w:rPr>
                                <w:t>mengakses</w:t>
                              </w:r>
                              <w:r>
                                <w:rPr>
                                  <w:rFonts w:ascii="Courier New"/>
                                  <w:spacing w:val="32"/>
                                  <w:w w:val="150"/>
                                  <w:sz w:val="20"/>
                                </w:rPr>
                                <w:t xml:space="preserve"> </w:t>
                              </w:r>
                              <w:r>
                                <w:rPr>
                                  <w:rFonts w:ascii="Courier New"/>
                                  <w:sz w:val="20"/>
                                </w:rPr>
                                <w:t>atribut</w:t>
                              </w:r>
                              <w:r>
                                <w:rPr>
                                  <w:rFonts w:ascii="Courier New"/>
                                  <w:spacing w:val="31"/>
                                  <w:w w:val="150"/>
                                  <w:sz w:val="20"/>
                                </w:rPr>
                                <w:t xml:space="preserve"> </w:t>
                              </w:r>
                              <w:r>
                                <w:rPr>
                                  <w:rFonts w:ascii="Courier New"/>
                                  <w:sz w:val="20"/>
                                </w:rPr>
                                <w:t>privat</w:t>
                              </w:r>
                              <w:r>
                                <w:rPr>
                                  <w:rFonts w:ascii="Courier New"/>
                                  <w:spacing w:val="32"/>
                                  <w:w w:val="150"/>
                                  <w:sz w:val="20"/>
                                </w:rPr>
                                <w:t xml:space="preserve"> </w:t>
                              </w:r>
                              <w:r>
                                <w:rPr>
                                  <w:rFonts w:ascii="Courier New"/>
                                  <w:sz w:val="20"/>
                                </w:rPr>
                                <w:t>secara</w:t>
                              </w:r>
                              <w:r>
                                <w:rPr>
                                  <w:rFonts w:ascii="Courier New"/>
                                  <w:spacing w:val="30"/>
                                  <w:w w:val="150"/>
                                  <w:sz w:val="20"/>
                                </w:rPr>
                                <w:t xml:space="preserve"> </w:t>
                              </w:r>
                              <w:r>
                                <w:rPr>
                                  <w:rFonts w:ascii="Courier New"/>
                                  <w:sz w:val="20"/>
                                </w:rPr>
                                <w:t>langsung</w:t>
                              </w:r>
                              <w:r>
                                <w:rPr>
                                  <w:rFonts w:ascii="Courier New"/>
                                  <w:spacing w:val="32"/>
                                  <w:w w:val="150"/>
                                  <w:sz w:val="20"/>
                                </w:rPr>
                                <w:t xml:space="preserve"> </w:t>
                              </w:r>
                              <w:r>
                                <w:rPr>
                                  <w:rFonts w:ascii="Courier New"/>
                                  <w:spacing w:val="-2"/>
                                  <w:sz w:val="20"/>
                                </w:rPr>
                                <w:t>(tidak</w:t>
                              </w:r>
                            </w:p>
                          </w:txbxContent>
                        </wps:txbx>
                        <wps:bodyPr wrap="square" lIns="0" tIns="0" rIns="0" bIns="0" rtlCol="0">
                          <a:noAutofit/>
                        </wps:bodyPr>
                      </wps:wsp>
                      <wps:wsp>
                        <wps:cNvPr id="33" name="Textbox 33"/>
                        <wps:cNvSpPr txBox="1"/>
                        <wps:spPr>
                          <a:xfrm>
                            <a:off x="74676" y="3021202"/>
                            <a:ext cx="1308100" cy="143510"/>
                          </a:xfrm>
                          <a:prstGeom prst="rect">
                            <a:avLst/>
                          </a:prstGeom>
                        </wps:spPr>
                        <wps:txbx>
                          <w:txbxContent>
                            <w:p w14:paraId="72910F25">
                              <w:pPr>
                                <w:spacing w:before="0" w:line="226" w:lineRule="exact"/>
                                <w:ind w:left="0" w:right="0" w:firstLine="0"/>
                                <w:jc w:val="left"/>
                                <w:rPr>
                                  <w:rFonts w:ascii="Courier New"/>
                                  <w:sz w:val="20"/>
                                </w:rPr>
                              </w:pPr>
                              <w:r>
                                <w:rPr>
                                  <w:rFonts w:ascii="Courier New"/>
                                  <w:spacing w:val="-2"/>
                                  <w:sz w:val="20"/>
                                </w:rPr>
                                <w:t>direkomendasikan)</w:t>
                              </w:r>
                            </w:p>
                          </w:txbxContent>
                        </wps:txbx>
                        <wps:bodyPr wrap="square" lIns="0" tIns="0" rIns="0" bIns="0" rtlCol="0">
                          <a:noAutofit/>
                        </wps:bodyPr>
                      </wps:wsp>
                      <wps:wsp>
                        <wps:cNvPr id="34" name="Textbox 34"/>
                        <wps:cNvSpPr txBox="1"/>
                        <wps:spPr>
                          <a:xfrm>
                            <a:off x="74676" y="3165982"/>
                            <a:ext cx="241300" cy="287020"/>
                          </a:xfrm>
                          <a:prstGeom prst="rect">
                            <a:avLst/>
                          </a:prstGeom>
                        </wps:spPr>
                        <wps:txbx>
                          <w:txbxContent>
                            <w:p w14:paraId="7BC31131">
                              <w:pPr>
                                <w:spacing w:before="0" w:line="225" w:lineRule="exact"/>
                                <w:ind w:left="0" w:right="0" w:firstLine="0"/>
                                <w:jc w:val="left"/>
                                <w:rPr>
                                  <w:rFonts w:ascii="Courier New"/>
                                  <w:sz w:val="20"/>
                                </w:rPr>
                              </w:pPr>
                              <w:r>
                                <w:rPr>
                                  <w:rFonts w:ascii="Courier New"/>
                                  <w:spacing w:val="-5"/>
                                  <w:sz w:val="20"/>
                                </w:rPr>
                                <w:t>48:</w:t>
                              </w:r>
                            </w:p>
                            <w:p w14:paraId="61F8668F">
                              <w:pPr>
                                <w:spacing w:before="0" w:line="226" w:lineRule="exact"/>
                                <w:ind w:left="0" w:right="0" w:firstLine="0"/>
                                <w:jc w:val="left"/>
                                <w:rPr>
                                  <w:rFonts w:ascii="Courier New"/>
                                  <w:sz w:val="20"/>
                                </w:rPr>
                              </w:pPr>
                              <w:r>
                                <w:rPr>
                                  <w:rFonts w:ascii="Courier New"/>
                                  <w:spacing w:val="-5"/>
                                  <w:sz w:val="20"/>
                                </w:rPr>
                                <w:t>49:</w:t>
                              </w:r>
                            </w:p>
                          </w:txbxContent>
                        </wps:txbx>
                        <wps:bodyPr wrap="square" lIns="0" tIns="0" rIns="0" bIns="0" rtlCol="0">
                          <a:noAutofit/>
                        </wps:bodyPr>
                      </wps:wsp>
                      <wps:wsp>
                        <wps:cNvPr id="35" name="Textbox 35"/>
                        <wps:cNvSpPr txBox="1"/>
                        <wps:spPr>
                          <a:xfrm>
                            <a:off x="684276" y="3158571"/>
                            <a:ext cx="5118735" cy="151130"/>
                          </a:xfrm>
                          <a:prstGeom prst="rect">
                            <a:avLst/>
                          </a:prstGeom>
                        </wps:spPr>
                        <wps:txbx>
                          <w:txbxContent>
                            <w:p w14:paraId="37A5F541">
                              <w:pPr>
                                <w:spacing w:before="11" w:line="226" w:lineRule="exact"/>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Contoh:</w:t>
                              </w:r>
                              <w:r>
                                <w:rPr>
                                  <w:rFonts w:ascii="Courier New"/>
                                  <w:spacing w:val="-6"/>
                                  <w:sz w:val="20"/>
                                </w:rPr>
                                <w:t xml:space="preserve"> </w:t>
                              </w:r>
                              <w:r>
                                <w:rPr>
                                  <w:rFonts w:ascii="Courier New"/>
                                  <w:sz w:val="20"/>
                                </w:rPr>
                                <w:t>print(employee1.</w:t>
                              </w:r>
                              <w:r>
                                <w:rPr>
                                  <w:spacing w:val="63"/>
                                  <w:sz w:val="20"/>
                                  <w:u w:val="single"/>
                                </w:rPr>
                                <w:t xml:space="preserve">  </w:t>
                              </w:r>
                              <w:r>
                                <w:rPr>
                                  <w:rFonts w:ascii="Courier New"/>
                                  <w:sz w:val="20"/>
                                </w:rPr>
                                <w:t>salary)</w:t>
                              </w:r>
                              <w:r>
                                <w:rPr>
                                  <w:rFonts w:ascii="Courier New"/>
                                  <w:spacing w:val="49"/>
                                  <w:w w:val="150"/>
                                  <w:sz w:val="20"/>
                                </w:rPr>
                                <w:t xml:space="preserve"> </w:t>
                              </w:r>
                              <w:r>
                                <w:rPr>
                                  <w:rFonts w:ascii="Courier New"/>
                                  <w:sz w:val="20"/>
                                </w:rPr>
                                <w:t>--&gt;</w:t>
                              </w:r>
                              <w:r>
                                <w:rPr>
                                  <w:rFonts w:ascii="Courier New"/>
                                  <w:spacing w:val="-6"/>
                                  <w:sz w:val="20"/>
                                </w:rPr>
                                <w:t xml:space="preserve"> </w:t>
                              </w:r>
                              <w:r>
                                <w:rPr>
                                  <w:rFonts w:ascii="Courier New"/>
                                  <w:sz w:val="20"/>
                                </w:rPr>
                                <w:t>Ini</w:t>
                              </w:r>
                              <w:r>
                                <w:rPr>
                                  <w:rFonts w:ascii="Courier New"/>
                                  <w:spacing w:val="-6"/>
                                  <w:sz w:val="20"/>
                                </w:rPr>
                                <w:t xml:space="preserve"> </w:t>
                              </w:r>
                              <w:r>
                                <w:rPr>
                                  <w:rFonts w:ascii="Courier New"/>
                                  <w:sz w:val="20"/>
                                </w:rPr>
                                <w:t>akan</w:t>
                              </w:r>
                              <w:r>
                                <w:rPr>
                                  <w:rFonts w:ascii="Courier New"/>
                                  <w:spacing w:val="-7"/>
                                  <w:sz w:val="20"/>
                                </w:rPr>
                                <w:t xml:space="preserve"> </w:t>
                              </w:r>
                              <w:r>
                                <w:rPr>
                                  <w:rFonts w:ascii="Courier New"/>
                                  <w:sz w:val="20"/>
                                </w:rPr>
                                <w:t>menimbulkan</w:t>
                              </w:r>
                              <w:r>
                                <w:rPr>
                                  <w:rFonts w:ascii="Courier New"/>
                                  <w:spacing w:val="-6"/>
                                  <w:sz w:val="20"/>
                                </w:rPr>
                                <w:t xml:space="preserve"> </w:t>
                              </w:r>
                              <w:r>
                                <w:rPr>
                                  <w:rFonts w:ascii="Courier New"/>
                                  <w:spacing w:val="-2"/>
                                  <w:sz w:val="20"/>
                                </w:rPr>
                                <w:t>error</w:t>
                              </w:r>
                            </w:p>
                          </w:txbxContent>
                        </wps:txbx>
                        <wps:bodyPr wrap="square" lIns="0" tIns="0" rIns="0" bIns="0" rtlCol="0">
                          <a:noAutofit/>
                        </wps:bodyPr>
                      </wps:wsp>
                    </wpg:wgp>
                  </a:graphicData>
                </a:graphic>
              </wp:inline>
            </w:drawing>
          </mc:Choice>
          <mc:Fallback>
            <w:pict>
              <v:group id="_x0000_s1026" o:spid="_x0000_s1026" o:spt="203" style="height:273.35pt;width:463.2pt;" coordsize="5882640,3471545" o:gfxdata="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">
                <o:lock v:ext="edit" aspectratio="f"/>
                <v:shape id="Graphic 24" o:spid="_x0000_s1026" o:spt="100" style="position:absolute;left:0;top:99;height:3470910;width:5882640;" fillcolor="#000000" filled="t" stroked="f" coordsize="5882640,3470910" o:gfxdata="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J/hO/&#10;AAAA2wAAAA8AAAAAAAAAAQAgAAAAIgAAAGRycy9kb3ducmV2LnhtbFBLAQIUABQAAAAIAIdO4kAz&#10;LwWeOwAAADkAAAAQAAAAAAAAAAEAIAAAAA4BAABkcnMvc2hhcGV4bWwueG1sUEsFBgAAAAAGAAYA&#10;WwEAALgDAAAAAA==&#10;" path="m6096,2734754l0,2734754,0,2877997,0,3021253,0,3166033,0,3309289,0,3464737,6096,3464737,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3464750l5876290,3464750,6096,3464750,0,3464750,0,3470833,6096,3470833,5876239,3470833,5882322,3470833,5882322,3464750xem5882322,2734754l5876239,2734754,5876239,2877997,5876239,3021253,5876239,3166033,5876239,3309289,5876239,3464737,5882322,3464737,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Textbox 25" o:spid="_x0000_s1026" o:spt="202" type="#_x0000_t202" style="position:absolute;left:74676;top:0;height:287020;width:1079500;"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B41997E">
                        <w:pPr>
                          <w:spacing w:before="0" w:line="226" w:lineRule="exact"/>
                          <w:ind w:left="0" w:right="0" w:firstLine="0"/>
                          <w:jc w:val="left"/>
                          <w:rPr>
                            <w:rFonts w:ascii="Courier New"/>
                            <w:sz w:val="20"/>
                          </w:rPr>
                        </w:pPr>
                        <w:r>
                          <w:rPr>
                            <w:rFonts w:ascii="Courier New"/>
                            <w:spacing w:val="-5"/>
                            <w:sz w:val="20"/>
                          </w:rPr>
                          <w:t>28:</w:t>
                        </w:r>
                      </w:p>
                      <w:p w14:paraId="510C5CAD">
                        <w:pPr>
                          <w:spacing w:before="0" w:line="226" w:lineRule="exact"/>
                          <w:ind w:left="0" w:right="0" w:firstLine="0"/>
                          <w:jc w:val="left"/>
                          <w:rPr>
                            <w:rFonts w:ascii="Courier New"/>
                            <w:sz w:val="20"/>
                          </w:rPr>
                        </w:pPr>
                        <w:r>
                          <w:rPr>
                            <w:rFonts w:ascii="Courier New"/>
                            <w:spacing w:val="-2"/>
                            <w:sz w:val="20"/>
                          </w:rPr>
                          <w:t>menyeluruh."""</w:t>
                        </w:r>
                      </w:p>
                    </w:txbxContent>
                  </v:textbox>
                </v:shape>
                <v:shape id="Textbox 26" o:spid="_x0000_s1026" o:spt="202" type="#_x0000_t202" style="position:absolute;left:1486073;top:0;height:143510;width:4326890;"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95F3926">
                        <w:pPr>
                          <w:spacing w:before="0" w:line="226" w:lineRule="exact"/>
                          <w:ind w:left="0" w:right="0" w:firstLine="0"/>
                          <w:jc w:val="left"/>
                          <w:rPr>
                            <w:rFonts w:ascii="Courier New"/>
                            <w:sz w:val="20"/>
                          </w:rPr>
                        </w:pPr>
                        <w:r>
                          <w:rPr>
                            <w:rFonts w:ascii="Courier New"/>
                            <w:sz w:val="20"/>
                          </w:rPr>
                          <w:t>"""Method</w:t>
                        </w:r>
                        <w:r>
                          <w:rPr>
                            <w:rFonts w:ascii="Courier New"/>
                            <w:spacing w:val="73"/>
                            <w:sz w:val="20"/>
                          </w:rPr>
                          <w:t xml:space="preserve"> </w:t>
                        </w:r>
                        <w:r>
                          <w:rPr>
                            <w:rFonts w:ascii="Courier New"/>
                            <w:sz w:val="20"/>
                          </w:rPr>
                          <w:t>untuk</w:t>
                        </w:r>
                        <w:r>
                          <w:rPr>
                            <w:rFonts w:ascii="Courier New"/>
                            <w:spacing w:val="74"/>
                            <w:sz w:val="20"/>
                          </w:rPr>
                          <w:t xml:space="preserve"> </w:t>
                        </w:r>
                        <w:r>
                          <w:rPr>
                            <w:rFonts w:ascii="Courier New"/>
                            <w:sz w:val="20"/>
                          </w:rPr>
                          <w:t>menampilkan</w:t>
                        </w:r>
                        <w:r>
                          <w:rPr>
                            <w:rFonts w:ascii="Courier New"/>
                            <w:spacing w:val="74"/>
                            <w:sz w:val="20"/>
                          </w:rPr>
                          <w:t xml:space="preserve"> </w:t>
                        </w:r>
                        <w:r>
                          <w:rPr>
                            <w:rFonts w:ascii="Courier New"/>
                            <w:sz w:val="20"/>
                          </w:rPr>
                          <w:t>informasi</w:t>
                        </w:r>
                        <w:r>
                          <w:rPr>
                            <w:rFonts w:ascii="Courier New"/>
                            <w:spacing w:val="73"/>
                            <w:sz w:val="20"/>
                          </w:rPr>
                          <w:t xml:space="preserve"> </w:t>
                        </w:r>
                        <w:r>
                          <w:rPr>
                            <w:rFonts w:ascii="Courier New"/>
                            <w:sz w:val="20"/>
                          </w:rPr>
                          <w:t>karyawan</w:t>
                        </w:r>
                        <w:r>
                          <w:rPr>
                            <w:rFonts w:ascii="Courier New"/>
                            <w:spacing w:val="74"/>
                            <w:sz w:val="20"/>
                          </w:rPr>
                          <w:t xml:space="preserve"> </w:t>
                        </w:r>
                        <w:r>
                          <w:rPr>
                            <w:rFonts w:ascii="Courier New"/>
                            <w:spacing w:val="-2"/>
                            <w:sz w:val="20"/>
                          </w:rPr>
                          <w:t>secara</w:t>
                        </w:r>
                      </w:p>
                    </w:txbxContent>
                  </v:textbox>
                </v:shape>
                <v:shape id="Textbox 27" o:spid="_x0000_s1026" o:spt="202" type="#_x0000_t202" style="position:absolute;left:74676;top:280878;height:582295;width:519430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EB0EA59">
                        <w:pPr>
                          <w:tabs>
                            <w:tab w:val="left" w:pos="1439"/>
                          </w:tabs>
                          <w:spacing w:before="11"/>
                          <w:ind w:left="0" w:right="18" w:firstLine="0"/>
                          <w:jc w:val="left"/>
                          <w:rPr>
                            <w:rFonts w:ascii="Courier New"/>
                            <w:sz w:val="20"/>
                          </w:rPr>
                        </w:pPr>
                        <w:r>
                          <w:rPr>
                            <w:rFonts w:ascii="Courier New"/>
                            <w:spacing w:val="-4"/>
                            <w:sz w:val="20"/>
                          </w:rPr>
                          <w:t>29:</w:t>
                        </w:r>
                        <w:r>
                          <w:rPr>
                            <w:rFonts w:ascii="Courier New"/>
                            <w:sz w:val="20"/>
                          </w:rPr>
                          <w:tab/>
                        </w:r>
                        <w:r>
                          <w:rPr>
                            <w:rFonts w:ascii="Courier New"/>
                            <w:sz w:val="20"/>
                          </w:rPr>
                          <w:t>return f"Employee: {self.</w:t>
                        </w:r>
                        <w:r>
                          <w:rPr>
                            <w:spacing w:val="80"/>
                            <w:w w:val="150"/>
                            <w:sz w:val="20"/>
                            <w:u w:val="single"/>
                          </w:rPr>
                          <w:t xml:space="preserve"> </w:t>
                        </w:r>
                        <w:r>
                          <w:rPr>
                            <w:rFonts w:ascii="Courier New"/>
                            <w:sz w:val="20"/>
                          </w:rPr>
                          <w:t>name}, Gaji: {self.</w:t>
                        </w:r>
                        <w:r>
                          <w:rPr>
                            <w:spacing w:val="80"/>
                            <w:w w:val="150"/>
                            <w:sz w:val="20"/>
                            <w:u w:val="single"/>
                          </w:rPr>
                          <w:t xml:space="preserve"> </w:t>
                        </w:r>
                        <w:r>
                          <w:rPr>
                            <w:rFonts w:ascii="Courier New"/>
                            <w:sz w:val="20"/>
                          </w:rPr>
                          <w:t xml:space="preserve">salary}" </w:t>
                        </w:r>
                        <w:r>
                          <w:rPr>
                            <w:rFonts w:ascii="Courier New"/>
                            <w:spacing w:val="-4"/>
                            <w:sz w:val="20"/>
                          </w:rPr>
                          <w:t>30:</w:t>
                        </w:r>
                      </w:p>
                      <w:p w14:paraId="4CFF92F3">
                        <w:pPr>
                          <w:spacing w:before="0" w:line="226" w:lineRule="exact"/>
                          <w:ind w:left="0" w:right="0" w:firstLine="0"/>
                          <w:jc w:val="left"/>
                          <w:rPr>
                            <w:rFonts w:ascii="Courier New"/>
                            <w:sz w:val="20"/>
                          </w:rPr>
                        </w:pPr>
                        <w:r>
                          <w:rPr>
                            <w:rFonts w:ascii="Courier New"/>
                            <w:sz w:val="20"/>
                          </w:rPr>
                          <w:t>31:</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Contoh</w:t>
                        </w:r>
                        <w:r>
                          <w:rPr>
                            <w:rFonts w:ascii="Courier New"/>
                            <w:spacing w:val="-4"/>
                            <w:sz w:val="20"/>
                          </w:rPr>
                          <w:t xml:space="preserve"> </w:t>
                        </w:r>
                        <w:r>
                          <w:rPr>
                            <w:rFonts w:ascii="Courier New"/>
                            <w:spacing w:val="-2"/>
                            <w:sz w:val="20"/>
                          </w:rPr>
                          <w:t>penggunaan</w:t>
                        </w:r>
                      </w:p>
                      <w:p w14:paraId="00967F27">
                        <w:pPr>
                          <w:tabs>
                            <w:tab w:val="left" w:pos="1844"/>
                          </w:tabs>
                          <w:spacing w:before="0" w:line="226" w:lineRule="exact"/>
                          <w:ind w:left="0" w:right="0" w:firstLine="0"/>
                          <w:jc w:val="left"/>
                          <w:rPr>
                            <w:rFonts w:ascii="Courier New"/>
                            <w:sz w:val="20"/>
                          </w:rPr>
                        </w:pPr>
                        <w:r>
                          <w:rPr>
                            <w:rFonts w:ascii="Courier New"/>
                            <w:sz w:val="20"/>
                          </w:rPr>
                          <w:t>32:</w:t>
                        </w:r>
                        <w:r>
                          <w:rPr>
                            <w:rFonts w:ascii="Courier New"/>
                            <w:spacing w:val="-4"/>
                            <w:sz w:val="20"/>
                          </w:rPr>
                          <w:t xml:space="preserve"> </w:t>
                        </w:r>
                        <w:r>
                          <w:rPr>
                            <w:rFonts w:ascii="Courier New"/>
                            <w:sz w:val="20"/>
                          </w:rPr>
                          <w:t>if</w:t>
                        </w:r>
                        <w:r>
                          <w:rPr>
                            <w:rFonts w:ascii="Courier New"/>
                            <w:spacing w:val="-1"/>
                            <w:sz w:val="20"/>
                          </w:rPr>
                          <w:t xml:space="preserve"> </w:t>
                        </w:r>
                        <w:r>
                          <w:rPr>
                            <w:spacing w:val="68"/>
                            <w:sz w:val="20"/>
                            <w:u w:val="single"/>
                          </w:rPr>
                          <w:t xml:space="preserve">  </w:t>
                        </w:r>
                        <w:r>
                          <w:rPr>
                            <w:rFonts w:ascii="Courier New"/>
                            <w:spacing w:val="-4"/>
                            <w:sz w:val="20"/>
                          </w:rPr>
                          <w:t>name</w:t>
                        </w:r>
                        <w:r>
                          <w:rPr>
                            <w:sz w:val="20"/>
                            <w:u w:val="single"/>
                          </w:rPr>
                          <w:tab/>
                        </w:r>
                        <w:r>
                          <w:rPr>
                            <w:spacing w:val="31"/>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v:textbox>
                </v:shape>
                <v:shape id="Textbox 28" o:spid="_x0000_s1026" o:spt="202" type="#_x0000_t202" style="position:absolute;left:74676;top:862838;height:2159000;width:24130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5D79AAB1">
                        <w:pPr>
                          <w:spacing w:before="0" w:line="226" w:lineRule="exact"/>
                          <w:ind w:left="0" w:right="0" w:firstLine="0"/>
                          <w:jc w:val="left"/>
                          <w:rPr>
                            <w:rFonts w:ascii="Courier New"/>
                            <w:sz w:val="20"/>
                          </w:rPr>
                        </w:pPr>
                        <w:r>
                          <w:rPr>
                            <w:rFonts w:ascii="Courier New"/>
                            <w:spacing w:val="-5"/>
                            <w:sz w:val="20"/>
                          </w:rPr>
                          <w:t>33:</w:t>
                        </w:r>
                      </w:p>
                      <w:p w14:paraId="1C3C5175">
                        <w:pPr>
                          <w:spacing w:before="1" w:line="226" w:lineRule="exact"/>
                          <w:ind w:left="0" w:right="0" w:firstLine="0"/>
                          <w:jc w:val="left"/>
                          <w:rPr>
                            <w:rFonts w:ascii="Courier New"/>
                            <w:sz w:val="20"/>
                          </w:rPr>
                        </w:pPr>
                        <w:r>
                          <w:rPr>
                            <w:rFonts w:ascii="Courier New"/>
                            <w:spacing w:val="-5"/>
                            <w:sz w:val="20"/>
                          </w:rPr>
                          <w:t>34:</w:t>
                        </w:r>
                      </w:p>
                      <w:p w14:paraId="3EC5FFBC">
                        <w:pPr>
                          <w:spacing w:before="0" w:line="226" w:lineRule="exact"/>
                          <w:ind w:left="0" w:right="0" w:firstLine="0"/>
                          <w:jc w:val="left"/>
                          <w:rPr>
                            <w:rFonts w:ascii="Courier New"/>
                            <w:sz w:val="20"/>
                          </w:rPr>
                        </w:pPr>
                        <w:r>
                          <w:rPr>
                            <w:rFonts w:ascii="Courier New"/>
                            <w:spacing w:val="-5"/>
                            <w:sz w:val="20"/>
                          </w:rPr>
                          <w:t>35:</w:t>
                        </w:r>
                      </w:p>
                      <w:p w14:paraId="28328A50">
                        <w:pPr>
                          <w:spacing w:before="2" w:line="226" w:lineRule="exact"/>
                          <w:ind w:left="0" w:right="0" w:firstLine="0"/>
                          <w:jc w:val="left"/>
                          <w:rPr>
                            <w:rFonts w:ascii="Courier New"/>
                            <w:sz w:val="20"/>
                          </w:rPr>
                        </w:pPr>
                        <w:r>
                          <w:rPr>
                            <w:rFonts w:ascii="Courier New"/>
                            <w:spacing w:val="-5"/>
                            <w:sz w:val="20"/>
                          </w:rPr>
                          <w:t>36:</w:t>
                        </w:r>
                      </w:p>
                      <w:p w14:paraId="7C31D8B7">
                        <w:pPr>
                          <w:spacing w:before="0" w:line="226" w:lineRule="exact"/>
                          <w:ind w:left="0" w:right="0" w:firstLine="0"/>
                          <w:jc w:val="left"/>
                          <w:rPr>
                            <w:rFonts w:ascii="Courier New"/>
                            <w:sz w:val="20"/>
                          </w:rPr>
                        </w:pPr>
                        <w:r>
                          <w:rPr>
                            <w:rFonts w:ascii="Courier New"/>
                            <w:spacing w:val="-5"/>
                            <w:sz w:val="20"/>
                          </w:rPr>
                          <w:t>37:</w:t>
                        </w:r>
                      </w:p>
                      <w:p w14:paraId="02BC2728">
                        <w:pPr>
                          <w:spacing w:before="0" w:line="226" w:lineRule="exact"/>
                          <w:ind w:left="0" w:right="0" w:firstLine="0"/>
                          <w:jc w:val="left"/>
                          <w:rPr>
                            <w:rFonts w:ascii="Courier New"/>
                            <w:sz w:val="20"/>
                          </w:rPr>
                        </w:pPr>
                        <w:r>
                          <w:rPr>
                            <w:rFonts w:ascii="Courier New"/>
                            <w:spacing w:val="-5"/>
                            <w:sz w:val="20"/>
                          </w:rPr>
                          <w:t>38:</w:t>
                        </w:r>
                      </w:p>
                      <w:p w14:paraId="45F4037E">
                        <w:pPr>
                          <w:spacing w:before="1" w:line="226" w:lineRule="exact"/>
                          <w:ind w:left="0" w:right="0" w:firstLine="0"/>
                          <w:jc w:val="left"/>
                          <w:rPr>
                            <w:rFonts w:ascii="Courier New"/>
                            <w:sz w:val="20"/>
                          </w:rPr>
                        </w:pPr>
                        <w:r>
                          <w:rPr>
                            <w:rFonts w:ascii="Courier New"/>
                            <w:spacing w:val="-5"/>
                            <w:sz w:val="20"/>
                          </w:rPr>
                          <w:t>39:</w:t>
                        </w:r>
                      </w:p>
                      <w:p w14:paraId="3C2F14F0">
                        <w:pPr>
                          <w:spacing w:before="0" w:line="226" w:lineRule="exact"/>
                          <w:ind w:left="0" w:right="0" w:firstLine="0"/>
                          <w:jc w:val="left"/>
                          <w:rPr>
                            <w:rFonts w:ascii="Courier New"/>
                            <w:sz w:val="20"/>
                          </w:rPr>
                        </w:pPr>
                        <w:r>
                          <w:rPr>
                            <w:rFonts w:ascii="Courier New"/>
                            <w:spacing w:val="-5"/>
                            <w:sz w:val="20"/>
                          </w:rPr>
                          <w:t>40:</w:t>
                        </w:r>
                      </w:p>
                      <w:p w14:paraId="4DA69C65">
                        <w:pPr>
                          <w:spacing w:before="1" w:line="226" w:lineRule="exact"/>
                          <w:ind w:left="0" w:right="0" w:firstLine="0"/>
                          <w:jc w:val="left"/>
                          <w:rPr>
                            <w:rFonts w:ascii="Courier New"/>
                            <w:sz w:val="20"/>
                          </w:rPr>
                        </w:pPr>
                        <w:r>
                          <w:rPr>
                            <w:rFonts w:ascii="Courier New"/>
                            <w:spacing w:val="-5"/>
                            <w:sz w:val="20"/>
                          </w:rPr>
                          <w:t>41:</w:t>
                        </w:r>
                      </w:p>
                      <w:p w14:paraId="4C86B182">
                        <w:pPr>
                          <w:spacing w:before="0" w:line="226" w:lineRule="exact"/>
                          <w:ind w:left="0" w:right="0" w:firstLine="0"/>
                          <w:jc w:val="left"/>
                          <w:rPr>
                            <w:rFonts w:ascii="Courier New"/>
                            <w:sz w:val="20"/>
                          </w:rPr>
                        </w:pPr>
                        <w:r>
                          <w:rPr>
                            <w:rFonts w:ascii="Courier New"/>
                            <w:spacing w:val="-5"/>
                            <w:sz w:val="20"/>
                          </w:rPr>
                          <w:t>42:</w:t>
                        </w:r>
                      </w:p>
                      <w:p w14:paraId="2FAB8DAC">
                        <w:pPr>
                          <w:spacing w:before="0"/>
                          <w:ind w:left="0" w:right="0" w:firstLine="0"/>
                          <w:jc w:val="left"/>
                          <w:rPr>
                            <w:rFonts w:ascii="Courier New"/>
                            <w:sz w:val="20"/>
                          </w:rPr>
                        </w:pPr>
                        <w:r>
                          <w:rPr>
                            <w:rFonts w:ascii="Courier New"/>
                            <w:spacing w:val="-5"/>
                            <w:sz w:val="20"/>
                          </w:rPr>
                          <w:t>43:</w:t>
                        </w:r>
                      </w:p>
                      <w:p w14:paraId="62D985C0">
                        <w:pPr>
                          <w:spacing w:before="2" w:line="226" w:lineRule="exact"/>
                          <w:ind w:left="0" w:right="0" w:firstLine="0"/>
                          <w:jc w:val="left"/>
                          <w:rPr>
                            <w:rFonts w:ascii="Courier New"/>
                            <w:sz w:val="20"/>
                          </w:rPr>
                        </w:pPr>
                        <w:r>
                          <w:rPr>
                            <w:rFonts w:ascii="Courier New"/>
                            <w:spacing w:val="-5"/>
                            <w:sz w:val="20"/>
                          </w:rPr>
                          <w:t>44:</w:t>
                        </w:r>
                      </w:p>
                      <w:p w14:paraId="3C7A44F2">
                        <w:pPr>
                          <w:spacing w:before="0" w:line="226" w:lineRule="exact"/>
                          <w:ind w:left="0" w:right="0" w:firstLine="0"/>
                          <w:jc w:val="left"/>
                          <w:rPr>
                            <w:rFonts w:ascii="Courier New"/>
                            <w:sz w:val="20"/>
                          </w:rPr>
                        </w:pPr>
                        <w:r>
                          <w:rPr>
                            <w:rFonts w:ascii="Courier New"/>
                            <w:spacing w:val="-5"/>
                            <w:sz w:val="20"/>
                          </w:rPr>
                          <w:t>45:</w:t>
                        </w:r>
                      </w:p>
                      <w:p w14:paraId="30D1AA9F">
                        <w:pPr>
                          <w:spacing w:before="1" w:line="226" w:lineRule="exact"/>
                          <w:ind w:left="0" w:right="0" w:firstLine="0"/>
                          <w:jc w:val="left"/>
                          <w:rPr>
                            <w:rFonts w:ascii="Courier New"/>
                            <w:sz w:val="20"/>
                          </w:rPr>
                        </w:pPr>
                        <w:r>
                          <w:rPr>
                            <w:rFonts w:ascii="Courier New"/>
                            <w:spacing w:val="-5"/>
                            <w:sz w:val="20"/>
                          </w:rPr>
                          <w:t>46:</w:t>
                        </w:r>
                      </w:p>
                      <w:p w14:paraId="08A35C9A">
                        <w:pPr>
                          <w:spacing w:before="0" w:line="226" w:lineRule="exact"/>
                          <w:ind w:left="0" w:right="0" w:firstLine="0"/>
                          <w:jc w:val="left"/>
                          <w:rPr>
                            <w:rFonts w:ascii="Courier New"/>
                            <w:sz w:val="20"/>
                          </w:rPr>
                        </w:pPr>
                        <w:r>
                          <w:rPr>
                            <w:rFonts w:ascii="Courier New"/>
                            <w:spacing w:val="-5"/>
                            <w:sz w:val="20"/>
                          </w:rPr>
                          <w:t>47:</w:t>
                        </w:r>
                      </w:p>
                    </w:txbxContent>
                  </v:textbox>
                </v:shape>
                <v:shape id="Textbox 29" o:spid="_x0000_s1026" o:spt="202" type="#_x0000_t202" style="position:absolute;left:684276;top:862838;height:288290;width:5118100;"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87C7AC0">
                        <w:pPr>
                          <w:spacing w:before="0"/>
                          <w:ind w:left="0" w:right="0" w:firstLine="0"/>
                          <w:jc w:val="left"/>
                          <w:rPr>
                            <w:rFonts w:ascii="Courier New"/>
                            <w:sz w:val="20"/>
                          </w:rPr>
                        </w:pPr>
                        <w:r>
                          <w:rPr>
                            <w:rFonts w:ascii="Courier New"/>
                            <w:sz w:val="20"/>
                          </w:rPr>
                          <w:t>#</w:t>
                        </w:r>
                        <w:r>
                          <w:rPr>
                            <w:rFonts w:ascii="Courier New"/>
                            <w:spacing w:val="-4"/>
                            <w:sz w:val="20"/>
                          </w:rPr>
                          <w:t xml:space="preserve"> </w:t>
                        </w:r>
                        <w:r>
                          <w:rPr>
                            <w:rFonts w:ascii="Courier New"/>
                            <w:sz w:val="20"/>
                          </w:rPr>
                          <w:t>Membuat</w:t>
                        </w:r>
                        <w:r>
                          <w:rPr>
                            <w:rFonts w:ascii="Courier New"/>
                            <w:spacing w:val="-4"/>
                            <w:sz w:val="20"/>
                          </w:rPr>
                          <w:t xml:space="preserve"> </w:t>
                        </w:r>
                        <w:r>
                          <w:rPr>
                            <w:rFonts w:ascii="Courier New"/>
                            <w:sz w:val="20"/>
                          </w:rPr>
                          <w:t>objek</w:t>
                        </w:r>
                        <w:r>
                          <w:rPr>
                            <w:rFonts w:ascii="Courier New"/>
                            <w:spacing w:val="-4"/>
                            <w:sz w:val="20"/>
                          </w:rPr>
                          <w:t xml:space="preserve"> </w:t>
                        </w:r>
                        <w:r>
                          <w:rPr>
                            <w:rFonts w:ascii="Courier New"/>
                            <w:sz w:val="20"/>
                          </w:rPr>
                          <w:t>Employee</w:t>
                        </w:r>
                        <w:r>
                          <w:rPr>
                            <w:rFonts w:ascii="Courier New"/>
                            <w:spacing w:val="-4"/>
                            <w:sz w:val="20"/>
                          </w:rPr>
                          <w:t xml:space="preserve"> </w:t>
                        </w:r>
                        <w:r>
                          <w:rPr>
                            <w:rFonts w:ascii="Courier New"/>
                            <w:sz w:val="20"/>
                          </w:rPr>
                          <w:t>dengan</w:t>
                        </w:r>
                        <w:r>
                          <w:rPr>
                            <w:rFonts w:ascii="Courier New"/>
                            <w:spacing w:val="-4"/>
                            <w:sz w:val="20"/>
                          </w:rPr>
                          <w:t xml:space="preserve"> </w:t>
                        </w:r>
                        <w:r>
                          <w:rPr>
                            <w:rFonts w:ascii="Courier New"/>
                            <w:sz w:val="20"/>
                          </w:rPr>
                          <w:t>nama</w:t>
                        </w:r>
                        <w:r>
                          <w:rPr>
                            <w:rFonts w:ascii="Courier New"/>
                            <w:spacing w:val="-4"/>
                            <w:sz w:val="20"/>
                          </w:rPr>
                          <w:t xml:space="preserve"> </w:t>
                        </w:r>
                        <w:r>
                          <w:rPr>
                            <w:rFonts w:ascii="Courier New"/>
                            <w:sz w:val="20"/>
                          </w:rPr>
                          <w:t>"John</w:t>
                        </w:r>
                        <w:r>
                          <w:rPr>
                            <w:rFonts w:ascii="Courier New"/>
                            <w:spacing w:val="-4"/>
                            <w:sz w:val="20"/>
                          </w:rPr>
                          <w:t xml:space="preserve"> </w:t>
                        </w:r>
                        <w:r>
                          <w:rPr>
                            <w:rFonts w:ascii="Courier New"/>
                            <w:sz w:val="20"/>
                          </w:rPr>
                          <w:t>Doe"</w:t>
                        </w:r>
                        <w:r>
                          <w:rPr>
                            <w:rFonts w:ascii="Courier New"/>
                            <w:spacing w:val="-4"/>
                            <w:sz w:val="20"/>
                          </w:rPr>
                          <w:t xml:space="preserve"> </w:t>
                        </w:r>
                        <w:r>
                          <w:rPr>
                            <w:rFonts w:ascii="Courier New"/>
                            <w:sz w:val="20"/>
                          </w:rPr>
                          <w:t>dan</w:t>
                        </w:r>
                        <w:r>
                          <w:rPr>
                            <w:rFonts w:ascii="Courier New"/>
                            <w:spacing w:val="-4"/>
                            <w:sz w:val="20"/>
                          </w:rPr>
                          <w:t xml:space="preserve"> </w:t>
                        </w:r>
                        <w:r>
                          <w:rPr>
                            <w:rFonts w:ascii="Courier New"/>
                            <w:sz w:val="20"/>
                          </w:rPr>
                          <w:t>gaji</w:t>
                        </w:r>
                        <w:r>
                          <w:rPr>
                            <w:rFonts w:ascii="Courier New"/>
                            <w:spacing w:val="-4"/>
                            <w:sz w:val="20"/>
                          </w:rPr>
                          <w:t xml:space="preserve"> </w:t>
                        </w:r>
                        <w:r>
                          <w:rPr>
                            <w:rFonts w:ascii="Courier New"/>
                            <w:sz w:val="20"/>
                          </w:rPr>
                          <w:t>awal</w:t>
                        </w:r>
                        <w:r>
                          <w:rPr>
                            <w:rFonts w:ascii="Courier New"/>
                            <w:spacing w:val="-4"/>
                            <w:sz w:val="20"/>
                          </w:rPr>
                          <w:t xml:space="preserve"> </w:t>
                        </w:r>
                        <w:r>
                          <w:rPr>
                            <w:rFonts w:ascii="Courier New"/>
                            <w:sz w:val="20"/>
                          </w:rPr>
                          <w:t>50000 employee1 = Employee("John Doe", 50000)</w:t>
                        </w:r>
                      </w:p>
                    </w:txbxContent>
                  </v:textbox>
                </v:shape>
                <v:shape id="Textbox 30" o:spid="_x0000_s1026" o:spt="202" type="#_x0000_t202" style="position:absolute;left:684276;top:1295653;height:862965;width:435673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E2A72F7">
                        <w:pPr>
                          <w:spacing w:before="0"/>
                          <w:ind w:left="0" w:right="0" w:firstLine="0"/>
                          <w:jc w:val="left"/>
                          <w:rPr>
                            <w:rFonts w:ascii="Courier New"/>
                            <w:sz w:val="20"/>
                          </w:rPr>
                        </w:pPr>
                        <w:r>
                          <w:rPr>
                            <w:rFonts w:ascii="Courier New"/>
                            <w:sz w:val="20"/>
                          </w:rPr>
                          <w:t xml:space="preserve"># Tampilkan informasi karyawan </w:t>
                        </w:r>
                        <w:r>
                          <w:rPr>
                            <w:rFonts w:ascii="Courier New"/>
                            <w:spacing w:val="-2"/>
                            <w:sz w:val="20"/>
                          </w:rPr>
                          <w:t>print(employee1.get_employee_info())</w:t>
                        </w:r>
                      </w:p>
                      <w:p w14:paraId="735E539B">
                        <w:pPr>
                          <w:spacing w:before="225"/>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Update</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menaikkan</w:t>
                        </w:r>
                        <w:r>
                          <w:rPr>
                            <w:rFonts w:ascii="Courier New"/>
                            <w:spacing w:val="-7"/>
                            <w:sz w:val="20"/>
                          </w:rPr>
                          <w:t xml:space="preserve"> </w:t>
                        </w:r>
                        <w:r>
                          <w:rPr>
                            <w:rFonts w:ascii="Courier New"/>
                            <w:sz w:val="20"/>
                          </w:rPr>
                          <w:t>sebesar</w:t>
                        </w:r>
                        <w:r>
                          <w:rPr>
                            <w:rFonts w:ascii="Courier New"/>
                            <w:spacing w:val="-7"/>
                            <w:sz w:val="20"/>
                          </w:rPr>
                          <w:t xml:space="preserve"> </w:t>
                        </w:r>
                        <w:r>
                          <w:rPr>
                            <w:rFonts w:ascii="Courier New"/>
                            <w:sz w:val="20"/>
                          </w:rPr>
                          <w:t xml:space="preserve">5000 </w:t>
                        </w:r>
                        <w:r>
                          <w:rPr>
                            <w:rFonts w:ascii="Courier New"/>
                            <w:spacing w:val="-2"/>
                            <w:sz w:val="20"/>
                          </w:rPr>
                          <w:t>employee1.update_salary(5000)</w:t>
                        </w:r>
                      </w:p>
                      <w:p w14:paraId="7544D2FA">
                        <w:pPr>
                          <w:spacing w:before="1" w:line="226" w:lineRule="exact"/>
                          <w:ind w:left="0" w:right="0" w:firstLine="0"/>
                          <w:jc w:val="left"/>
                          <w:rPr>
                            <w:rFonts w:ascii="Courier New"/>
                            <w:sz w:val="20"/>
                          </w:rPr>
                        </w:pPr>
                        <w:r>
                          <w:rPr>
                            <w:rFonts w:ascii="Courier New"/>
                            <w:sz w:val="20"/>
                          </w:rPr>
                          <w:t>print(f"Gaji</w:t>
                        </w:r>
                        <w:r>
                          <w:rPr>
                            <w:rFonts w:ascii="Courier New"/>
                            <w:spacing w:val="-12"/>
                            <w:sz w:val="20"/>
                          </w:rPr>
                          <w:t xml:space="preserve"> </w:t>
                        </w:r>
                        <w:r>
                          <w:rPr>
                            <w:rFonts w:ascii="Courier New"/>
                            <w:sz w:val="20"/>
                          </w:rPr>
                          <w:t>setelah</w:t>
                        </w:r>
                        <w:r>
                          <w:rPr>
                            <w:rFonts w:ascii="Courier New"/>
                            <w:spacing w:val="-11"/>
                            <w:sz w:val="20"/>
                          </w:rPr>
                          <w:t xml:space="preserve"> </w:t>
                        </w:r>
                        <w:r>
                          <w:rPr>
                            <w:rFonts w:ascii="Courier New"/>
                            <w:sz w:val="20"/>
                          </w:rPr>
                          <w:t>kenaikan:</w:t>
                        </w:r>
                        <w:r>
                          <w:rPr>
                            <w:rFonts w:ascii="Courier New"/>
                            <w:spacing w:val="-10"/>
                            <w:sz w:val="20"/>
                          </w:rPr>
                          <w:t xml:space="preserve"> </w:t>
                        </w:r>
                        <w:r>
                          <w:rPr>
                            <w:rFonts w:ascii="Courier New"/>
                            <w:spacing w:val="-2"/>
                            <w:sz w:val="20"/>
                          </w:rPr>
                          <w:t>{employee1.get_salary()}")</w:t>
                        </w:r>
                      </w:p>
                    </w:txbxContent>
                  </v:textbox>
                </v:shape>
                <v:shape id="Textbox 31" o:spid="_x0000_s1026" o:spt="202" type="#_x0000_t202" style="position:absolute;left:684276;top:2301875;height:431800;width:458470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8184D48">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Atur</w:t>
                        </w:r>
                        <w:r>
                          <w:rPr>
                            <w:rFonts w:ascii="Courier New"/>
                            <w:spacing w:val="-7"/>
                            <w:sz w:val="20"/>
                          </w:rPr>
                          <w:t xml:space="preserve"> </w:t>
                        </w:r>
                        <w:r>
                          <w:rPr>
                            <w:rFonts w:ascii="Courier New"/>
                            <w:sz w:val="20"/>
                          </w:rPr>
                          <w:t>ulang</w:t>
                        </w:r>
                        <w:r>
                          <w:rPr>
                            <w:rFonts w:ascii="Courier New"/>
                            <w:spacing w:val="-7"/>
                            <w:sz w:val="20"/>
                          </w:rPr>
                          <w:t xml:space="preserve"> </w:t>
                        </w:r>
                        <w:r>
                          <w:rPr>
                            <w:rFonts w:ascii="Courier New"/>
                            <w:sz w:val="20"/>
                          </w:rPr>
                          <w:t>gaji</w:t>
                        </w:r>
                        <w:r>
                          <w:rPr>
                            <w:rFonts w:ascii="Courier New"/>
                            <w:spacing w:val="-7"/>
                            <w:sz w:val="20"/>
                          </w:rPr>
                          <w:t xml:space="preserve"> </w:t>
                        </w:r>
                        <w:r>
                          <w:rPr>
                            <w:rFonts w:ascii="Courier New"/>
                            <w:sz w:val="20"/>
                          </w:rPr>
                          <w:t>dengan</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baru </w:t>
                        </w:r>
                        <w:r>
                          <w:rPr>
                            <w:rFonts w:ascii="Courier New"/>
                            <w:spacing w:val="-2"/>
                            <w:sz w:val="20"/>
                          </w:rPr>
                          <w:t>employee1.set_salary(60000)</w:t>
                        </w:r>
                      </w:p>
                      <w:p w14:paraId="27C48AD7">
                        <w:pPr>
                          <w:spacing w:before="0" w:line="226" w:lineRule="exact"/>
                          <w:ind w:left="0" w:right="0" w:firstLine="0"/>
                          <w:jc w:val="left"/>
                          <w:rPr>
                            <w:rFonts w:ascii="Courier New"/>
                            <w:sz w:val="20"/>
                          </w:rPr>
                        </w:pPr>
                        <w:r>
                          <w:rPr>
                            <w:rFonts w:ascii="Courier New"/>
                            <w:sz w:val="20"/>
                          </w:rPr>
                          <w:t>print(f"Informasi</w:t>
                        </w:r>
                        <w:r>
                          <w:rPr>
                            <w:rFonts w:ascii="Courier New"/>
                            <w:spacing w:val="-17"/>
                            <w:sz w:val="20"/>
                          </w:rPr>
                          <w:t xml:space="preserve"> </w:t>
                        </w:r>
                        <w:r>
                          <w:rPr>
                            <w:rFonts w:ascii="Courier New"/>
                            <w:sz w:val="20"/>
                          </w:rPr>
                          <w:t>terbaru:</w:t>
                        </w:r>
                        <w:r>
                          <w:rPr>
                            <w:rFonts w:ascii="Courier New"/>
                            <w:spacing w:val="-15"/>
                            <w:sz w:val="20"/>
                          </w:rPr>
                          <w:t xml:space="preserve"> </w:t>
                        </w:r>
                        <w:r>
                          <w:rPr>
                            <w:rFonts w:ascii="Courier New"/>
                            <w:spacing w:val="-2"/>
                            <w:sz w:val="20"/>
                          </w:rPr>
                          <w:t>{employee1.get_employee_info()}")</w:t>
                        </w:r>
                      </w:p>
                    </w:txbxContent>
                  </v:textbox>
                </v:shape>
                <v:shape id="Textbox 32" o:spid="_x0000_s1026" o:spt="202" type="#_x0000_t202" style="position:absolute;left:1009451;top:2877947;height:143510;width:4805045;"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F65A79C">
                        <w:pPr>
                          <w:spacing w:before="0" w:line="226" w:lineRule="exact"/>
                          <w:ind w:left="0" w:right="0" w:firstLine="0"/>
                          <w:jc w:val="left"/>
                          <w:rPr>
                            <w:rFonts w:ascii="Courier New"/>
                            <w:sz w:val="20"/>
                          </w:rPr>
                        </w:pPr>
                        <w:r>
                          <w:rPr>
                            <w:rFonts w:ascii="Courier New"/>
                            <w:sz w:val="20"/>
                          </w:rPr>
                          <w:t>#</w:t>
                        </w:r>
                        <w:r>
                          <w:rPr>
                            <w:rFonts w:ascii="Courier New"/>
                            <w:spacing w:val="28"/>
                            <w:w w:val="150"/>
                            <w:sz w:val="20"/>
                          </w:rPr>
                          <w:t xml:space="preserve"> </w:t>
                        </w:r>
                        <w:r>
                          <w:rPr>
                            <w:rFonts w:ascii="Courier New"/>
                            <w:sz w:val="20"/>
                          </w:rPr>
                          <w:t>Mencoba</w:t>
                        </w:r>
                        <w:r>
                          <w:rPr>
                            <w:rFonts w:ascii="Courier New"/>
                            <w:spacing w:val="32"/>
                            <w:w w:val="150"/>
                            <w:sz w:val="20"/>
                          </w:rPr>
                          <w:t xml:space="preserve"> </w:t>
                        </w:r>
                        <w:r>
                          <w:rPr>
                            <w:rFonts w:ascii="Courier New"/>
                            <w:sz w:val="20"/>
                          </w:rPr>
                          <w:t>mengakses</w:t>
                        </w:r>
                        <w:r>
                          <w:rPr>
                            <w:rFonts w:ascii="Courier New"/>
                            <w:spacing w:val="32"/>
                            <w:w w:val="150"/>
                            <w:sz w:val="20"/>
                          </w:rPr>
                          <w:t xml:space="preserve"> </w:t>
                        </w:r>
                        <w:r>
                          <w:rPr>
                            <w:rFonts w:ascii="Courier New"/>
                            <w:sz w:val="20"/>
                          </w:rPr>
                          <w:t>atribut</w:t>
                        </w:r>
                        <w:r>
                          <w:rPr>
                            <w:rFonts w:ascii="Courier New"/>
                            <w:spacing w:val="31"/>
                            <w:w w:val="150"/>
                            <w:sz w:val="20"/>
                          </w:rPr>
                          <w:t xml:space="preserve"> </w:t>
                        </w:r>
                        <w:r>
                          <w:rPr>
                            <w:rFonts w:ascii="Courier New"/>
                            <w:sz w:val="20"/>
                          </w:rPr>
                          <w:t>privat</w:t>
                        </w:r>
                        <w:r>
                          <w:rPr>
                            <w:rFonts w:ascii="Courier New"/>
                            <w:spacing w:val="32"/>
                            <w:w w:val="150"/>
                            <w:sz w:val="20"/>
                          </w:rPr>
                          <w:t xml:space="preserve"> </w:t>
                        </w:r>
                        <w:r>
                          <w:rPr>
                            <w:rFonts w:ascii="Courier New"/>
                            <w:sz w:val="20"/>
                          </w:rPr>
                          <w:t>secara</w:t>
                        </w:r>
                        <w:r>
                          <w:rPr>
                            <w:rFonts w:ascii="Courier New"/>
                            <w:spacing w:val="30"/>
                            <w:w w:val="150"/>
                            <w:sz w:val="20"/>
                          </w:rPr>
                          <w:t xml:space="preserve"> </w:t>
                        </w:r>
                        <w:r>
                          <w:rPr>
                            <w:rFonts w:ascii="Courier New"/>
                            <w:sz w:val="20"/>
                          </w:rPr>
                          <w:t>langsung</w:t>
                        </w:r>
                        <w:r>
                          <w:rPr>
                            <w:rFonts w:ascii="Courier New"/>
                            <w:spacing w:val="32"/>
                            <w:w w:val="150"/>
                            <w:sz w:val="20"/>
                          </w:rPr>
                          <w:t xml:space="preserve"> </w:t>
                        </w:r>
                        <w:r>
                          <w:rPr>
                            <w:rFonts w:ascii="Courier New"/>
                            <w:spacing w:val="-2"/>
                            <w:sz w:val="20"/>
                          </w:rPr>
                          <w:t>(tidak</w:t>
                        </w:r>
                      </w:p>
                    </w:txbxContent>
                  </v:textbox>
                </v:shape>
                <v:shape id="Textbox 33" o:spid="_x0000_s1026" o:spt="202" type="#_x0000_t202" style="position:absolute;left:74676;top:3021202;height:143510;width:1308100;"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2910F25">
                        <w:pPr>
                          <w:spacing w:before="0" w:line="226" w:lineRule="exact"/>
                          <w:ind w:left="0" w:right="0" w:firstLine="0"/>
                          <w:jc w:val="left"/>
                          <w:rPr>
                            <w:rFonts w:ascii="Courier New"/>
                            <w:sz w:val="20"/>
                          </w:rPr>
                        </w:pPr>
                        <w:r>
                          <w:rPr>
                            <w:rFonts w:ascii="Courier New"/>
                            <w:spacing w:val="-2"/>
                            <w:sz w:val="20"/>
                          </w:rPr>
                          <w:t>direkomendasikan)</w:t>
                        </w:r>
                      </w:p>
                    </w:txbxContent>
                  </v:textbox>
                </v:shape>
                <v:shape id="Textbox 34" o:spid="_x0000_s1026" o:spt="202" type="#_x0000_t202" style="position:absolute;left:74676;top:3165982;height:287020;width:24130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BC31131">
                        <w:pPr>
                          <w:spacing w:before="0" w:line="225" w:lineRule="exact"/>
                          <w:ind w:left="0" w:right="0" w:firstLine="0"/>
                          <w:jc w:val="left"/>
                          <w:rPr>
                            <w:rFonts w:ascii="Courier New"/>
                            <w:sz w:val="20"/>
                          </w:rPr>
                        </w:pPr>
                        <w:r>
                          <w:rPr>
                            <w:rFonts w:ascii="Courier New"/>
                            <w:spacing w:val="-5"/>
                            <w:sz w:val="20"/>
                          </w:rPr>
                          <w:t>48:</w:t>
                        </w:r>
                      </w:p>
                      <w:p w14:paraId="61F8668F">
                        <w:pPr>
                          <w:spacing w:before="0" w:line="226" w:lineRule="exact"/>
                          <w:ind w:left="0" w:right="0" w:firstLine="0"/>
                          <w:jc w:val="left"/>
                          <w:rPr>
                            <w:rFonts w:ascii="Courier New"/>
                            <w:sz w:val="20"/>
                          </w:rPr>
                        </w:pPr>
                        <w:r>
                          <w:rPr>
                            <w:rFonts w:ascii="Courier New"/>
                            <w:spacing w:val="-5"/>
                            <w:sz w:val="20"/>
                          </w:rPr>
                          <w:t>49:</w:t>
                        </w:r>
                      </w:p>
                    </w:txbxContent>
                  </v:textbox>
                </v:shape>
                <v:shape id="Textbox 35" o:spid="_x0000_s1026" o:spt="202" type="#_x0000_t202" style="position:absolute;left:684276;top:3158571;height:151130;width:5118735;"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7A5F541">
                        <w:pPr>
                          <w:spacing w:before="11" w:line="226" w:lineRule="exact"/>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Contoh:</w:t>
                        </w:r>
                        <w:r>
                          <w:rPr>
                            <w:rFonts w:ascii="Courier New"/>
                            <w:spacing w:val="-6"/>
                            <w:sz w:val="20"/>
                          </w:rPr>
                          <w:t xml:space="preserve"> </w:t>
                        </w:r>
                        <w:r>
                          <w:rPr>
                            <w:rFonts w:ascii="Courier New"/>
                            <w:sz w:val="20"/>
                          </w:rPr>
                          <w:t>print(employee1.</w:t>
                        </w:r>
                        <w:r>
                          <w:rPr>
                            <w:spacing w:val="63"/>
                            <w:sz w:val="20"/>
                            <w:u w:val="single"/>
                          </w:rPr>
                          <w:t xml:space="preserve">  </w:t>
                        </w:r>
                        <w:r>
                          <w:rPr>
                            <w:rFonts w:ascii="Courier New"/>
                            <w:sz w:val="20"/>
                          </w:rPr>
                          <w:t>salary)</w:t>
                        </w:r>
                        <w:r>
                          <w:rPr>
                            <w:rFonts w:ascii="Courier New"/>
                            <w:spacing w:val="49"/>
                            <w:w w:val="150"/>
                            <w:sz w:val="20"/>
                          </w:rPr>
                          <w:t xml:space="preserve"> </w:t>
                        </w:r>
                        <w:r>
                          <w:rPr>
                            <w:rFonts w:ascii="Courier New"/>
                            <w:sz w:val="20"/>
                          </w:rPr>
                          <w:t>--&gt;</w:t>
                        </w:r>
                        <w:r>
                          <w:rPr>
                            <w:rFonts w:ascii="Courier New"/>
                            <w:spacing w:val="-6"/>
                            <w:sz w:val="20"/>
                          </w:rPr>
                          <w:t xml:space="preserve"> </w:t>
                        </w:r>
                        <w:r>
                          <w:rPr>
                            <w:rFonts w:ascii="Courier New"/>
                            <w:sz w:val="20"/>
                          </w:rPr>
                          <w:t>Ini</w:t>
                        </w:r>
                        <w:r>
                          <w:rPr>
                            <w:rFonts w:ascii="Courier New"/>
                            <w:spacing w:val="-6"/>
                            <w:sz w:val="20"/>
                          </w:rPr>
                          <w:t xml:space="preserve"> </w:t>
                        </w:r>
                        <w:r>
                          <w:rPr>
                            <w:rFonts w:ascii="Courier New"/>
                            <w:sz w:val="20"/>
                          </w:rPr>
                          <w:t>akan</w:t>
                        </w:r>
                        <w:r>
                          <w:rPr>
                            <w:rFonts w:ascii="Courier New"/>
                            <w:spacing w:val="-7"/>
                            <w:sz w:val="20"/>
                          </w:rPr>
                          <w:t xml:space="preserve"> </w:t>
                        </w:r>
                        <w:r>
                          <w:rPr>
                            <w:rFonts w:ascii="Courier New"/>
                            <w:sz w:val="20"/>
                          </w:rPr>
                          <w:t>menimbulkan</w:t>
                        </w:r>
                        <w:r>
                          <w:rPr>
                            <w:rFonts w:ascii="Courier New"/>
                            <w:spacing w:val="-6"/>
                            <w:sz w:val="20"/>
                          </w:rPr>
                          <w:t xml:space="preserve"> </w:t>
                        </w:r>
                        <w:r>
                          <w:rPr>
                            <w:rFonts w:ascii="Courier New"/>
                            <w:spacing w:val="-2"/>
                            <w:sz w:val="20"/>
                          </w:rPr>
                          <w:t>error</w:t>
                        </w:r>
                      </w:p>
                    </w:txbxContent>
                  </v:textbox>
                </v:shape>
                <w10:wrap type="none"/>
                <w10:anchorlock/>
              </v:group>
            </w:pict>
          </mc:Fallback>
        </mc:AlternateContent>
      </w:r>
    </w:p>
    <w:p w14:paraId="6407B301">
      <w:pPr>
        <w:pStyle w:val="2"/>
        <w:ind w:firstLine="0"/>
      </w:pPr>
      <w:r>
        <w:rPr>
          <w:spacing w:val="-2"/>
        </w:rPr>
        <w:t>Penjelasan</w:t>
      </w:r>
    </w:p>
    <w:p w14:paraId="6935396B">
      <w:pPr>
        <w:pStyle w:val="12"/>
        <w:numPr>
          <w:ilvl w:val="0"/>
          <w:numId w:val="4"/>
        </w:numPr>
        <w:tabs>
          <w:tab w:val="left" w:pos="525"/>
        </w:tabs>
        <w:spacing w:before="0" w:after="0" w:line="240" w:lineRule="auto"/>
        <w:ind w:left="525" w:right="0" w:hanging="360"/>
        <w:jc w:val="left"/>
        <w:rPr>
          <w:b/>
          <w:sz w:val="24"/>
        </w:rPr>
      </w:pPr>
      <w:r>
        <w:rPr>
          <w:b/>
          <w:sz w:val="24"/>
        </w:rPr>
        <w:t>Atribut</w:t>
      </w:r>
      <w:r>
        <w:rPr>
          <w:b/>
          <w:spacing w:val="-2"/>
          <w:sz w:val="24"/>
        </w:rPr>
        <w:t xml:space="preserve"> Privat</w:t>
      </w:r>
    </w:p>
    <w:p w14:paraId="2FAAC6FA">
      <w:pPr>
        <w:pStyle w:val="12"/>
        <w:numPr>
          <w:ilvl w:val="1"/>
          <w:numId w:val="4"/>
        </w:numPr>
        <w:tabs>
          <w:tab w:val="left" w:pos="1245"/>
        </w:tabs>
        <w:spacing w:before="0" w:after="0" w:line="240" w:lineRule="auto"/>
        <w:ind w:left="1245" w:right="164" w:hanging="360"/>
        <w:jc w:val="left"/>
        <w:rPr>
          <w:sz w:val="24"/>
        </w:rPr>
      </w:pPr>
      <w:r>
        <w:rPr>
          <w:sz w:val="24"/>
        </w:rPr>
        <w:t>Atribut</w:t>
      </w:r>
      <w:r>
        <w:rPr>
          <w:spacing w:val="-3"/>
          <w:sz w:val="24"/>
        </w:rPr>
        <w:t xml:space="preserve"> </w:t>
      </w:r>
      <w:r>
        <w:rPr>
          <w:color w:val="000000"/>
          <w:spacing w:val="40"/>
          <w:sz w:val="24"/>
          <w:u w:val="single"/>
          <w:shd w:val="clear" w:color="auto" w:fill="EDEDED"/>
        </w:rPr>
        <w:t xml:space="preserve">  </w:t>
      </w:r>
      <w:r>
        <w:rPr>
          <w:color w:val="000000"/>
          <w:sz w:val="24"/>
          <w:shd w:val="clear" w:color="auto" w:fill="EDEDED"/>
        </w:rPr>
        <w:t>name</w:t>
      </w:r>
      <w:r>
        <w:rPr>
          <w:color w:val="000000"/>
          <w:spacing w:val="-3"/>
          <w:sz w:val="24"/>
        </w:rPr>
        <w:t xml:space="preserve"> </w:t>
      </w:r>
      <w:r>
        <w:rPr>
          <w:color w:val="000000"/>
          <w:sz w:val="24"/>
        </w:rPr>
        <w:t>dan</w:t>
      </w:r>
      <w:r>
        <w:rPr>
          <w:color w:val="000000"/>
          <w:spacing w:val="-3"/>
          <w:sz w:val="24"/>
        </w:rPr>
        <w:t xml:space="preserve"> </w:t>
      </w:r>
      <w:r>
        <w:rPr>
          <w:color w:val="000000"/>
          <w:spacing w:val="40"/>
          <w:sz w:val="24"/>
          <w:u w:val="single"/>
          <w:shd w:val="clear" w:color="auto" w:fill="EDEDED"/>
        </w:rPr>
        <w:t xml:space="preserve">  </w:t>
      </w:r>
      <w:r>
        <w:rPr>
          <w:color w:val="000000"/>
          <w:sz w:val="24"/>
          <w:shd w:val="clear" w:color="auto" w:fill="EDEDED"/>
        </w:rPr>
        <w:t>salary</w:t>
      </w:r>
      <w:r>
        <w:rPr>
          <w:color w:val="000000"/>
          <w:spacing w:val="-3"/>
          <w:sz w:val="24"/>
        </w:rPr>
        <w:t xml:space="preserve"> </w:t>
      </w:r>
      <w:r>
        <w:rPr>
          <w:color w:val="000000"/>
          <w:sz w:val="24"/>
        </w:rPr>
        <w:t>dimulai</w:t>
      </w:r>
      <w:r>
        <w:rPr>
          <w:color w:val="000000"/>
          <w:spacing w:val="-12"/>
          <w:sz w:val="24"/>
        </w:rPr>
        <w:t xml:space="preserve"> </w:t>
      </w:r>
      <w:r>
        <w:rPr>
          <w:color w:val="000000"/>
          <w:sz w:val="24"/>
        </w:rPr>
        <w:t>dengan</w:t>
      </w:r>
      <w:r>
        <w:rPr>
          <w:color w:val="000000"/>
          <w:spacing w:val="-12"/>
          <w:sz w:val="24"/>
        </w:rPr>
        <w:t xml:space="preserve"> </w:t>
      </w:r>
      <w:r>
        <w:rPr>
          <w:color w:val="000000"/>
          <w:sz w:val="24"/>
        </w:rPr>
        <w:t>dua</w:t>
      </w:r>
      <w:r>
        <w:rPr>
          <w:color w:val="000000"/>
          <w:spacing w:val="-11"/>
          <w:sz w:val="24"/>
        </w:rPr>
        <w:t xml:space="preserve"> </w:t>
      </w:r>
      <w:r>
        <w:rPr>
          <w:color w:val="000000"/>
          <w:sz w:val="24"/>
        </w:rPr>
        <w:t>garis</w:t>
      </w:r>
      <w:r>
        <w:rPr>
          <w:color w:val="000000"/>
          <w:spacing w:val="-12"/>
          <w:sz w:val="24"/>
        </w:rPr>
        <w:t xml:space="preserve"> </w:t>
      </w:r>
      <w:r>
        <w:rPr>
          <w:color w:val="000000"/>
          <w:sz w:val="24"/>
        </w:rPr>
        <w:t>bawah</w:t>
      </w:r>
      <w:r>
        <w:rPr>
          <w:color w:val="000000"/>
          <w:spacing w:val="-10"/>
          <w:sz w:val="24"/>
        </w:rPr>
        <w:t xml:space="preserve"> </w:t>
      </w:r>
      <w:r>
        <w:rPr>
          <w:color w:val="000000"/>
          <w:sz w:val="24"/>
        </w:rPr>
        <w:t>(double</w:t>
      </w:r>
      <w:r>
        <w:rPr>
          <w:color w:val="000000"/>
          <w:spacing w:val="-13"/>
          <w:sz w:val="24"/>
        </w:rPr>
        <w:t xml:space="preserve"> </w:t>
      </w:r>
      <w:r>
        <w:rPr>
          <w:color w:val="000000"/>
          <w:sz w:val="24"/>
        </w:rPr>
        <w:t>underscore), yang menandakan bahwa atribut tersebut bersifat privat.</w:t>
      </w:r>
    </w:p>
    <w:p w14:paraId="2D186453">
      <w:pPr>
        <w:pStyle w:val="12"/>
        <w:numPr>
          <w:ilvl w:val="1"/>
          <w:numId w:val="4"/>
        </w:numPr>
        <w:tabs>
          <w:tab w:val="left" w:pos="1245"/>
        </w:tabs>
        <w:spacing w:before="0" w:after="0" w:line="240" w:lineRule="auto"/>
        <w:ind w:left="1245" w:right="168" w:hanging="360"/>
        <w:jc w:val="left"/>
        <w:rPr>
          <w:sz w:val="24"/>
        </w:rPr>
      </w:pPr>
      <w:r>
        <w:rPr>
          <w:sz w:val="24"/>
        </w:rPr>
        <w:t>Python melakukan name mangling sehingga atribut ini tidak dapat diakses secara langsung dari luar kelas, melainkan harus menggunakan method yang disediakan.</w:t>
      </w:r>
    </w:p>
    <w:p w14:paraId="1BB403DB">
      <w:pPr>
        <w:pStyle w:val="2"/>
        <w:numPr>
          <w:ilvl w:val="0"/>
          <w:numId w:val="4"/>
        </w:numPr>
        <w:tabs>
          <w:tab w:val="left" w:pos="525"/>
        </w:tabs>
        <w:spacing w:before="0" w:after="0" w:line="240" w:lineRule="auto"/>
        <w:ind w:left="525" w:right="0" w:hanging="360"/>
        <w:jc w:val="left"/>
      </w:pPr>
      <w:r>
        <w:t>Method</w:t>
      </w:r>
      <w:r>
        <w:rPr>
          <w:spacing w:val="-2"/>
        </w:rPr>
        <w:t xml:space="preserve"> </w:t>
      </w:r>
      <w:r>
        <w:t>untuk</w:t>
      </w:r>
      <w:r>
        <w:rPr>
          <w:spacing w:val="-2"/>
        </w:rPr>
        <w:t xml:space="preserve"> </w:t>
      </w:r>
      <w:r>
        <w:t>Memodifikasi</w:t>
      </w:r>
      <w:r>
        <w:rPr>
          <w:spacing w:val="-1"/>
        </w:rPr>
        <w:t xml:space="preserve"> </w:t>
      </w:r>
      <w:r>
        <w:rPr>
          <w:spacing w:val="-4"/>
        </w:rPr>
        <w:t>Data</w:t>
      </w:r>
    </w:p>
    <w:p w14:paraId="473B292F">
      <w:pPr>
        <w:pStyle w:val="12"/>
        <w:numPr>
          <w:ilvl w:val="1"/>
          <w:numId w:val="4"/>
        </w:numPr>
        <w:tabs>
          <w:tab w:val="left" w:pos="1245"/>
        </w:tabs>
        <w:spacing w:before="0" w:after="0" w:line="240" w:lineRule="auto"/>
        <w:ind w:left="1245" w:right="170" w:hanging="360"/>
        <w:jc w:val="left"/>
        <w:rPr>
          <w:sz w:val="24"/>
        </w:rPr>
      </w:pPr>
      <w:r>
        <w:rPr>
          <w:b/>
          <w:sz w:val="24"/>
        </w:rPr>
        <w:t>update_salary()</w:t>
      </w:r>
      <w:r>
        <w:rPr>
          <w:sz w:val="24"/>
        </w:rPr>
        <w:t>:</w:t>
      </w:r>
      <w:r>
        <w:rPr>
          <w:spacing w:val="34"/>
          <w:sz w:val="24"/>
        </w:rPr>
        <w:t xml:space="preserve"> </w:t>
      </w:r>
      <w:r>
        <w:rPr>
          <w:sz w:val="24"/>
        </w:rPr>
        <w:t>Menambahkan</w:t>
      </w:r>
      <w:r>
        <w:rPr>
          <w:spacing w:val="34"/>
          <w:sz w:val="24"/>
        </w:rPr>
        <w:t xml:space="preserve"> </w:t>
      </w:r>
      <w:r>
        <w:rPr>
          <w:sz w:val="24"/>
        </w:rPr>
        <w:t>nilai</w:t>
      </w:r>
      <w:r>
        <w:rPr>
          <w:spacing w:val="34"/>
          <w:sz w:val="24"/>
        </w:rPr>
        <w:t xml:space="preserve"> </w:t>
      </w:r>
      <w:r>
        <w:rPr>
          <w:sz w:val="24"/>
        </w:rPr>
        <w:t>kenaikan</w:t>
      </w:r>
      <w:r>
        <w:rPr>
          <w:spacing w:val="35"/>
          <w:sz w:val="24"/>
        </w:rPr>
        <w:t xml:space="preserve"> </w:t>
      </w:r>
      <w:r>
        <w:rPr>
          <w:sz w:val="24"/>
        </w:rPr>
        <w:t>ke</w:t>
      </w:r>
      <w:r>
        <w:rPr>
          <w:spacing w:val="33"/>
          <w:sz w:val="24"/>
        </w:rPr>
        <w:t xml:space="preserve"> </w:t>
      </w:r>
      <w:r>
        <w:rPr>
          <w:sz w:val="24"/>
        </w:rPr>
        <w:t>gaji</w:t>
      </w:r>
      <w:r>
        <w:rPr>
          <w:spacing w:val="34"/>
          <w:sz w:val="24"/>
        </w:rPr>
        <w:t xml:space="preserve"> </w:t>
      </w:r>
      <w:r>
        <w:rPr>
          <w:sz w:val="24"/>
        </w:rPr>
        <w:t>saat</w:t>
      </w:r>
      <w:r>
        <w:rPr>
          <w:spacing w:val="36"/>
          <w:sz w:val="24"/>
        </w:rPr>
        <w:t xml:space="preserve"> </w:t>
      </w:r>
      <w:r>
        <w:rPr>
          <w:sz w:val="24"/>
        </w:rPr>
        <w:t>ini</w:t>
      </w:r>
      <w:r>
        <w:rPr>
          <w:spacing w:val="34"/>
          <w:sz w:val="24"/>
        </w:rPr>
        <w:t xml:space="preserve"> </w:t>
      </w:r>
      <w:r>
        <w:rPr>
          <w:sz w:val="24"/>
        </w:rPr>
        <w:t>dengan</w:t>
      </w:r>
      <w:r>
        <w:rPr>
          <w:spacing w:val="36"/>
          <w:sz w:val="24"/>
        </w:rPr>
        <w:t xml:space="preserve"> </w:t>
      </w:r>
      <w:r>
        <w:rPr>
          <w:sz w:val="24"/>
        </w:rPr>
        <w:t>validasi bahwa nilai kenaikan harus positif.</w:t>
      </w:r>
    </w:p>
    <w:p w14:paraId="3D5B380B">
      <w:pPr>
        <w:pStyle w:val="12"/>
        <w:numPr>
          <w:ilvl w:val="1"/>
          <w:numId w:val="4"/>
        </w:numPr>
        <w:tabs>
          <w:tab w:val="left" w:pos="1245"/>
        </w:tabs>
        <w:spacing w:before="0" w:after="0" w:line="240" w:lineRule="auto"/>
        <w:ind w:left="1245" w:right="166" w:hanging="360"/>
        <w:jc w:val="left"/>
        <w:rPr>
          <w:sz w:val="24"/>
        </w:rPr>
      </w:pPr>
      <w:r>
        <w:rPr>
          <w:b/>
          <w:sz w:val="24"/>
        </w:rPr>
        <w:t>set_salary()</w:t>
      </w:r>
      <w:r>
        <w:rPr>
          <w:sz w:val="24"/>
        </w:rPr>
        <w:t>:</w:t>
      </w:r>
      <w:r>
        <w:rPr>
          <w:spacing w:val="40"/>
          <w:sz w:val="24"/>
        </w:rPr>
        <w:t xml:space="preserve"> </w:t>
      </w:r>
      <w:r>
        <w:rPr>
          <w:sz w:val="24"/>
        </w:rPr>
        <w:t>Mengatur</w:t>
      </w:r>
      <w:r>
        <w:rPr>
          <w:spacing w:val="40"/>
          <w:sz w:val="24"/>
        </w:rPr>
        <w:t xml:space="preserve"> </w:t>
      </w:r>
      <w:r>
        <w:rPr>
          <w:sz w:val="24"/>
        </w:rPr>
        <w:t>nilai</w:t>
      </w:r>
      <w:r>
        <w:rPr>
          <w:spacing w:val="40"/>
          <w:sz w:val="24"/>
        </w:rPr>
        <w:t xml:space="preserve"> </w:t>
      </w:r>
      <w:r>
        <w:rPr>
          <w:sz w:val="24"/>
        </w:rPr>
        <w:t>gaji</w:t>
      </w:r>
      <w:r>
        <w:rPr>
          <w:spacing w:val="40"/>
          <w:sz w:val="24"/>
        </w:rPr>
        <w:t xml:space="preserve"> </w:t>
      </w:r>
      <w:r>
        <w:rPr>
          <w:sz w:val="24"/>
        </w:rPr>
        <w:t>secara</w:t>
      </w:r>
      <w:r>
        <w:rPr>
          <w:spacing w:val="40"/>
          <w:sz w:val="24"/>
        </w:rPr>
        <w:t xml:space="preserve"> </w:t>
      </w:r>
      <w:r>
        <w:rPr>
          <w:sz w:val="24"/>
        </w:rPr>
        <w:t>langsung</w:t>
      </w:r>
      <w:r>
        <w:rPr>
          <w:spacing w:val="40"/>
          <w:sz w:val="24"/>
        </w:rPr>
        <w:t xml:space="preserve"> </w:t>
      </w:r>
      <w:r>
        <w:rPr>
          <w:sz w:val="24"/>
        </w:rPr>
        <w:t>asalkan</w:t>
      </w:r>
      <w:r>
        <w:rPr>
          <w:spacing w:val="40"/>
          <w:sz w:val="24"/>
        </w:rPr>
        <w:t xml:space="preserve"> </w:t>
      </w:r>
      <w:r>
        <w:rPr>
          <w:sz w:val="24"/>
        </w:rPr>
        <w:t>nilai</w:t>
      </w:r>
      <w:r>
        <w:rPr>
          <w:spacing w:val="40"/>
          <w:sz w:val="24"/>
        </w:rPr>
        <w:t xml:space="preserve"> </w:t>
      </w:r>
      <w:r>
        <w:rPr>
          <w:sz w:val="24"/>
        </w:rPr>
        <w:t>tersebut</w:t>
      </w:r>
      <w:r>
        <w:rPr>
          <w:spacing w:val="40"/>
          <w:sz w:val="24"/>
        </w:rPr>
        <w:t xml:space="preserve"> </w:t>
      </w:r>
      <w:r>
        <w:rPr>
          <w:sz w:val="24"/>
        </w:rPr>
        <w:t xml:space="preserve">tidak </w:t>
      </w:r>
      <w:r>
        <w:rPr>
          <w:spacing w:val="-2"/>
          <w:sz w:val="24"/>
        </w:rPr>
        <w:t>negatif.</w:t>
      </w:r>
    </w:p>
    <w:p w14:paraId="26E48464">
      <w:pPr>
        <w:pStyle w:val="2"/>
        <w:numPr>
          <w:ilvl w:val="0"/>
          <w:numId w:val="4"/>
        </w:numPr>
        <w:tabs>
          <w:tab w:val="left" w:pos="525"/>
        </w:tabs>
        <w:spacing w:before="0" w:after="0" w:line="240" w:lineRule="auto"/>
        <w:ind w:left="525" w:right="0" w:hanging="360"/>
        <w:jc w:val="left"/>
      </w:pPr>
      <w:r>
        <w:t>Method</w:t>
      </w:r>
      <w:r>
        <w:rPr>
          <w:spacing w:val="-3"/>
        </w:rPr>
        <w:t xml:space="preserve"> </w:t>
      </w:r>
      <w:r>
        <w:t>untuk</w:t>
      </w:r>
      <w:r>
        <w:rPr>
          <w:spacing w:val="-2"/>
        </w:rPr>
        <w:t xml:space="preserve"> </w:t>
      </w:r>
      <w:r>
        <w:t>Mengakses</w:t>
      </w:r>
      <w:r>
        <w:rPr>
          <w:spacing w:val="-2"/>
        </w:rPr>
        <w:t xml:space="preserve"> </w:t>
      </w:r>
      <w:r>
        <w:rPr>
          <w:spacing w:val="-4"/>
        </w:rPr>
        <w:t>Data</w:t>
      </w:r>
    </w:p>
    <w:p w14:paraId="10854F24">
      <w:pPr>
        <w:pStyle w:val="12"/>
        <w:numPr>
          <w:ilvl w:val="1"/>
          <w:numId w:val="4"/>
        </w:numPr>
        <w:tabs>
          <w:tab w:val="left" w:pos="1245"/>
        </w:tabs>
        <w:spacing w:before="0" w:after="0" w:line="240" w:lineRule="auto"/>
        <w:ind w:left="1245" w:right="0" w:hanging="360"/>
        <w:jc w:val="left"/>
        <w:rPr>
          <w:sz w:val="24"/>
        </w:rPr>
      </w:pPr>
      <w:r>
        <w:rPr>
          <w:b/>
          <w:sz w:val="24"/>
        </w:rPr>
        <w:t>get_salary()</w:t>
      </w:r>
      <w:r>
        <w:rPr>
          <w:sz w:val="24"/>
        </w:rPr>
        <w:t>:</w:t>
      </w:r>
      <w:r>
        <w:rPr>
          <w:spacing w:val="-2"/>
          <w:sz w:val="24"/>
        </w:rPr>
        <w:t xml:space="preserve"> </w:t>
      </w:r>
      <w:r>
        <w:rPr>
          <w:sz w:val="24"/>
        </w:rPr>
        <w:t>Mengembalikan</w:t>
      </w:r>
      <w:r>
        <w:rPr>
          <w:spacing w:val="-1"/>
          <w:sz w:val="24"/>
        </w:rPr>
        <w:t xml:space="preserve"> </w:t>
      </w:r>
      <w:r>
        <w:rPr>
          <w:sz w:val="24"/>
        </w:rPr>
        <w:t>nilai</w:t>
      </w:r>
      <w:r>
        <w:rPr>
          <w:spacing w:val="-1"/>
          <w:sz w:val="24"/>
        </w:rPr>
        <w:t xml:space="preserve"> </w:t>
      </w:r>
      <w:r>
        <w:rPr>
          <w:sz w:val="24"/>
        </w:rPr>
        <w:t>gaji</w:t>
      </w:r>
      <w:r>
        <w:rPr>
          <w:spacing w:val="-1"/>
          <w:sz w:val="24"/>
        </w:rPr>
        <w:t xml:space="preserve"> </w:t>
      </w:r>
      <w:r>
        <w:rPr>
          <w:sz w:val="24"/>
        </w:rPr>
        <w:t>saat</w:t>
      </w:r>
      <w:r>
        <w:rPr>
          <w:spacing w:val="-1"/>
          <w:sz w:val="24"/>
        </w:rPr>
        <w:t xml:space="preserve"> </w:t>
      </w:r>
      <w:r>
        <w:rPr>
          <w:spacing w:val="-4"/>
          <w:sz w:val="24"/>
        </w:rPr>
        <w:t>ini.</w:t>
      </w:r>
    </w:p>
    <w:p w14:paraId="40BA7680">
      <w:pPr>
        <w:pStyle w:val="12"/>
        <w:numPr>
          <w:ilvl w:val="1"/>
          <w:numId w:val="4"/>
        </w:numPr>
        <w:tabs>
          <w:tab w:val="left" w:pos="1245"/>
        </w:tabs>
        <w:spacing w:before="0" w:after="0" w:line="240" w:lineRule="auto"/>
        <w:ind w:left="1245" w:right="164" w:hanging="360"/>
        <w:jc w:val="left"/>
        <w:rPr>
          <w:sz w:val="24"/>
        </w:rPr>
      </w:pPr>
      <w:r>
        <w:rPr>
          <w:b/>
          <w:sz w:val="24"/>
        </w:rPr>
        <w:t>get_employee_info()</w:t>
      </w:r>
      <w:r>
        <w:rPr>
          <w:sz w:val="24"/>
        </w:rPr>
        <w:t>:</w:t>
      </w:r>
      <w:r>
        <w:rPr>
          <w:spacing w:val="80"/>
          <w:sz w:val="24"/>
        </w:rPr>
        <w:t xml:space="preserve"> </w:t>
      </w:r>
      <w:r>
        <w:rPr>
          <w:sz w:val="24"/>
        </w:rPr>
        <w:t>Mengembalikan</w:t>
      </w:r>
      <w:r>
        <w:rPr>
          <w:spacing w:val="80"/>
          <w:sz w:val="24"/>
        </w:rPr>
        <w:t xml:space="preserve"> </w:t>
      </w:r>
      <w:r>
        <w:rPr>
          <w:sz w:val="24"/>
        </w:rPr>
        <w:t>informasi</w:t>
      </w:r>
      <w:r>
        <w:rPr>
          <w:spacing w:val="80"/>
          <w:sz w:val="24"/>
        </w:rPr>
        <w:t xml:space="preserve"> </w:t>
      </w:r>
      <w:r>
        <w:rPr>
          <w:sz w:val="24"/>
        </w:rPr>
        <w:t>lengkap</w:t>
      </w:r>
      <w:r>
        <w:rPr>
          <w:spacing w:val="80"/>
          <w:sz w:val="24"/>
        </w:rPr>
        <w:t xml:space="preserve"> </w:t>
      </w:r>
      <w:r>
        <w:rPr>
          <w:sz w:val="24"/>
        </w:rPr>
        <w:t>tentang</w:t>
      </w:r>
      <w:r>
        <w:rPr>
          <w:spacing w:val="80"/>
          <w:sz w:val="24"/>
        </w:rPr>
        <w:t xml:space="preserve"> </w:t>
      </w:r>
      <w:r>
        <w:rPr>
          <w:sz w:val="24"/>
        </w:rPr>
        <w:t>karyawan</w:t>
      </w:r>
      <w:r>
        <w:rPr>
          <w:spacing w:val="40"/>
          <w:sz w:val="24"/>
        </w:rPr>
        <w:t xml:space="preserve"> </w:t>
      </w:r>
      <w:r>
        <w:rPr>
          <w:sz w:val="24"/>
        </w:rPr>
        <w:t>termasuk nama dan gaji.</w:t>
      </w:r>
    </w:p>
    <w:p w14:paraId="7EF6606F">
      <w:pPr>
        <w:pStyle w:val="2"/>
        <w:numPr>
          <w:ilvl w:val="0"/>
          <w:numId w:val="4"/>
        </w:numPr>
        <w:tabs>
          <w:tab w:val="left" w:pos="525"/>
        </w:tabs>
        <w:spacing w:before="0" w:after="0" w:line="240" w:lineRule="auto"/>
        <w:ind w:left="525" w:right="0" w:hanging="360"/>
        <w:jc w:val="left"/>
      </w:pPr>
      <w:r>
        <w:t>Keuntungan</w:t>
      </w:r>
      <w:r>
        <w:rPr>
          <w:spacing w:val="-1"/>
        </w:rPr>
        <w:t xml:space="preserve"> </w:t>
      </w:r>
      <w:r>
        <w:rPr>
          <w:spacing w:val="-2"/>
        </w:rPr>
        <w:t>Enkapsulasi</w:t>
      </w:r>
    </w:p>
    <w:p w14:paraId="7AABE605">
      <w:pPr>
        <w:pStyle w:val="12"/>
        <w:numPr>
          <w:ilvl w:val="1"/>
          <w:numId w:val="4"/>
        </w:numPr>
        <w:tabs>
          <w:tab w:val="left" w:pos="1245"/>
        </w:tabs>
        <w:spacing w:before="0" w:after="0" w:line="240" w:lineRule="auto"/>
        <w:ind w:left="1245" w:right="168" w:hanging="360"/>
        <w:jc w:val="left"/>
        <w:rPr>
          <w:sz w:val="24"/>
        </w:rPr>
      </w:pPr>
      <w:r>
        <w:rPr>
          <w:sz w:val="24"/>
        </w:rPr>
        <w:t>Data</w:t>
      </w:r>
      <w:r>
        <w:rPr>
          <w:spacing w:val="40"/>
          <w:sz w:val="24"/>
        </w:rPr>
        <w:t xml:space="preserve"> </w:t>
      </w:r>
      <w:r>
        <w:rPr>
          <w:sz w:val="24"/>
        </w:rPr>
        <w:t>sensitif</w:t>
      </w:r>
      <w:r>
        <w:rPr>
          <w:spacing w:val="40"/>
          <w:sz w:val="24"/>
        </w:rPr>
        <w:t xml:space="preserve"> </w:t>
      </w:r>
      <w:r>
        <w:rPr>
          <w:sz w:val="24"/>
        </w:rPr>
        <w:t>seperti</w:t>
      </w:r>
      <w:r>
        <w:rPr>
          <w:spacing w:val="40"/>
          <w:sz w:val="24"/>
        </w:rPr>
        <w:t xml:space="preserve"> </w:t>
      </w:r>
      <w:r>
        <w:rPr>
          <w:sz w:val="24"/>
        </w:rPr>
        <w:t>gaji</w:t>
      </w:r>
      <w:r>
        <w:rPr>
          <w:spacing w:val="40"/>
          <w:sz w:val="24"/>
        </w:rPr>
        <w:t xml:space="preserve"> </w:t>
      </w:r>
      <w:r>
        <w:rPr>
          <w:sz w:val="24"/>
        </w:rPr>
        <w:t>disembunyikan</w:t>
      </w:r>
      <w:r>
        <w:rPr>
          <w:spacing w:val="40"/>
          <w:sz w:val="24"/>
        </w:rPr>
        <w:t xml:space="preserve"> </w:t>
      </w:r>
      <w:r>
        <w:rPr>
          <w:sz w:val="24"/>
        </w:rPr>
        <w:t>sehingga</w:t>
      </w:r>
      <w:r>
        <w:rPr>
          <w:spacing w:val="40"/>
          <w:sz w:val="24"/>
        </w:rPr>
        <w:t xml:space="preserve"> </w:t>
      </w:r>
      <w:r>
        <w:rPr>
          <w:sz w:val="24"/>
        </w:rPr>
        <w:t>hanya</w:t>
      </w:r>
      <w:r>
        <w:rPr>
          <w:spacing w:val="40"/>
          <w:sz w:val="24"/>
        </w:rPr>
        <w:t xml:space="preserve"> </w:t>
      </w:r>
      <w:r>
        <w:rPr>
          <w:sz w:val="24"/>
        </w:rPr>
        <w:t>dapat</w:t>
      </w:r>
      <w:r>
        <w:rPr>
          <w:spacing w:val="40"/>
          <w:sz w:val="24"/>
        </w:rPr>
        <w:t xml:space="preserve"> </w:t>
      </w:r>
      <w:r>
        <w:rPr>
          <w:sz w:val="24"/>
        </w:rPr>
        <w:t>diubah</w:t>
      </w:r>
      <w:r>
        <w:rPr>
          <w:spacing w:val="40"/>
          <w:sz w:val="24"/>
        </w:rPr>
        <w:t xml:space="preserve"> </w:t>
      </w:r>
      <w:r>
        <w:rPr>
          <w:sz w:val="24"/>
        </w:rPr>
        <w:t>melalui method yang telah ditentukan.</w:t>
      </w:r>
    </w:p>
    <w:p w14:paraId="52D03F44">
      <w:pPr>
        <w:pStyle w:val="12"/>
        <w:numPr>
          <w:ilvl w:val="1"/>
          <w:numId w:val="4"/>
        </w:numPr>
        <w:tabs>
          <w:tab w:val="left" w:pos="1245"/>
        </w:tabs>
        <w:spacing w:before="0" w:after="0" w:line="240" w:lineRule="auto"/>
        <w:ind w:left="1245" w:right="161" w:hanging="360"/>
        <w:jc w:val="left"/>
        <w:rPr>
          <w:sz w:val="24"/>
        </w:rPr>
      </w:pPr>
      <w:r>
        <w:rPr>
          <w:sz w:val="24"/>
        </w:rPr>
        <w:t>Validasi</w:t>
      </w:r>
      <w:r>
        <w:rPr>
          <w:spacing w:val="-6"/>
          <w:sz w:val="24"/>
        </w:rPr>
        <w:t xml:space="preserve"> </w:t>
      </w:r>
      <w:r>
        <w:rPr>
          <w:sz w:val="24"/>
        </w:rPr>
        <w:t>data</w:t>
      </w:r>
      <w:r>
        <w:rPr>
          <w:spacing w:val="-7"/>
          <w:sz w:val="24"/>
        </w:rPr>
        <w:t xml:space="preserve"> </w:t>
      </w:r>
      <w:r>
        <w:rPr>
          <w:sz w:val="24"/>
        </w:rPr>
        <w:t>dilakukan</w:t>
      </w:r>
      <w:r>
        <w:rPr>
          <w:spacing w:val="-7"/>
          <w:sz w:val="24"/>
        </w:rPr>
        <w:t xml:space="preserve"> </w:t>
      </w:r>
      <w:r>
        <w:rPr>
          <w:sz w:val="24"/>
        </w:rPr>
        <w:t>di</w:t>
      </w:r>
      <w:r>
        <w:rPr>
          <w:spacing w:val="-6"/>
          <w:sz w:val="24"/>
        </w:rPr>
        <w:t xml:space="preserve"> </w:t>
      </w:r>
      <w:r>
        <w:rPr>
          <w:sz w:val="24"/>
        </w:rPr>
        <w:t>dalam</w:t>
      </w:r>
      <w:r>
        <w:rPr>
          <w:spacing w:val="-7"/>
          <w:sz w:val="24"/>
        </w:rPr>
        <w:t xml:space="preserve"> </w:t>
      </w:r>
      <w:r>
        <w:rPr>
          <w:sz w:val="24"/>
        </w:rPr>
        <w:t>method</w:t>
      </w:r>
      <w:r>
        <w:rPr>
          <w:spacing w:val="-7"/>
          <w:sz w:val="24"/>
        </w:rPr>
        <w:t xml:space="preserve"> </w:t>
      </w:r>
      <w:r>
        <w:rPr>
          <w:sz w:val="24"/>
        </w:rPr>
        <w:t>untuk</w:t>
      </w:r>
      <w:r>
        <w:rPr>
          <w:spacing w:val="-8"/>
          <w:sz w:val="24"/>
        </w:rPr>
        <w:t xml:space="preserve"> </w:t>
      </w:r>
      <w:r>
        <w:rPr>
          <w:sz w:val="24"/>
        </w:rPr>
        <w:t>menjaga</w:t>
      </w:r>
      <w:r>
        <w:rPr>
          <w:spacing w:val="-8"/>
          <w:sz w:val="24"/>
        </w:rPr>
        <w:t xml:space="preserve"> </w:t>
      </w:r>
      <w:r>
        <w:rPr>
          <w:sz w:val="24"/>
        </w:rPr>
        <w:t>agar</w:t>
      </w:r>
      <w:r>
        <w:rPr>
          <w:spacing w:val="-8"/>
          <w:sz w:val="24"/>
        </w:rPr>
        <w:t xml:space="preserve"> </w:t>
      </w:r>
      <w:r>
        <w:rPr>
          <w:sz w:val="24"/>
        </w:rPr>
        <w:t>nilai</w:t>
      </w:r>
      <w:r>
        <w:rPr>
          <w:spacing w:val="-6"/>
          <w:sz w:val="24"/>
        </w:rPr>
        <w:t xml:space="preserve"> </w:t>
      </w:r>
      <w:r>
        <w:rPr>
          <w:sz w:val="24"/>
        </w:rPr>
        <w:t>yang</w:t>
      </w:r>
      <w:r>
        <w:rPr>
          <w:spacing w:val="-3"/>
          <w:sz w:val="24"/>
        </w:rPr>
        <w:t xml:space="preserve"> </w:t>
      </w:r>
      <w:r>
        <w:rPr>
          <w:sz w:val="24"/>
        </w:rPr>
        <w:t>tidak</w:t>
      </w:r>
      <w:r>
        <w:rPr>
          <w:spacing w:val="-7"/>
          <w:sz w:val="24"/>
        </w:rPr>
        <w:t xml:space="preserve"> </w:t>
      </w:r>
      <w:r>
        <w:rPr>
          <w:sz w:val="24"/>
        </w:rPr>
        <w:t>valid tidak masuk ke atribut.</w:t>
      </w:r>
    </w:p>
    <w:p w14:paraId="36C1EB3F">
      <w:pPr>
        <w:pStyle w:val="12"/>
        <w:numPr>
          <w:ilvl w:val="1"/>
          <w:numId w:val="4"/>
        </w:numPr>
        <w:tabs>
          <w:tab w:val="left" w:pos="1245"/>
        </w:tabs>
        <w:spacing w:before="0" w:after="0" w:line="240" w:lineRule="auto"/>
        <w:ind w:left="1245" w:right="0" w:hanging="360"/>
        <w:jc w:val="left"/>
        <w:rPr>
          <w:sz w:val="24"/>
        </w:rPr>
      </w:pPr>
      <w:r>
        <w:rPr>
          <w:sz w:val="24"/>
        </w:rPr>
        <w:t>Menjaga</w:t>
      </w:r>
      <w:r>
        <w:rPr>
          <w:spacing w:val="-5"/>
          <w:sz w:val="24"/>
        </w:rPr>
        <w:t xml:space="preserve"> </w:t>
      </w:r>
      <w:r>
        <w:rPr>
          <w:sz w:val="24"/>
        </w:rPr>
        <w:t>integritas data</w:t>
      </w:r>
      <w:r>
        <w:rPr>
          <w:spacing w:val="-2"/>
          <w:sz w:val="24"/>
        </w:rPr>
        <w:t xml:space="preserve"> </w:t>
      </w:r>
      <w:r>
        <w:rPr>
          <w:sz w:val="24"/>
        </w:rPr>
        <w:t>dan memudahkan</w:t>
      </w:r>
      <w:r>
        <w:rPr>
          <w:spacing w:val="-1"/>
          <w:sz w:val="24"/>
        </w:rPr>
        <w:t xml:space="preserve"> </w:t>
      </w:r>
      <w:r>
        <w:rPr>
          <w:sz w:val="24"/>
        </w:rPr>
        <w:t xml:space="preserve">perawatan </w:t>
      </w:r>
      <w:r>
        <w:rPr>
          <w:spacing w:val="-2"/>
          <w:sz w:val="24"/>
        </w:rPr>
        <w:t>kode.</w:t>
      </w:r>
    </w:p>
    <w:p w14:paraId="6B26AEB3">
      <w:pPr>
        <w:pStyle w:val="5"/>
        <w:ind w:left="165" w:right="163"/>
        <w:jc w:val="both"/>
      </w:pPr>
      <w:r>
        <w:t xml:space="preserve">Dengan pendekatan ini, kita memastikan bahwa data dalam objek </w:t>
      </w:r>
      <w:r>
        <w:rPr>
          <w:color w:val="000000"/>
          <w:shd w:val="clear" w:color="auto" w:fill="EDEDED"/>
        </w:rPr>
        <w:t>Employee</w:t>
      </w:r>
      <w:r>
        <w:rPr>
          <w:color w:val="000000"/>
          <w:spacing w:val="-3"/>
        </w:rPr>
        <w:t xml:space="preserve"> </w:t>
      </w:r>
      <w:r>
        <w:rPr>
          <w:color w:val="000000"/>
        </w:rPr>
        <w:t>aman dari modifikasi secara langsung dari luar kelas dan hanya dapat diubah melalui operasi yang telah diatur sesuai logika bisnis.</w:t>
      </w:r>
    </w:p>
    <w:p w14:paraId="098B9185">
      <w:pPr>
        <w:pStyle w:val="5"/>
        <w:spacing w:after="0"/>
        <w:jc w:val="both"/>
        <w:sectPr>
          <w:pgSz w:w="11910" w:h="16840"/>
          <w:pgMar w:top="1340" w:right="1275" w:bottom="280" w:left="1275" w:header="717" w:footer="0" w:gutter="0"/>
          <w:cols w:space="720" w:num="1"/>
        </w:sectPr>
      </w:pPr>
    </w:p>
    <w:p w14:paraId="0E9603F8">
      <w:pPr>
        <w:pStyle w:val="2"/>
        <w:spacing w:before="89"/>
        <w:ind w:firstLine="0"/>
      </w:pPr>
      <w:r>
        <w:t>Praktikum</w:t>
      </w:r>
      <w:r>
        <w:rPr>
          <w:spacing w:val="-4"/>
        </w:rPr>
        <w:t xml:space="preserve"> </w:t>
      </w:r>
      <w:r>
        <w:t>03:</w:t>
      </w:r>
      <w:r>
        <w:rPr>
          <w:spacing w:val="-3"/>
        </w:rPr>
        <w:t xml:space="preserve"> </w:t>
      </w:r>
      <w:r>
        <w:t>Konstruktor</w:t>
      </w:r>
      <w:r>
        <w:rPr>
          <w:spacing w:val="-8"/>
        </w:rPr>
        <w:t xml:space="preserve"> </w:t>
      </w:r>
      <w:r>
        <w:t>dan</w:t>
      </w:r>
      <w:r>
        <w:rPr>
          <w:spacing w:val="-3"/>
        </w:rPr>
        <w:t xml:space="preserve"> </w:t>
      </w:r>
      <w:r>
        <w:t>Destruktor</w:t>
      </w:r>
      <w:r>
        <w:rPr>
          <w:spacing w:val="-7"/>
        </w:rPr>
        <w:t xml:space="preserve"> </w:t>
      </w:r>
      <w:r>
        <w:rPr>
          <w:spacing w:val="-2"/>
        </w:rPr>
        <w:t>Sederhana</w:t>
      </w:r>
    </w:p>
    <w:p w14:paraId="3C8C5EF7">
      <w:pPr>
        <w:pStyle w:val="5"/>
        <w:spacing w:before="161"/>
        <w:ind w:left="165"/>
      </w:pPr>
      <w:r>
        <w:t>Berikut</w:t>
      </w:r>
      <w:r>
        <w:rPr>
          <w:spacing w:val="-11"/>
        </w:rPr>
        <w:t xml:space="preserve"> </w:t>
      </w:r>
      <w:r>
        <w:t>adalah</w:t>
      </w:r>
      <w:r>
        <w:rPr>
          <w:spacing w:val="-10"/>
        </w:rPr>
        <w:t xml:space="preserve"> </w:t>
      </w:r>
      <w:r>
        <w:t>contoh</w:t>
      </w:r>
      <w:r>
        <w:rPr>
          <w:spacing w:val="-11"/>
        </w:rPr>
        <w:t xml:space="preserve"> </w:t>
      </w:r>
      <w:r>
        <w:t>program</w:t>
      </w:r>
      <w:r>
        <w:rPr>
          <w:spacing w:val="-11"/>
        </w:rPr>
        <w:t xml:space="preserve"> </w:t>
      </w:r>
      <w:r>
        <w:t>sederhana</w:t>
      </w:r>
      <w:r>
        <w:rPr>
          <w:spacing w:val="-13"/>
        </w:rPr>
        <w:t xml:space="preserve"> </w:t>
      </w:r>
      <w:r>
        <w:t>yang</w:t>
      </w:r>
      <w:r>
        <w:rPr>
          <w:spacing w:val="-10"/>
        </w:rPr>
        <w:t xml:space="preserve"> </w:t>
      </w:r>
      <w:r>
        <w:t>mendemonstrasikan</w:t>
      </w:r>
      <w:r>
        <w:rPr>
          <w:spacing w:val="-10"/>
        </w:rPr>
        <w:t xml:space="preserve"> </w:t>
      </w:r>
      <w:r>
        <w:t>cara</w:t>
      </w:r>
      <w:r>
        <w:rPr>
          <w:spacing w:val="-13"/>
        </w:rPr>
        <w:t xml:space="preserve"> </w:t>
      </w:r>
      <w:r>
        <w:t>kerja</w:t>
      </w:r>
      <w:r>
        <w:rPr>
          <w:spacing w:val="-13"/>
        </w:rPr>
        <w:t xml:space="preserve"> </w:t>
      </w:r>
      <w:r>
        <w:t>konstruktor</w:t>
      </w:r>
      <w:r>
        <w:rPr>
          <w:spacing w:val="-10"/>
        </w:rPr>
        <w:t xml:space="preserve"> </w:t>
      </w:r>
      <w:r>
        <w:t>dan destruktor dalam Python:</w:t>
      </w:r>
    </w:p>
    <w:p w14:paraId="0C7EB4A9">
      <w:pPr>
        <w:pStyle w:val="5"/>
        <w:spacing w:before="5"/>
        <w:rPr>
          <w:sz w:val="13"/>
        </w:rPr>
      </w:pPr>
      <w:r>
        <w:rPr>
          <w:sz w:val="13"/>
        </w:rPr>
        <w:drawing>
          <wp:anchor distT="0" distB="0" distL="0" distR="0" simplePos="0" relativeHeight="251666432" behindDoc="1" locked="0" layoutInCell="1" allowOverlap="1">
            <wp:simplePos x="0" y="0"/>
            <wp:positionH relativeFrom="page">
              <wp:posOffset>2522855</wp:posOffset>
            </wp:positionH>
            <wp:positionV relativeFrom="paragraph">
              <wp:posOffset>113665</wp:posOffset>
            </wp:positionV>
            <wp:extent cx="2514600" cy="1628140"/>
            <wp:effectExtent l="0" t="0" r="0" b="0"/>
            <wp:wrapTopAndBottom/>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2514354" cy="1628298"/>
                    </a:xfrm>
                    <a:prstGeom prst="rect">
                      <a:avLst/>
                    </a:prstGeom>
                  </pic:spPr>
                </pic:pic>
              </a:graphicData>
            </a:graphic>
          </wp:anchor>
        </w:drawing>
      </w:r>
    </w:p>
    <w:p w14:paraId="134BB00E">
      <w:pPr>
        <w:pStyle w:val="5"/>
        <w:spacing w:before="87"/>
      </w:pPr>
    </w:p>
    <w:p w14:paraId="24B38E89">
      <w:pPr>
        <w:pStyle w:val="2"/>
        <w:numPr>
          <w:ilvl w:val="0"/>
          <w:numId w:val="5"/>
        </w:numPr>
        <w:tabs>
          <w:tab w:val="left" w:pos="525"/>
        </w:tabs>
        <w:spacing w:before="0" w:after="0" w:line="240" w:lineRule="auto"/>
        <w:ind w:left="525" w:right="0" w:hanging="360"/>
        <w:jc w:val="left"/>
      </w:pPr>
      <w:r>
        <w:rPr>
          <w:spacing w:val="-2"/>
        </w:rPr>
        <w:t>Atribut:</w:t>
      </w:r>
    </w:p>
    <w:p w14:paraId="77801F68">
      <w:pPr>
        <w:pStyle w:val="12"/>
        <w:numPr>
          <w:ilvl w:val="1"/>
          <w:numId w:val="5"/>
        </w:numPr>
        <w:tabs>
          <w:tab w:val="left" w:pos="1244"/>
        </w:tabs>
        <w:spacing w:before="0" w:after="0" w:line="280" w:lineRule="exact"/>
        <w:ind w:left="1244" w:right="0" w:hanging="359"/>
        <w:jc w:val="left"/>
        <w:rPr>
          <w:sz w:val="24"/>
        </w:rPr>
      </w:pPr>
      <w:r>
        <w:rPr>
          <w:sz w:val="24"/>
        </w:rPr>
        <w:t>name:</w:t>
      </w:r>
      <w:r>
        <w:rPr>
          <w:spacing w:val="-1"/>
          <w:sz w:val="24"/>
        </w:rPr>
        <w:t xml:space="preserve"> </w:t>
      </w:r>
      <w:r>
        <w:rPr>
          <w:sz w:val="24"/>
        </w:rPr>
        <w:t>str</w:t>
      </w:r>
      <w:r>
        <w:rPr>
          <w:spacing w:val="-1"/>
          <w:sz w:val="24"/>
        </w:rPr>
        <w:t xml:space="preserve"> </w:t>
      </w:r>
      <w:r>
        <w:rPr>
          <w:sz w:val="24"/>
        </w:rPr>
        <w:t>→</w:t>
      </w:r>
      <w:r>
        <w:rPr>
          <w:spacing w:val="-1"/>
          <w:sz w:val="24"/>
        </w:rPr>
        <w:t xml:space="preserve"> </w:t>
      </w:r>
      <w:r>
        <w:rPr>
          <w:sz w:val="24"/>
        </w:rPr>
        <w:t>Atribut</w:t>
      </w:r>
      <w:r>
        <w:rPr>
          <w:spacing w:val="-1"/>
          <w:sz w:val="24"/>
        </w:rPr>
        <w:t xml:space="preserve"> </w:t>
      </w:r>
      <w:r>
        <w:rPr>
          <w:sz w:val="24"/>
        </w:rPr>
        <w:t>publik</w:t>
      </w:r>
      <w:r>
        <w:rPr>
          <w:spacing w:val="-1"/>
          <w:sz w:val="24"/>
        </w:rPr>
        <w:t xml:space="preserve"> </w:t>
      </w:r>
      <w:r>
        <w:rPr>
          <w:sz w:val="24"/>
        </w:rPr>
        <w:t>yang</w:t>
      </w:r>
      <w:r>
        <w:rPr>
          <w:spacing w:val="-1"/>
          <w:sz w:val="24"/>
        </w:rPr>
        <w:t xml:space="preserve"> </w:t>
      </w:r>
      <w:r>
        <w:rPr>
          <w:sz w:val="24"/>
        </w:rPr>
        <w:t>disimpan</w:t>
      </w:r>
      <w:r>
        <w:rPr>
          <w:spacing w:val="-1"/>
          <w:sz w:val="24"/>
        </w:rPr>
        <w:t xml:space="preserve"> </w:t>
      </w:r>
      <w:r>
        <w:rPr>
          <w:sz w:val="24"/>
        </w:rPr>
        <w:t>saat</w:t>
      </w:r>
      <w:r>
        <w:rPr>
          <w:spacing w:val="-1"/>
          <w:sz w:val="24"/>
        </w:rPr>
        <w:t xml:space="preserve"> </w:t>
      </w:r>
      <w:r>
        <w:rPr>
          <w:sz w:val="24"/>
        </w:rPr>
        <w:t>objek</w:t>
      </w:r>
      <w:r>
        <w:rPr>
          <w:spacing w:val="-1"/>
          <w:sz w:val="24"/>
        </w:rPr>
        <w:t xml:space="preserve"> </w:t>
      </w:r>
      <w:r>
        <w:rPr>
          <w:spacing w:val="-2"/>
          <w:sz w:val="24"/>
        </w:rPr>
        <w:t>dibuat.</w:t>
      </w:r>
    </w:p>
    <w:p w14:paraId="164914C8">
      <w:pPr>
        <w:pStyle w:val="2"/>
        <w:numPr>
          <w:ilvl w:val="0"/>
          <w:numId w:val="5"/>
        </w:numPr>
        <w:tabs>
          <w:tab w:val="left" w:pos="525"/>
        </w:tabs>
        <w:spacing w:before="0" w:after="0" w:line="272" w:lineRule="exact"/>
        <w:ind w:left="525" w:right="0" w:hanging="360"/>
        <w:jc w:val="left"/>
      </w:pPr>
      <w:r>
        <w:rPr>
          <w:spacing w:val="-2"/>
        </w:rPr>
        <w:t>Method:</w:t>
      </w:r>
    </w:p>
    <w:p w14:paraId="3E2124A0">
      <w:pPr>
        <w:pStyle w:val="12"/>
        <w:numPr>
          <w:ilvl w:val="1"/>
          <w:numId w:val="5"/>
        </w:numPr>
        <w:tabs>
          <w:tab w:val="left" w:pos="1244"/>
        </w:tabs>
        <w:spacing w:before="0" w:after="0" w:line="280" w:lineRule="exact"/>
        <w:ind w:left="1244" w:right="0" w:hanging="359"/>
        <w:jc w:val="left"/>
        <w:rPr>
          <w:sz w:val="24"/>
        </w:rPr>
      </w:pPr>
      <w:r>
        <w:rPr>
          <w:spacing w:val="57"/>
          <w:sz w:val="24"/>
          <w:u w:val="single"/>
        </w:rPr>
        <w:t xml:space="preserve">  </w:t>
      </w:r>
      <w:r>
        <w:rPr>
          <w:sz w:val="24"/>
        </w:rPr>
        <w:t>init</w:t>
      </w:r>
      <w:r>
        <w:rPr>
          <w:spacing w:val="59"/>
          <w:sz w:val="24"/>
          <w:u w:val="single"/>
        </w:rPr>
        <w:t xml:space="preserve">  </w:t>
      </w:r>
      <w:r>
        <w:rPr>
          <w:sz w:val="24"/>
        </w:rPr>
        <w:t>(name:</w:t>
      </w:r>
      <w:r>
        <w:rPr>
          <w:spacing w:val="1"/>
          <w:sz w:val="24"/>
        </w:rPr>
        <w:t xml:space="preserve"> </w:t>
      </w:r>
      <w:r>
        <w:rPr>
          <w:sz w:val="24"/>
        </w:rPr>
        <w:t>str)</w:t>
      </w:r>
      <w:r>
        <w:rPr>
          <w:spacing w:val="-2"/>
          <w:sz w:val="24"/>
        </w:rPr>
        <w:t xml:space="preserve"> </w:t>
      </w:r>
      <w:r>
        <w:rPr>
          <w:sz w:val="24"/>
        </w:rPr>
        <w:t>→ Konstruktor</w:t>
      </w:r>
      <w:r>
        <w:rPr>
          <w:spacing w:val="-1"/>
          <w:sz w:val="24"/>
        </w:rPr>
        <w:t xml:space="preserve"> </w:t>
      </w:r>
      <w:r>
        <w:rPr>
          <w:sz w:val="24"/>
        </w:rPr>
        <w:t>yang</w:t>
      </w:r>
      <w:r>
        <w:rPr>
          <w:spacing w:val="-1"/>
          <w:sz w:val="24"/>
        </w:rPr>
        <w:t xml:space="preserve"> </w:t>
      </w:r>
      <w:r>
        <w:rPr>
          <w:sz w:val="24"/>
        </w:rPr>
        <w:t xml:space="preserve">dipanggil saat objek </w:t>
      </w:r>
      <w:r>
        <w:rPr>
          <w:spacing w:val="-2"/>
          <w:sz w:val="24"/>
        </w:rPr>
        <w:t>diinisialisasi.</w:t>
      </w:r>
    </w:p>
    <w:p w14:paraId="756CDFEF">
      <w:pPr>
        <w:pStyle w:val="12"/>
        <w:numPr>
          <w:ilvl w:val="1"/>
          <w:numId w:val="5"/>
        </w:numPr>
        <w:tabs>
          <w:tab w:val="left" w:pos="1245"/>
        </w:tabs>
        <w:spacing w:before="2" w:after="0" w:line="232" w:lineRule="auto"/>
        <w:ind w:left="1245" w:right="388" w:hanging="360"/>
        <w:jc w:val="left"/>
        <w:rPr>
          <w:sz w:val="24"/>
        </w:rPr>
      </w:pPr>
      <w:r>
        <w:rPr>
          <w:spacing w:val="80"/>
          <w:w w:val="150"/>
          <w:sz w:val="24"/>
          <w:u w:val="single"/>
        </w:rPr>
        <w:t xml:space="preserve"> </w:t>
      </w:r>
      <w:r>
        <w:rPr>
          <w:sz w:val="24"/>
        </w:rPr>
        <w:t>del</w:t>
      </w:r>
      <w:r>
        <w:rPr>
          <w:spacing w:val="80"/>
          <w:w w:val="150"/>
          <w:sz w:val="24"/>
          <w:u w:val="single"/>
        </w:rPr>
        <w:t xml:space="preserve"> </w:t>
      </w:r>
      <w:r>
        <w:rPr>
          <w:sz w:val="24"/>
        </w:rPr>
        <w:t>()</w:t>
      </w:r>
      <w:r>
        <w:rPr>
          <w:spacing w:val="-3"/>
          <w:sz w:val="24"/>
        </w:rPr>
        <w:t xml:space="preserve"> </w:t>
      </w:r>
      <w:r>
        <w:rPr>
          <w:sz w:val="24"/>
        </w:rPr>
        <w:t>→</w:t>
      </w:r>
      <w:r>
        <w:rPr>
          <w:spacing w:val="-2"/>
          <w:sz w:val="24"/>
        </w:rPr>
        <w:t xml:space="preserve"> </w:t>
      </w:r>
      <w:r>
        <w:rPr>
          <w:sz w:val="24"/>
        </w:rPr>
        <w:t>Destruktor</w:t>
      </w:r>
      <w:r>
        <w:rPr>
          <w:spacing w:val="-1"/>
          <w:sz w:val="24"/>
        </w:rPr>
        <w:t xml:space="preserve"> </w:t>
      </w:r>
      <w:r>
        <w:rPr>
          <w:sz w:val="24"/>
        </w:rPr>
        <w:t>yang</w:t>
      </w:r>
      <w:r>
        <w:rPr>
          <w:spacing w:val="-2"/>
          <w:sz w:val="24"/>
        </w:rPr>
        <w:t xml:space="preserve"> </w:t>
      </w:r>
      <w:r>
        <w:rPr>
          <w:sz w:val="24"/>
        </w:rPr>
        <w:t>dipanggil</w:t>
      </w:r>
      <w:r>
        <w:rPr>
          <w:spacing w:val="-2"/>
          <w:sz w:val="24"/>
        </w:rPr>
        <w:t xml:space="preserve"> </w:t>
      </w:r>
      <w:r>
        <w:rPr>
          <w:sz w:val="24"/>
        </w:rPr>
        <w:t>saat</w:t>
      </w:r>
      <w:r>
        <w:rPr>
          <w:spacing w:val="-2"/>
          <w:sz w:val="24"/>
        </w:rPr>
        <w:t xml:space="preserve"> </w:t>
      </w:r>
      <w:r>
        <w:rPr>
          <w:sz w:val="24"/>
        </w:rPr>
        <w:t>objek</w:t>
      </w:r>
      <w:r>
        <w:rPr>
          <w:spacing w:val="-2"/>
          <w:sz w:val="24"/>
        </w:rPr>
        <w:t xml:space="preserve"> </w:t>
      </w:r>
      <w:r>
        <w:rPr>
          <w:sz w:val="24"/>
        </w:rPr>
        <w:t>dihapus</w:t>
      </w:r>
      <w:r>
        <w:rPr>
          <w:spacing w:val="-3"/>
          <w:sz w:val="24"/>
        </w:rPr>
        <w:t xml:space="preserve"> </w:t>
      </w:r>
      <w:r>
        <w:rPr>
          <w:sz w:val="24"/>
        </w:rPr>
        <w:t>(baik</w:t>
      </w:r>
      <w:r>
        <w:rPr>
          <w:spacing w:val="-2"/>
          <w:sz w:val="24"/>
        </w:rPr>
        <w:t xml:space="preserve"> </w:t>
      </w:r>
      <w:r>
        <w:rPr>
          <w:sz w:val="24"/>
        </w:rPr>
        <w:t>secara</w:t>
      </w:r>
      <w:r>
        <w:rPr>
          <w:spacing w:val="-2"/>
          <w:sz w:val="24"/>
        </w:rPr>
        <w:t xml:space="preserve"> </w:t>
      </w:r>
      <w:r>
        <w:rPr>
          <w:sz w:val="24"/>
        </w:rPr>
        <w:t>eksplisit dengan del atau otomatis oleh garbage collector).</w:t>
      </w:r>
    </w:p>
    <w:p w14:paraId="3B3508D2">
      <w:pPr>
        <w:pStyle w:val="5"/>
        <w:spacing w:before="7"/>
      </w:pPr>
    </w:p>
    <w:p w14:paraId="20A21434">
      <w:pPr>
        <w:pStyle w:val="5"/>
        <w:ind w:left="165"/>
      </w:pPr>
      <w:r>
        <w:t>Kode</w:t>
      </w:r>
      <w:r>
        <w:rPr>
          <w:spacing w:val="-2"/>
        </w:rPr>
        <w:t xml:space="preserve"> Program</w:t>
      </w:r>
    </w:p>
    <w:p w14:paraId="034FA9C9">
      <w:pPr>
        <w:pStyle w:val="5"/>
        <w:spacing w:before="28"/>
        <w:rPr>
          <w:sz w:val="20"/>
        </w:rPr>
      </w:pPr>
      <w:r>
        <w:rPr>
          <w:sz w:val="20"/>
        </w:rPr>
        <mc:AlternateContent>
          <mc:Choice Requires="wpg">
            <w:drawing>
              <wp:anchor distT="0" distB="0" distL="0" distR="0" simplePos="0" relativeHeight="251667456" behindDoc="1" locked="0" layoutInCell="1" allowOverlap="1">
                <wp:simplePos x="0" y="0"/>
                <wp:positionH relativeFrom="page">
                  <wp:posOffset>839470</wp:posOffset>
                </wp:positionH>
                <wp:positionV relativeFrom="paragraph">
                  <wp:posOffset>178435</wp:posOffset>
                </wp:positionV>
                <wp:extent cx="5882640" cy="4639945"/>
                <wp:effectExtent l="0" t="0" r="0" b="0"/>
                <wp:wrapTopAndBottom/>
                <wp:docPr id="37" name="Group 37"/>
                <wp:cNvGraphicFramePr/>
                <a:graphic xmlns:a="http://schemas.openxmlformats.org/drawingml/2006/main">
                  <a:graphicData uri="http://schemas.microsoft.com/office/word/2010/wordprocessingGroup">
                    <wpg:wgp>
                      <wpg:cNvGrpSpPr/>
                      <wpg:grpSpPr>
                        <a:xfrm>
                          <a:off x="0" y="0"/>
                          <a:ext cx="5882640" cy="4639945"/>
                          <a:chOff x="0" y="0"/>
                          <a:chExt cx="5882640" cy="4639945"/>
                        </a:xfrm>
                      </wpg:grpSpPr>
                      <wps:wsp>
                        <wps:cNvPr id="38" name="Graphic 38"/>
                        <wps:cNvSpPr/>
                        <wps:spPr>
                          <a:xfrm>
                            <a:off x="0" y="0"/>
                            <a:ext cx="5882640" cy="4639945"/>
                          </a:xfrm>
                          <a:custGeom>
                            <a:avLst/>
                            <a:gdLst/>
                            <a:ahLst/>
                            <a:cxnLst/>
                            <a:rect l="l" t="t" r="r" b="b"/>
                            <a:pathLst>
                              <a:path w="5882640" h="4639945">
                                <a:moveTo>
                                  <a:pt x="6096" y="2464638"/>
                                </a:moveTo>
                                <a:lnTo>
                                  <a:pt x="0" y="2464638"/>
                                </a:lnTo>
                                <a:lnTo>
                                  <a:pt x="0" y="2608199"/>
                                </a:lnTo>
                                <a:lnTo>
                                  <a:pt x="0" y="2752979"/>
                                </a:lnTo>
                                <a:lnTo>
                                  <a:pt x="0" y="4478096"/>
                                </a:lnTo>
                                <a:lnTo>
                                  <a:pt x="6096" y="4478096"/>
                                </a:lnTo>
                                <a:lnTo>
                                  <a:pt x="6096" y="2608199"/>
                                </a:lnTo>
                                <a:lnTo>
                                  <a:pt x="6096" y="2464638"/>
                                </a:lnTo>
                                <a:close/>
                              </a:path>
                              <a:path w="5882640" h="4639945">
                                <a:moveTo>
                                  <a:pt x="6096" y="2033282"/>
                                </a:moveTo>
                                <a:lnTo>
                                  <a:pt x="0" y="2033282"/>
                                </a:lnTo>
                                <a:lnTo>
                                  <a:pt x="0" y="2176526"/>
                                </a:lnTo>
                                <a:lnTo>
                                  <a:pt x="0" y="2319782"/>
                                </a:lnTo>
                                <a:lnTo>
                                  <a:pt x="0" y="2464562"/>
                                </a:lnTo>
                                <a:lnTo>
                                  <a:pt x="6096" y="2464562"/>
                                </a:lnTo>
                                <a:lnTo>
                                  <a:pt x="6096" y="2319782"/>
                                </a:lnTo>
                                <a:lnTo>
                                  <a:pt x="6096" y="2176526"/>
                                </a:lnTo>
                                <a:lnTo>
                                  <a:pt x="6096" y="2033282"/>
                                </a:lnTo>
                                <a:close/>
                              </a:path>
                              <a:path w="5882640" h="4639945">
                                <a:moveTo>
                                  <a:pt x="6096" y="1745246"/>
                                </a:moveTo>
                                <a:lnTo>
                                  <a:pt x="0" y="1745246"/>
                                </a:lnTo>
                                <a:lnTo>
                                  <a:pt x="0" y="1888490"/>
                                </a:lnTo>
                                <a:lnTo>
                                  <a:pt x="0" y="2033270"/>
                                </a:lnTo>
                                <a:lnTo>
                                  <a:pt x="6096" y="2033270"/>
                                </a:lnTo>
                                <a:lnTo>
                                  <a:pt x="6096" y="1888490"/>
                                </a:lnTo>
                                <a:lnTo>
                                  <a:pt x="6096" y="1745246"/>
                                </a:lnTo>
                                <a:close/>
                              </a:path>
                              <a:path w="5882640" h="4639945">
                                <a:moveTo>
                                  <a:pt x="6096" y="1457210"/>
                                </a:moveTo>
                                <a:lnTo>
                                  <a:pt x="0" y="1457210"/>
                                </a:lnTo>
                                <a:lnTo>
                                  <a:pt x="0" y="1600454"/>
                                </a:lnTo>
                                <a:lnTo>
                                  <a:pt x="0" y="1745234"/>
                                </a:lnTo>
                                <a:lnTo>
                                  <a:pt x="6096" y="1745234"/>
                                </a:lnTo>
                                <a:lnTo>
                                  <a:pt x="6096" y="1600454"/>
                                </a:lnTo>
                                <a:lnTo>
                                  <a:pt x="6096" y="1457210"/>
                                </a:lnTo>
                                <a:close/>
                              </a:path>
                              <a:path w="5882640" h="4639945">
                                <a:moveTo>
                                  <a:pt x="6096" y="1169174"/>
                                </a:moveTo>
                                <a:lnTo>
                                  <a:pt x="0" y="1169174"/>
                                </a:lnTo>
                                <a:lnTo>
                                  <a:pt x="0" y="1313942"/>
                                </a:lnTo>
                                <a:lnTo>
                                  <a:pt x="0" y="1457198"/>
                                </a:lnTo>
                                <a:lnTo>
                                  <a:pt x="6096" y="1457198"/>
                                </a:lnTo>
                                <a:lnTo>
                                  <a:pt x="6096" y="1313942"/>
                                </a:lnTo>
                                <a:lnTo>
                                  <a:pt x="6096" y="1169174"/>
                                </a:lnTo>
                                <a:close/>
                              </a:path>
                              <a:path w="5882640" h="4639945">
                                <a:moveTo>
                                  <a:pt x="6096" y="737882"/>
                                </a:moveTo>
                                <a:lnTo>
                                  <a:pt x="0" y="737882"/>
                                </a:lnTo>
                                <a:lnTo>
                                  <a:pt x="0" y="881126"/>
                                </a:lnTo>
                                <a:lnTo>
                                  <a:pt x="0" y="1025906"/>
                                </a:lnTo>
                                <a:lnTo>
                                  <a:pt x="0" y="1169162"/>
                                </a:lnTo>
                                <a:lnTo>
                                  <a:pt x="6096" y="1169162"/>
                                </a:lnTo>
                                <a:lnTo>
                                  <a:pt x="6096" y="1025906"/>
                                </a:lnTo>
                                <a:lnTo>
                                  <a:pt x="6096" y="881126"/>
                                </a:lnTo>
                                <a:lnTo>
                                  <a:pt x="6096" y="737882"/>
                                </a:lnTo>
                                <a:close/>
                              </a:path>
                              <a:path w="5882640" h="4639945">
                                <a:moveTo>
                                  <a:pt x="6096" y="449846"/>
                                </a:moveTo>
                                <a:lnTo>
                                  <a:pt x="0" y="449846"/>
                                </a:lnTo>
                                <a:lnTo>
                                  <a:pt x="0" y="594614"/>
                                </a:lnTo>
                                <a:lnTo>
                                  <a:pt x="0" y="737870"/>
                                </a:lnTo>
                                <a:lnTo>
                                  <a:pt x="6096" y="737870"/>
                                </a:lnTo>
                                <a:lnTo>
                                  <a:pt x="6096" y="594614"/>
                                </a:lnTo>
                                <a:lnTo>
                                  <a:pt x="6096" y="449846"/>
                                </a:lnTo>
                                <a:close/>
                              </a:path>
                              <a:path w="5882640" h="4639945">
                                <a:moveTo>
                                  <a:pt x="5882322" y="4633557"/>
                                </a:moveTo>
                                <a:lnTo>
                                  <a:pt x="5876290" y="4633557"/>
                                </a:lnTo>
                                <a:lnTo>
                                  <a:pt x="6096" y="4633557"/>
                                </a:lnTo>
                                <a:lnTo>
                                  <a:pt x="0" y="4633557"/>
                                </a:lnTo>
                                <a:lnTo>
                                  <a:pt x="0" y="4639640"/>
                                </a:lnTo>
                                <a:lnTo>
                                  <a:pt x="6096" y="4639640"/>
                                </a:lnTo>
                                <a:lnTo>
                                  <a:pt x="5876239" y="4639640"/>
                                </a:lnTo>
                                <a:lnTo>
                                  <a:pt x="5882322" y="4639640"/>
                                </a:lnTo>
                                <a:lnTo>
                                  <a:pt x="5882322" y="4633557"/>
                                </a:lnTo>
                                <a:close/>
                              </a:path>
                              <a:path w="5882640" h="4639945">
                                <a:moveTo>
                                  <a:pt x="5882322" y="2464638"/>
                                </a:moveTo>
                                <a:lnTo>
                                  <a:pt x="5876239" y="2464638"/>
                                </a:lnTo>
                                <a:lnTo>
                                  <a:pt x="5876239" y="2608199"/>
                                </a:lnTo>
                                <a:lnTo>
                                  <a:pt x="5876239" y="2752979"/>
                                </a:lnTo>
                                <a:lnTo>
                                  <a:pt x="5876239" y="4478096"/>
                                </a:lnTo>
                                <a:lnTo>
                                  <a:pt x="5882322" y="4478096"/>
                                </a:lnTo>
                                <a:lnTo>
                                  <a:pt x="5882322" y="2608199"/>
                                </a:lnTo>
                                <a:lnTo>
                                  <a:pt x="5882322" y="2464638"/>
                                </a:lnTo>
                                <a:close/>
                              </a:path>
                              <a:path w="5882640" h="4639945">
                                <a:moveTo>
                                  <a:pt x="5882322" y="2033282"/>
                                </a:moveTo>
                                <a:lnTo>
                                  <a:pt x="5876239" y="2033282"/>
                                </a:lnTo>
                                <a:lnTo>
                                  <a:pt x="5876239" y="2176526"/>
                                </a:lnTo>
                                <a:lnTo>
                                  <a:pt x="5876239" y="2319782"/>
                                </a:lnTo>
                                <a:lnTo>
                                  <a:pt x="5876239" y="2464562"/>
                                </a:lnTo>
                                <a:lnTo>
                                  <a:pt x="5882322" y="2464562"/>
                                </a:lnTo>
                                <a:lnTo>
                                  <a:pt x="5882322" y="2319782"/>
                                </a:lnTo>
                                <a:lnTo>
                                  <a:pt x="5882322" y="2176526"/>
                                </a:lnTo>
                                <a:lnTo>
                                  <a:pt x="5882322" y="2033282"/>
                                </a:lnTo>
                                <a:close/>
                              </a:path>
                              <a:path w="5882640" h="4639945">
                                <a:moveTo>
                                  <a:pt x="5882322" y="1745246"/>
                                </a:moveTo>
                                <a:lnTo>
                                  <a:pt x="5876239" y="1745246"/>
                                </a:lnTo>
                                <a:lnTo>
                                  <a:pt x="5876239" y="1888490"/>
                                </a:lnTo>
                                <a:lnTo>
                                  <a:pt x="5876239" y="2033270"/>
                                </a:lnTo>
                                <a:lnTo>
                                  <a:pt x="5882322" y="2033270"/>
                                </a:lnTo>
                                <a:lnTo>
                                  <a:pt x="5882322" y="1888490"/>
                                </a:lnTo>
                                <a:lnTo>
                                  <a:pt x="5882322" y="1745246"/>
                                </a:lnTo>
                                <a:close/>
                              </a:path>
                              <a:path w="5882640" h="4639945">
                                <a:moveTo>
                                  <a:pt x="5882322" y="1457210"/>
                                </a:moveTo>
                                <a:lnTo>
                                  <a:pt x="5876239" y="1457210"/>
                                </a:lnTo>
                                <a:lnTo>
                                  <a:pt x="5876239" y="1600454"/>
                                </a:lnTo>
                                <a:lnTo>
                                  <a:pt x="5876239" y="1745234"/>
                                </a:lnTo>
                                <a:lnTo>
                                  <a:pt x="5882322" y="1745234"/>
                                </a:lnTo>
                                <a:lnTo>
                                  <a:pt x="5882322" y="1600454"/>
                                </a:lnTo>
                                <a:lnTo>
                                  <a:pt x="5882322" y="1457210"/>
                                </a:lnTo>
                                <a:close/>
                              </a:path>
                              <a:path w="5882640" h="4639945">
                                <a:moveTo>
                                  <a:pt x="5882322" y="1169174"/>
                                </a:moveTo>
                                <a:lnTo>
                                  <a:pt x="5876239" y="1169174"/>
                                </a:lnTo>
                                <a:lnTo>
                                  <a:pt x="5876239" y="1313942"/>
                                </a:lnTo>
                                <a:lnTo>
                                  <a:pt x="5876239" y="1457198"/>
                                </a:lnTo>
                                <a:lnTo>
                                  <a:pt x="5882322" y="1457198"/>
                                </a:lnTo>
                                <a:lnTo>
                                  <a:pt x="5882322" y="1313942"/>
                                </a:lnTo>
                                <a:lnTo>
                                  <a:pt x="5882322" y="1169174"/>
                                </a:lnTo>
                                <a:close/>
                              </a:path>
                              <a:path w="5882640" h="4639945">
                                <a:moveTo>
                                  <a:pt x="5882322" y="737882"/>
                                </a:moveTo>
                                <a:lnTo>
                                  <a:pt x="5876239" y="737882"/>
                                </a:lnTo>
                                <a:lnTo>
                                  <a:pt x="5876239" y="881126"/>
                                </a:lnTo>
                                <a:lnTo>
                                  <a:pt x="5876239" y="1025906"/>
                                </a:lnTo>
                                <a:lnTo>
                                  <a:pt x="5876239" y="1169162"/>
                                </a:lnTo>
                                <a:lnTo>
                                  <a:pt x="5882322" y="1169162"/>
                                </a:lnTo>
                                <a:lnTo>
                                  <a:pt x="5882322" y="1025906"/>
                                </a:lnTo>
                                <a:lnTo>
                                  <a:pt x="5882322" y="881126"/>
                                </a:lnTo>
                                <a:lnTo>
                                  <a:pt x="5882322" y="737882"/>
                                </a:lnTo>
                                <a:close/>
                              </a:path>
                              <a:path w="5882640" h="4639945">
                                <a:moveTo>
                                  <a:pt x="5882322" y="449846"/>
                                </a:moveTo>
                                <a:lnTo>
                                  <a:pt x="5876239" y="449846"/>
                                </a:lnTo>
                                <a:lnTo>
                                  <a:pt x="5876239" y="594614"/>
                                </a:lnTo>
                                <a:lnTo>
                                  <a:pt x="5876239" y="737870"/>
                                </a:lnTo>
                                <a:lnTo>
                                  <a:pt x="5882322" y="737870"/>
                                </a:lnTo>
                                <a:lnTo>
                                  <a:pt x="5882322" y="594614"/>
                                </a:lnTo>
                                <a:lnTo>
                                  <a:pt x="5882322" y="449846"/>
                                </a:lnTo>
                                <a:close/>
                              </a:path>
                              <a:path w="5882640" h="4639945">
                                <a:moveTo>
                                  <a:pt x="5882322" y="0"/>
                                </a:moveTo>
                                <a:lnTo>
                                  <a:pt x="5876290" y="0"/>
                                </a:lnTo>
                                <a:lnTo>
                                  <a:pt x="6096" y="0"/>
                                </a:lnTo>
                                <a:lnTo>
                                  <a:pt x="0" y="0"/>
                                </a:lnTo>
                                <a:lnTo>
                                  <a:pt x="0" y="6096"/>
                                </a:lnTo>
                                <a:lnTo>
                                  <a:pt x="0" y="161544"/>
                                </a:lnTo>
                                <a:lnTo>
                                  <a:pt x="0" y="306273"/>
                                </a:lnTo>
                                <a:lnTo>
                                  <a:pt x="0" y="449834"/>
                                </a:lnTo>
                                <a:lnTo>
                                  <a:pt x="6096" y="449834"/>
                                </a:lnTo>
                                <a:lnTo>
                                  <a:pt x="6096" y="306324"/>
                                </a:lnTo>
                                <a:lnTo>
                                  <a:pt x="6096" y="161544"/>
                                </a:lnTo>
                                <a:lnTo>
                                  <a:pt x="6096" y="6096"/>
                                </a:lnTo>
                                <a:lnTo>
                                  <a:pt x="5876239" y="6096"/>
                                </a:lnTo>
                                <a:lnTo>
                                  <a:pt x="5876239" y="161544"/>
                                </a:lnTo>
                                <a:lnTo>
                                  <a:pt x="5876239" y="306273"/>
                                </a:lnTo>
                                <a:lnTo>
                                  <a:pt x="5876239" y="449834"/>
                                </a:lnTo>
                                <a:lnTo>
                                  <a:pt x="5882322" y="449834"/>
                                </a:lnTo>
                                <a:lnTo>
                                  <a:pt x="5882322" y="30632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39" name="Graphic 39"/>
                        <wps:cNvSpPr/>
                        <wps:spPr>
                          <a:xfrm>
                            <a:off x="0" y="4478108"/>
                            <a:ext cx="5882640" cy="161925"/>
                          </a:xfrm>
                          <a:custGeom>
                            <a:avLst/>
                            <a:gdLst/>
                            <a:ahLst/>
                            <a:cxnLst/>
                            <a:rect l="l" t="t" r="r" b="b"/>
                            <a:pathLst>
                              <a:path w="5882640" h="161925">
                                <a:moveTo>
                                  <a:pt x="6096" y="0"/>
                                </a:moveTo>
                                <a:lnTo>
                                  <a:pt x="0" y="0"/>
                                </a:lnTo>
                                <a:lnTo>
                                  <a:pt x="0" y="155435"/>
                                </a:lnTo>
                                <a:lnTo>
                                  <a:pt x="6096" y="155435"/>
                                </a:lnTo>
                                <a:lnTo>
                                  <a:pt x="6096" y="0"/>
                                </a:lnTo>
                                <a:close/>
                              </a:path>
                              <a:path w="5882640" h="161925">
                                <a:moveTo>
                                  <a:pt x="5882322" y="155448"/>
                                </a:moveTo>
                                <a:lnTo>
                                  <a:pt x="5876239" y="155448"/>
                                </a:lnTo>
                                <a:lnTo>
                                  <a:pt x="5876239" y="161531"/>
                                </a:lnTo>
                                <a:lnTo>
                                  <a:pt x="5882322" y="161531"/>
                                </a:lnTo>
                                <a:lnTo>
                                  <a:pt x="5882322" y="155448"/>
                                </a:lnTo>
                                <a:close/>
                              </a:path>
                              <a:path w="5882640" h="161925">
                                <a:moveTo>
                                  <a:pt x="5882322" y="0"/>
                                </a:moveTo>
                                <a:lnTo>
                                  <a:pt x="5876239" y="0"/>
                                </a:lnTo>
                                <a:lnTo>
                                  <a:pt x="5876239" y="155435"/>
                                </a:lnTo>
                                <a:lnTo>
                                  <a:pt x="5882322" y="155435"/>
                                </a:lnTo>
                                <a:lnTo>
                                  <a:pt x="5882322" y="0"/>
                                </a:lnTo>
                                <a:close/>
                              </a:path>
                            </a:pathLst>
                          </a:custGeom>
                          <a:solidFill>
                            <a:srgbClr val="000000"/>
                          </a:solidFill>
                        </wps:spPr>
                        <wps:bodyPr wrap="square" lIns="0" tIns="0" rIns="0" bIns="0" rtlCol="0">
                          <a:noAutofit/>
                        </wps:bodyPr>
                      </wps:wsp>
                      <wps:wsp>
                        <wps:cNvPr id="40" name="Textbox 40"/>
                        <wps:cNvSpPr txBox="1"/>
                        <wps:spPr>
                          <a:xfrm>
                            <a:off x="74676" y="18137"/>
                            <a:ext cx="1841500" cy="143510"/>
                          </a:xfrm>
                          <a:prstGeom prst="rect">
                            <a:avLst/>
                          </a:prstGeom>
                        </wps:spPr>
                        <wps:txbx>
                          <w:txbxContent>
                            <w:p w14:paraId="453AC469">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SimpleExample:</w:t>
                              </w:r>
                            </w:p>
                          </w:txbxContent>
                        </wps:txbx>
                        <wps:bodyPr wrap="square" lIns="0" tIns="0" rIns="0" bIns="0" rtlCol="0">
                          <a:noAutofit/>
                        </wps:bodyPr>
                      </wps:wsp>
                      <wps:wsp>
                        <wps:cNvPr id="41" name="Textbox 41"/>
                        <wps:cNvSpPr txBox="1"/>
                        <wps:spPr>
                          <a:xfrm>
                            <a:off x="74676" y="161393"/>
                            <a:ext cx="241300" cy="2301875"/>
                          </a:xfrm>
                          <a:prstGeom prst="rect">
                            <a:avLst/>
                          </a:prstGeom>
                        </wps:spPr>
                        <wps:txbx>
                          <w:txbxContent>
                            <w:p w14:paraId="0DF7DE02">
                              <w:pPr>
                                <w:spacing w:before="0" w:line="226" w:lineRule="exact"/>
                                <w:ind w:left="0" w:right="0" w:firstLine="0"/>
                                <w:jc w:val="left"/>
                                <w:rPr>
                                  <w:rFonts w:ascii="Courier New"/>
                                  <w:sz w:val="20"/>
                                </w:rPr>
                              </w:pPr>
                              <w:r>
                                <w:rPr>
                                  <w:rFonts w:ascii="Courier New"/>
                                  <w:spacing w:val="-5"/>
                                  <w:sz w:val="20"/>
                                </w:rPr>
                                <w:t>02:</w:t>
                              </w:r>
                            </w:p>
                            <w:p w14:paraId="229CAAA7">
                              <w:pPr>
                                <w:spacing w:before="2" w:line="226" w:lineRule="exact"/>
                                <w:ind w:left="0" w:right="0" w:firstLine="0"/>
                                <w:jc w:val="left"/>
                                <w:rPr>
                                  <w:rFonts w:ascii="Courier New"/>
                                  <w:sz w:val="20"/>
                                </w:rPr>
                              </w:pPr>
                              <w:r>
                                <w:rPr>
                                  <w:rFonts w:ascii="Courier New"/>
                                  <w:spacing w:val="-5"/>
                                  <w:sz w:val="20"/>
                                </w:rPr>
                                <w:t>03:</w:t>
                              </w:r>
                            </w:p>
                            <w:p w14:paraId="1060DB53">
                              <w:pPr>
                                <w:spacing w:before="0" w:line="226" w:lineRule="exact"/>
                                <w:ind w:left="0" w:right="0" w:firstLine="0"/>
                                <w:jc w:val="left"/>
                                <w:rPr>
                                  <w:rFonts w:ascii="Courier New"/>
                                  <w:sz w:val="20"/>
                                </w:rPr>
                              </w:pPr>
                              <w:r>
                                <w:rPr>
                                  <w:rFonts w:ascii="Courier New"/>
                                  <w:spacing w:val="-5"/>
                                  <w:sz w:val="20"/>
                                </w:rPr>
                                <w:t>04:</w:t>
                              </w:r>
                            </w:p>
                            <w:p w14:paraId="4E03B367">
                              <w:pPr>
                                <w:spacing w:before="1" w:line="226" w:lineRule="exact"/>
                                <w:ind w:left="0" w:right="0" w:firstLine="0"/>
                                <w:jc w:val="left"/>
                                <w:rPr>
                                  <w:rFonts w:ascii="Courier New"/>
                                  <w:sz w:val="20"/>
                                </w:rPr>
                              </w:pPr>
                              <w:r>
                                <w:rPr>
                                  <w:rFonts w:ascii="Courier New"/>
                                  <w:spacing w:val="-5"/>
                                  <w:sz w:val="20"/>
                                </w:rPr>
                                <w:t>05:</w:t>
                              </w:r>
                            </w:p>
                            <w:p w14:paraId="47F7738B">
                              <w:pPr>
                                <w:spacing w:before="0" w:line="226" w:lineRule="exact"/>
                                <w:ind w:left="0" w:right="0" w:firstLine="0"/>
                                <w:jc w:val="left"/>
                                <w:rPr>
                                  <w:rFonts w:ascii="Courier New"/>
                                  <w:sz w:val="20"/>
                                </w:rPr>
                              </w:pPr>
                              <w:r>
                                <w:rPr>
                                  <w:rFonts w:ascii="Courier New"/>
                                  <w:spacing w:val="-5"/>
                                  <w:sz w:val="20"/>
                                </w:rPr>
                                <w:t>06:</w:t>
                              </w:r>
                            </w:p>
                            <w:p w14:paraId="1BBC7A39">
                              <w:pPr>
                                <w:spacing w:before="0" w:line="226" w:lineRule="exact"/>
                                <w:ind w:left="0" w:right="0" w:firstLine="0"/>
                                <w:jc w:val="left"/>
                                <w:rPr>
                                  <w:rFonts w:ascii="Courier New"/>
                                  <w:sz w:val="20"/>
                                </w:rPr>
                              </w:pPr>
                              <w:r>
                                <w:rPr>
                                  <w:rFonts w:ascii="Courier New"/>
                                  <w:spacing w:val="-5"/>
                                  <w:sz w:val="20"/>
                                </w:rPr>
                                <w:t>07:</w:t>
                              </w:r>
                            </w:p>
                            <w:p w14:paraId="74E7EEB8">
                              <w:pPr>
                                <w:spacing w:before="1" w:line="226" w:lineRule="exact"/>
                                <w:ind w:left="0" w:right="0" w:firstLine="0"/>
                                <w:jc w:val="left"/>
                                <w:rPr>
                                  <w:rFonts w:ascii="Courier New"/>
                                  <w:sz w:val="20"/>
                                </w:rPr>
                              </w:pPr>
                              <w:r>
                                <w:rPr>
                                  <w:rFonts w:ascii="Courier New"/>
                                  <w:spacing w:val="-5"/>
                                  <w:sz w:val="20"/>
                                </w:rPr>
                                <w:t>08:</w:t>
                              </w:r>
                            </w:p>
                            <w:p w14:paraId="06584A23">
                              <w:pPr>
                                <w:spacing w:before="0" w:line="226" w:lineRule="exact"/>
                                <w:ind w:left="0" w:right="0" w:firstLine="0"/>
                                <w:jc w:val="left"/>
                                <w:rPr>
                                  <w:rFonts w:ascii="Courier New"/>
                                  <w:sz w:val="20"/>
                                </w:rPr>
                              </w:pPr>
                              <w:r>
                                <w:rPr>
                                  <w:rFonts w:ascii="Courier New"/>
                                  <w:spacing w:val="-5"/>
                                  <w:sz w:val="20"/>
                                </w:rPr>
                                <w:t>09:</w:t>
                              </w:r>
                            </w:p>
                            <w:p w14:paraId="1A121D60">
                              <w:pPr>
                                <w:spacing w:before="2" w:line="226" w:lineRule="exact"/>
                                <w:ind w:left="0" w:right="0" w:firstLine="0"/>
                                <w:jc w:val="left"/>
                                <w:rPr>
                                  <w:rFonts w:ascii="Courier New"/>
                                  <w:sz w:val="20"/>
                                </w:rPr>
                              </w:pPr>
                              <w:r>
                                <w:rPr>
                                  <w:rFonts w:ascii="Courier New"/>
                                  <w:spacing w:val="-5"/>
                                  <w:sz w:val="20"/>
                                </w:rPr>
                                <w:t>10:</w:t>
                              </w:r>
                            </w:p>
                            <w:p w14:paraId="17DF21D6">
                              <w:pPr>
                                <w:spacing w:before="0" w:line="226" w:lineRule="exact"/>
                                <w:ind w:left="0" w:right="0" w:firstLine="0"/>
                                <w:jc w:val="left"/>
                                <w:rPr>
                                  <w:rFonts w:ascii="Courier New"/>
                                  <w:sz w:val="20"/>
                                </w:rPr>
                              </w:pPr>
                              <w:r>
                                <w:rPr>
                                  <w:rFonts w:ascii="Courier New"/>
                                  <w:spacing w:val="-5"/>
                                  <w:sz w:val="20"/>
                                </w:rPr>
                                <w:t>11:</w:t>
                              </w:r>
                            </w:p>
                            <w:p w14:paraId="6C41AB8F">
                              <w:pPr>
                                <w:spacing w:before="0" w:line="226" w:lineRule="exact"/>
                                <w:ind w:left="0" w:right="0" w:firstLine="0"/>
                                <w:jc w:val="left"/>
                                <w:rPr>
                                  <w:rFonts w:ascii="Courier New"/>
                                  <w:sz w:val="20"/>
                                </w:rPr>
                              </w:pPr>
                              <w:r>
                                <w:rPr>
                                  <w:rFonts w:ascii="Courier New"/>
                                  <w:spacing w:val="-5"/>
                                  <w:sz w:val="20"/>
                                </w:rPr>
                                <w:t>12:</w:t>
                              </w:r>
                            </w:p>
                            <w:p w14:paraId="6C02F586">
                              <w:pPr>
                                <w:spacing w:before="1" w:line="226" w:lineRule="exact"/>
                                <w:ind w:left="0" w:right="0" w:firstLine="0"/>
                                <w:jc w:val="left"/>
                                <w:rPr>
                                  <w:rFonts w:ascii="Courier New"/>
                                  <w:sz w:val="20"/>
                                </w:rPr>
                              </w:pPr>
                              <w:r>
                                <w:rPr>
                                  <w:rFonts w:ascii="Courier New"/>
                                  <w:spacing w:val="-5"/>
                                  <w:sz w:val="20"/>
                                </w:rPr>
                                <w:t>13:</w:t>
                              </w:r>
                            </w:p>
                            <w:p w14:paraId="66772DA7">
                              <w:pPr>
                                <w:spacing w:before="0" w:line="226" w:lineRule="exact"/>
                                <w:ind w:left="0" w:right="0" w:firstLine="0"/>
                                <w:jc w:val="left"/>
                                <w:rPr>
                                  <w:rFonts w:ascii="Courier New"/>
                                  <w:sz w:val="20"/>
                                </w:rPr>
                              </w:pPr>
                              <w:r>
                                <w:rPr>
                                  <w:rFonts w:ascii="Courier New"/>
                                  <w:spacing w:val="-5"/>
                                  <w:sz w:val="20"/>
                                </w:rPr>
                                <w:t>14:</w:t>
                              </w:r>
                            </w:p>
                            <w:p w14:paraId="6EAD4BC6">
                              <w:pPr>
                                <w:spacing w:before="2" w:line="226" w:lineRule="exact"/>
                                <w:ind w:left="0" w:right="0" w:firstLine="0"/>
                                <w:jc w:val="left"/>
                                <w:rPr>
                                  <w:rFonts w:ascii="Courier New"/>
                                  <w:sz w:val="20"/>
                                </w:rPr>
                              </w:pPr>
                              <w:r>
                                <w:rPr>
                                  <w:rFonts w:ascii="Courier New"/>
                                  <w:spacing w:val="-5"/>
                                  <w:sz w:val="20"/>
                                </w:rPr>
                                <w:t>15:</w:t>
                              </w:r>
                            </w:p>
                            <w:p w14:paraId="4CFDB48F">
                              <w:pPr>
                                <w:spacing w:before="0" w:line="226" w:lineRule="exact"/>
                                <w:ind w:left="0" w:right="0" w:firstLine="0"/>
                                <w:jc w:val="left"/>
                                <w:rPr>
                                  <w:rFonts w:ascii="Courier New"/>
                                  <w:sz w:val="20"/>
                                </w:rPr>
                              </w:pPr>
                              <w:r>
                                <w:rPr>
                                  <w:rFonts w:ascii="Courier New"/>
                                  <w:spacing w:val="-5"/>
                                  <w:sz w:val="20"/>
                                </w:rPr>
                                <w:t>16:</w:t>
                              </w:r>
                            </w:p>
                            <w:p w14:paraId="4BA55019">
                              <w:pPr>
                                <w:spacing w:before="0" w:line="226" w:lineRule="exact"/>
                                <w:ind w:left="0" w:right="0" w:firstLine="0"/>
                                <w:jc w:val="left"/>
                                <w:rPr>
                                  <w:rFonts w:ascii="Courier New"/>
                                  <w:sz w:val="20"/>
                                </w:rPr>
                              </w:pPr>
                              <w:r>
                                <w:rPr>
                                  <w:rFonts w:ascii="Courier New"/>
                                  <w:spacing w:val="-5"/>
                                  <w:sz w:val="20"/>
                                </w:rPr>
                                <w:t>17:</w:t>
                              </w:r>
                            </w:p>
                          </w:txbxContent>
                        </wps:txbx>
                        <wps:bodyPr wrap="square" lIns="0" tIns="0" rIns="0" bIns="0" rtlCol="0">
                          <a:noAutofit/>
                        </wps:bodyPr>
                      </wps:wsp>
                      <wps:wsp>
                        <wps:cNvPr id="42" name="Textbox 42"/>
                        <wps:cNvSpPr txBox="1"/>
                        <wps:spPr>
                          <a:xfrm>
                            <a:off x="684276" y="153981"/>
                            <a:ext cx="4737100" cy="2022475"/>
                          </a:xfrm>
                          <a:prstGeom prst="rect">
                            <a:avLst/>
                          </a:prstGeom>
                        </wps:spPr>
                        <wps:txbx>
                          <w:txbxContent>
                            <w:p w14:paraId="1F6F156E">
                              <w:pPr>
                                <w:spacing w:before="11"/>
                                <w:ind w:left="480" w:right="4265" w:hanging="480"/>
                                <w:jc w:val="left"/>
                                <w:rPr>
                                  <w:rFonts w:ascii="Courier New"/>
                                  <w:sz w:val="20"/>
                                </w:rPr>
                              </w:pPr>
                              <w:r>
                                <w:rPr>
                                  <w:rFonts w:ascii="Courier New"/>
                                  <w:sz w:val="20"/>
                                </w:rPr>
                                <w:t>def</w:t>
                              </w:r>
                              <w:r>
                                <w:rPr>
                                  <w:rFonts w:ascii="Courier New"/>
                                  <w:spacing w:val="-7"/>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7"/>
                                  <w:sz w:val="20"/>
                                </w:rPr>
                                <w:t xml:space="preserve"> </w:t>
                              </w:r>
                              <w:r>
                                <w:rPr>
                                  <w:rFonts w:ascii="Courier New"/>
                                  <w:sz w:val="20"/>
                                </w:rPr>
                                <w:t xml:space="preserve">name): </w:t>
                              </w:r>
                              <w:r>
                                <w:rPr>
                                  <w:rFonts w:ascii="Courier New"/>
                                  <w:spacing w:val="-4"/>
                                  <w:sz w:val="20"/>
                                </w:rPr>
                                <w:t>"""</w:t>
                              </w:r>
                            </w:p>
                            <w:p w14:paraId="3C73C185">
                              <w:pPr>
                                <w:spacing w:before="1"/>
                                <w:ind w:left="480"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Dipanggil</w:t>
                              </w:r>
                              <w:r>
                                <w:rPr>
                                  <w:rFonts w:ascii="Courier New"/>
                                  <w:spacing w:val="-9"/>
                                  <w:sz w:val="20"/>
                                </w:rPr>
                                <w:t xml:space="preserve"> </w:t>
                              </w:r>
                              <w:r>
                                <w:rPr>
                                  <w:rFonts w:ascii="Courier New"/>
                                  <w:sz w:val="20"/>
                                </w:rPr>
                                <w:t>saat</w:t>
                              </w:r>
                              <w:r>
                                <w:rPr>
                                  <w:rFonts w:ascii="Courier New"/>
                                  <w:spacing w:val="-9"/>
                                  <w:sz w:val="20"/>
                                </w:rPr>
                                <w:t xml:space="preserve"> </w:t>
                              </w:r>
                              <w:r>
                                <w:rPr>
                                  <w:rFonts w:ascii="Courier New"/>
                                  <w:sz w:val="20"/>
                                </w:rPr>
                                <w:t>objek</w:t>
                              </w:r>
                              <w:r>
                                <w:rPr>
                                  <w:rFonts w:ascii="Courier New"/>
                                  <w:spacing w:val="-9"/>
                                  <w:sz w:val="20"/>
                                </w:rPr>
                                <w:t xml:space="preserve"> </w:t>
                              </w:r>
                              <w:r>
                                <w:rPr>
                                  <w:rFonts w:ascii="Courier New"/>
                                  <w:spacing w:val="-2"/>
                                  <w:sz w:val="20"/>
                                </w:rPr>
                                <w:t>dibuat.</w:t>
                              </w:r>
                            </w:p>
                            <w:p w14:paraId="16FD81F1">
                              <w:pPr>
                                <w:spacing w:before="1"/>
                                <w:ind w:left="480" w:right="0" w:firstLine="0"/>
                                <w:jc w:val="left"/>
                                <w:rPr>
                                  <w:rFonts w:ascii="Courier New"/>
                                  <w:sz w:val="20"/>
                                </w:rPr>
                              </w:pPr>
                              <w:r>
                                <w:rPr>
                                  <w:rFonts w:ascii="Courier New"/>
                                  <w:sz w:val="20"/>
                                </w:rPr>
                                <w:t>Menyimpan</w:t>
                              </w:r>
                              <w:r>
                                <w:rPr>
                                  <w:rFonts w:ascii="Courier New"/>
                                  <w:spacing w:val="-6"/>
                                  <w:sz w:val="20"/>
                                </w:rPr>
                                <w:t xml:space="preserve"> </w:t>
                              </w:r>
                              <w:r>
                                <w:rPr>
                                  <w:rFonts w:ascii="Courier New"/>
                                  <w:sz w:val="20"/>
                                </w:rPr>
                                <w:t>nilai</w:t>
                              </w:r>
                              <w:r>
                                <w:rPr>
                                  <w:rFonts w:ascii="Courier New"/>
                                  <w:spacing w:val="-6"/>
                                  <w:sz w:val="20"/>
                                </w:rPr>
                                <w:t xml:space="preserve"> </w:t>
                              </w:r>
                              <w:r>
                                <w:rPr>
                                  <w:rFonts w:ascii="Courier New"/>
                                  <w:sz w:val="20"/>
                                </w:rPr>
                                <w:t>'name'</w:t>
                              </w:r>
                              <w:r>
                                <w:rPr>
                                  <w:rFonts w:ascii="Courier New"/>
                                  <w:spacing w:val="-6"/>
                                  <w:sz w:val="20"/>
                                </w:rPr>
                                <w:t xml:space="preserve"> </w:t>
                              </w:r>
                              <w:r>
                                <w:rPr>
                                  <w:rFonts w:ascii="Courier New"/>
                                  <w:sz w:val="20"/>
                                </w:rPr>
                                <w:t>dan</w:t>
                              </w:r>
                              <w:r>
                                <w:rPr>
                                  <w:rFonts w:ascii="Courier New"/>
                                  <w:spacing w:val="-6"/>
                                  <w:sz w:val="20"/>
                                </w:rPr>
                                <w:t xml:space="preserve"> </w:t>
                              </w:r>
                              <w:r>
                                <w:rPr>
                                  <w:rFonts w:ascii="Courier New"/>
                                  <w:sz w:val="20"/>
                                </w:rPr>
                                <w:t>mencetak</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pembuatan</w:t>
                              </w:r>
                              <w:r>
                                <w:rPr>
                                  <w:rFonts w:ascii="Courier New"/>
                                  <w:spacing w:val="-6"/>
                                  <w:sz w:val="20"/>
                                </w:rPr>
                                <w:t xml:space="preserve"> </w:t>
                              </w:r>
                              <w:r>
                                <w:rPr>
                                  <w:rFonts w:ascii="Courier New"/>
                                  <w:sz w:val="20"/>
                                </w:rPr>
                                <w:t xml:space="preserve">objek. </w:t>
                              </w:r>
                              <w:r>
                                <w:rPr>
                                  <w:rFonts w:ascii="Courier New"/>
                                  <w:spacing w:val="-4"/>
                                  <w:sz w:val="20"/>
                                </w:rPr>
                                <w:t>"""</w:t>
                              </w:r>
                            </w:p>
                            <w:p w14:paraId="16FB9806">
                              <w:pPr>
                                <w:spacing w:before="0" w:line="225" w:lineRule="exact"/>
                                <w:ind w:left="480" w:right="0" w:firstLine="0"/>
                                <w:jc w:val="left"/>
                                <w:rPr>
                                  <w:rFonts w:ascii="Courier New"/>
                                  <w:sz w:val="20"/>
                                </w:rPr>
                              </w:pPr>
                              <w:r>
                                <w:rPr>
                                  <w:rFonts w:ascii="Courier New"/>
                                  <w:sz w:val="20"/>
                                </w:rPr>
                                <w:t>self.name</w:t>
                              </w:r>
                              <w:r>
                                <w:rPr>
                                  <w:rFonts w:ascii="Courier New"/>
                                  <w:spacing w:val="-8"/>
                                  <w:sz w:val="20"/>
                                </w:rPr>
                                <w:t xml:space="preserve"> </w:t>
                              </w:r>
                              <w:r>
                                <w:rPr>
                                  <w:rFonts w:ascii="Courier New"/>
                                  <w:sz w:val="20"/>
                                </w:rPr>
                                <w:t>=</w:t>
                              </w:r>
                              <w:r>
                                <w:rPr>
                                  <w:rFonts w:ascii="Courier New"/>
                                  <w:spacing w:val="-6"/>
                                  <w:sz w:val="20"/>
                                </w:rPr>
                                <w:t xml:space="preserve"> </w:t>
                              </w:r>
                              <w:r>
                                <w:rPr>
                                  <w:rFonts w:ascii="Courier New"/>
                                  <w:spacing w:val="-4"/>
                                  <w:sz w:val="20"/>
                                </w:rPr>
                                <w:t>name</w:t>
                              </w:r>
                            </w:p>
                            <w:p w14:paraId="6310B05E">
                              <w:pPr>
                                <w:spacing w:before="1"/>
                                <w:ind w:left="480" w:right="0" w:firstLine="0"/>
                                <w:jc w:val="left"/>
                                <w:rPr>
                                  <w:rFonts w:ascii="Courier New"/>
                                  <w:sz w:val="20"/>
                                </w:rPr>
                              </w:pPr>
                              <w:r>
                                <w:rPr>
                                  <w:rFonts w:ascii="Courier New"/>
                                  <w:sz w:val="20"/>
                                </w:rPr>
                                <w:t>print(f"Konstruktor: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telah</w:t>
                              </w:r>
                              <w:r>
                                <w:rPr>
                                  <w:rFonts w:ascii="Courier New"/>
                                  <w:spacing w:val="-13"/>
                                  <w:sz w:val="20"/>
                                </w:rPr>
                                <w:t xml:space="preserve"> </w:t>
                              </w:r>
                              <w:r>
                                <w:rPr>
                                  <w:rFonts w:ascii="Courier New"/>
                                  <w:spacing w:val="-2"/>
                                  <w:sz w:val="20"/>
                                </w:rPr>
                                <w:t>dibuat.")</w:t>
                              </w:r>
                            </w:p>
                            <w:p w14:paraId="3810A5B7">
                              <w:pPr>
                                <w:spacing w:before="1" w:line="240" w:lineRule="auto"/>
                                <w:rPr>
                                  <w:rFonts w:ascii="Courier New"/>
                                  <w:sz w:val="20"/>
                                </w:rPr>
                              </w:pPr>
                            </w:p>
                            <w:p w14:paraId="1D4C5B04">
                              <w:pPr>
                                <w:spacing w:before="0"/>
                                <w:ind w:left="480" w:right="5099" w:hanging="480"/>
                                <w:jc w:val="left"/>
                                <w:rPr>
                                  <w:rFonts w:ascii="Courier New"/>
                                  <w:sz w:val="20"/>
                                </w:rPr>
                              </w:pPr>
                              <w:r>
                                <w:rPr>
                                  <w:rFonts w:ascii="Courier New"/>
                                  <w:sz w:val="20"/>
                                </w:rPr>
                                <w:t>def</w:t>
                              </w:r>
                              <w:r>
                                <w:rPr>
                                  <w:rFonts w:ascii="Courier New"/>
                                  <w:spacing w:val="-8"/>
                                  <w:sz w:val="20"/>
                                </w:rPr>
                                <w:t xml:space="preserve"> </w:t>
                              </w:r>
                              <w:r>
                                <w:rPr>
                                  <w:spacing w:val="40"/>
                                  <w:sz w:val="20"/>
                                  <w:u w:val="single"/>
                                </w:rPr>
                                <w:t xml:space="preserve">  </w:t>
                              </w:r>
                              <w:r>
                                <w:rPr>
                                  <w:rFonts w:ascii="Courier New"/>
                                  <w:sz w:val="20"/>
                                </w:rPr>
                                <w:t>del</w:t>
                              </w:r>
                              <w:r>
                                <w:rPr>
                                  <w:spacing w:val="40"/>
                                  <w:sz w:val="20"/>
                                  <w:u w:val="single"/>
                                </w:rPr>
                                <w:t xml:space="preserve">  </w:t>
                              </w:r>
                              <w:r>
                                <w:rPr>
                                  <w:rFonts w:ascii="Courier New"/>
                                  <w:sz w:val="20"/>
                                </w:rPr>
                                <w:t xml:space="preserve">(self): </w:t>
                              </w:r>
                              <w:r>
                                <w:rPr>
                                  <w:rFonts w:ascii="Courier New"/>
                                  <w:spacing w:val="-4"/>
                                  <w:sz w:val="20"/>
                                </w:rPr>
                                <w:t>"""</w:t>
                              </w:r>
                            </w:p>
                            <w:p w14:paraId="440834B9">
                              <w:pPr>
                                <w:spacing w:before="0"/>
                                <w:ind w:left="480" w:right="1651" w:firstLine="0"/>
                                <w:jc w:val="left"/>
                                <w:rPr>
                                  <w:rFonts w:ascii="Courier New"/>
                                  <w:sz w:val="20"/>
                                </w:rPr>
                              </w:pPr>
                              <w:r>
                                <w:rPr>
                                  <w:rFonts w:ascii="Courier New"/>
                                  <w:sz w:val="20"/>
                                </w:rPr>
                                <w:t>Destruktor: Dipanggil saat objek dihapus. Mencetak</w:t>
                              </w:r>
                              <w:r>
                                <w:rPr>
                                  <w:rFonts w:ascii="Courier New"/>
                                  <w:spacing w:val="-8"/>
                                  <w:sz w:val="20"/>
                                </w:rPr>
                                <w:t xml:space="preserve"> </w:t>
                              </w:r>
                              <w:r>
                                <w:rPr>
                                  <w:rFonts w:ascii="Courier New"/>
                                  <w:sz w:val="20"/>
                                </w:rPr>
                                <w:t>pesan</w:t>
                              </w:r>
                              <w:r>
                                <w:rPr>
                                  <w:rFonts w:ascii="Courier New"/>
                                  <w:spacing w:val="-8"/>
                                  <w:sz w:val="20"/>
                                </w:rPr>
                                <w:t xml:space="preserve"> </w:t>
                              </w:r>
                              <w:r>
                                <w:rPr>
                                  <w:rFonts w:ascii="Courier New"/>
                                  <w:sz w:val="20"/>
                                </w:rPr>
                                <w:t>bahwa</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sedang</w:t>
                              </w:r>
                              <w:r>
                                <w:rPr>
                                  <w:rFonts w:ascii="Courier New"/>
                                  <w:spacing w:val="-8"/>
                                  <w:sz w:val="20"/>
                                </w:rPr>
                                <w:t xml:space="preserve"> </w:t>
                              </w:r>
                              <w:r>
                                <w:rPr>
                                  <w:rFonts w:ascii="Courier New"/>
                                  <w:sz w:val="20"/>
                                </w:rPr>
                                <w:t xml:space="preserve">dihapus. </w:t>
                              </w:r>
                              <w:r>
                                <w:rPr>
                                  <w:rFonts w:ascii="Courier New"/>
                                  <w:spacing w:val="-4"/>
                                  <w:sz w:val="20"/>
                                </w:rPr>
                                <w:t>"""</w:t>
                              </w:r>
                            </w:p>
                            <w:p w14:paraId="5CA9B9AD">
                              <w:pPr>
                                <w:spacing w:before="0" w:line="226" w:lineRule="exact"/>
                                <w:ind w:left="480" w:right="0" w:firstLine="0"/>
                                <w:jc w:val="left"/>
                                <w:rPr>
                                  <w:rFonts w:ascii="Courier New"/>
                                  <w:sz w:val="20"/>
                                </w:rPr>
                              </w:pPr>
                              <w:r>
                                <w:rPr>
                                  <w:rFonts w:ascii="Courier New"/>
                                  <w:sz w:val="20"/>
                                </w:rPr>
                                <w:t>print(f"Destruktor: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sedang</w:t>
                              </w:r>
                              <w:r>
                                <w:rPr>
                                  <w:rFonts w:ascii="Courier New"/>
                                  <w:spacing w:val="-13"/>
                                  <w:sz w:val="20"/>
                                </w:rPr>
                                <w:t xml:space="preserve"> </w:t>
                              </w:r>
                              <w:r>
                                <w:rPr>
                                  <w:rFonts w:ascii="Courier New"/>
                                  <w:spacing w:val="-2"/>
                                  <w:sz w:val="20"/>
                                </w:rPr>
                                <w:t>dihapus.")</w:t>
                              </w:r>
                            </w:p>
                          </w:txbxContent>
                        </wps:txbx>
                        <wps:bodyPr wrap="square" lIns="0" tIns="0" rIns="0" bIns="0" rtlCol="0">
                          <a:noAutofit/>
                        </wps:bodyPr>
                      </wps:wsp>
                      <wps:wsp>
                        <wps:cNvPr id="43" name="Textbox 43"/>
                        <wps:cNvSpPr txBox="1"/>
                        <wps:spPr>
                          <a:xfrm>
                            <a:off x="74676" y="2464411"/>
                            <a:ext cx="1155700" cy="143510"/>
                          </a:xfrm>
                          <a:prstGeom prst="rect">
                            <a:avLst/>
                          </a:prstGeom>
                        </wps:spPr>
                        <wps:txbx>
                          <w:txbxContent>
                            <w:p w14:paraId="3A26FBAE">
                              <w:pPr>
                                <w:spacing w:before="0" w:line="226" w:lineRule="exact"/>
                                <w:ind w:left="0" w:right="0" w:firstLine="0"/>
                                <w:jc w:val="left"/>
                                <w:rPr>
                                  <w:rFonts w:ascii="Courier New"/>
                                  <w:sz w:val="20"/>
                                </w:rPr>
                              </w:pPr>
                              <w:r>
                                <w:rPr>
                                  <w:rFonts w:ascii="Courier New"/>
                                  <w:sz w:val="20"/>
                                </w:rPr>
                                <w:t>18:</w:t>
                              </w:r>
                              <w:r>
                                <w:rPr>
                                  <w:rFonts w:ascii="Courier New"/>
                                  <w:spacing w:val="-4"/>
                                  <w:sz w:val="20"/>
                                </w:rPr>
                                <w:t xml:space="preserve"> </w:t>
                              </w:r>
                              <w:r>
                                <w:rPr>
                                  <w:rFonts w:ascii="Courier New"/>
                                  <w:sz w:val="20"/>
                                </w:rPr>
                                <w:t>def</w:t>
                              </w:r>
                              <w:r>
                                <w:rPr>
                                  <w:rFonts w:ascii="Courier New"/>
                                  <w:spacing w:val="-4"/>
                                  <w:sz w:val="20"/>
                                </w:rPr>
                                <w:t xml:space="preserve"> </w:t>
                              </w:r>
                              <w:r>
                                <w:rPr>
                                  <w:rFonts w:ascii="Courier New"/>
                                  <w:spacing w:val="-2"/>
                                  <w:sz w:val="20"/>
                                </w:rPr>
                                <w:t>main():</w:t>
                              </w:r>
                            </w:p>
                          </w:txbxContent>
                        </wps:txbx>
                        <wps:bodyPr wrap="square" lIns="0" tIns="0" rIns="0" bIns="0" rtlCol="0">
                          <a:noAutofit/>
                        </wps:bodyPr>
                      </wps:wsp>
                      <wps:wsp>
                        <wps:cNvPr id="44" name="Textbox 44"/>
                        <wps:cNvSpPr txBox="1"/>
                        <wps:spPr>
                          <a:xfrm>
                            <a:off x="74676" y="2608047"/>
                            <a:ext cx="241300" cy="1582420"/>
                          </a:xfrm>
                          <a:prstGeom prst="rect">
                            <a:avLst/>
                          </a:prstGeom>
                        </wps:spPr>
                        <wps:txbx>
                          <w:txbxContent>
                            <w:p w14:paraId="52307DC6">
                              <w:pPr>
                                <w:spacing w:before="0" w:line="226" w:lineRule="exact"/>
                                <w:ind w:left="0" w:right="0" w:firstLine="0"/>
                                <w:jc w:val="left"/>
                                <w:rPr>
                                  <w:rFonts w:ascii="Courier New"/>
                                  <w:sz w:val="20"/>
                                </w:rPr>
                              </w:pPr>
                              <w:r>
                                <w:rPr>
                                  <w:rFonts w:ascii="Courier New"/>
                                  <w:spacing w:val="-5"/>
                                  <w:sz w:val="20"/>
                                </w:rPr>
                                <w:t>19:</w:t>
                              </w:r>
                            </w:p>
                            <w:p w14:paraId="0F5ABA8C">
                              <w:pPr>
                                <w:spacing w:before="1" w:line="226" w:lineRule="exact"/>
                                <w:ind w:left="0" w:right="0" w:firstLine="0"/>
                                <w:jc w:val="left"/>
                                <w:rPr>
                                  <w:rFonts w:ascii="Courier New"/>
                                  <w:sz w:val="20"/>
                                </w:rPr>
                              </w:pPr>
                              <w:r>
                                <w:rPr>
                                  <w:rFonts w:ascii="Courier New"/>
                                  <w:spacing w:val="-5"/>
                                  <w:sz w:val="20"/>
                                </w:rPr>
                                <w:t>20:</w:t>
                              </w:r>
                            </w:p>
                            <w:p w14:paraId="1D343EED">
                              <w:pPr>
                                <w:spacing w:before="0" w:line="226" w:lineRule="exact"/>
                                <w:ind w:left="0" w:right="0" w:firstLine="0"/>
                                <w:jc w:val="left"/>
                                <w:rPr>
                                  <w:rFonts w:ascii="Courier New"/>
                                  <w:sz w:val="20"/>
                                </w:rPr>
                              </w:pPr>
                              <w:r>
                                <w:rPr>
                                  <w:rFonts w:ascii="Courier New"/>
                                  <w:spacing w:val="-5"/>
                                  <w:sz w:val="20"/>
                                </w:rPr>
                                <w:t>21:</w:t>
                              </w:r>
                            </w:p>
                            <w:p w14:paraId="01F2BBD5">
                              <w:pPr>
                                <w:spacing w:before="0" w:line="226" w:lineRule="exact"/>
                                <w:ind w:left="0" w:right="0" w:firstLine="0"/>
                                <w:jc w:val="left"/>
                                <w:rPr>
                                  <w:rFonts w:ascii="Courier New"/>
                                  <w:sz w:val="20"/>
                                </w:rPr>
                              </w:pPr>
                              <w:r>
                                <w:rPr>
                                  <w:rFonts w:ascii="Courier New"/>
                                  <w:spacing w:val="-5"/>
                                  <w:sz w:val="20"/>
                                </w:rPr>
                                <w:t>22:</w:t>
                              </w:r>
                            </w:p>
                            <w:p w14:paraId="526B313D">
                              <w:pPr>
                                <w:spacing w:before="2" w:line="226" w:lineRule="exact"/>
                                <w:ind w:left="0" w:right="0" w:firstLine="0"/>
                                <w:jc w:val="left"/>
                                <w:rPr>
                                  <w:rFonts w:ascii="Courier New"/>
                                  <w:sz w:val="20"/>
                                </w:rPr>
                              </w:pPr>
                              <w:r>
                                <w:rPr>
                                  <w:rFonts w:ascii="Courier New"/>
                                  <w:spacing w:val="-5"/>
                                  <w:sz w:val="20"/>
                                </w:rPr>
                                <w:t>23:</w:t>
                              </w:r>
                            </w:p>
                            <w:p w14:paraId="5B018B57">
                              <w:pPr>
                                <w:spacing w:before="0" w:line="226" w:lineRule="exact"/>
                                <w:ind w:left="0" w:right="0" w:firstLine="0"/>
                                <w:jc w:val="left"/>
                                <w:rPr>
                                  <w:rFonts w:ascii="Courier New"/>
                                  <w:sz w:val="20"/>
                                </w:rPr>
                              </w:pPr>
                              <w:r>
                                <w:rPr>
                                  <w:rFonts w:ascii="Courier New"/>
                                  <w:spacing w:val="-5"/>
                                  <w:sz w:val="20"/>
                                </w:rPr>
                                <w:t>24:</w:t>
                              </w:r>
                            </w:p>
                            <w:p w14:paraId="153B507D">
                              <w:pPr>
                                <w:spacing w:before="1" w:line="226" w:lineRule="exact"/>
                                <w:ind w:left="0" w:right="0" w:firstLine="0"/>
                                <w:jc w:val="left"/>
                                <w:rPr>
                                  <w:rFonts w:ascii="Courier New"/>
                                  <w:sz w:val="20"/>
                                </w:rPr>
                              </w:pPr>
                              <w:r>
                                <w:rPr>
                                  <w:rFonts w:ascii="Courier New"/>
                                  <w:spacing w:val="-5"/>
                                  <w:sz w:val="20"/>
                                </w:rPr>
                                <w:t>25:</w:t>
                              </w:r>
                            </w:p>
                            <w:p w14:paraId="35347872">
                              <w:pPr>
                                <w:spacing w:before="0" w:line="226" w:lineRule="exact"/>
                                <w:ind w:left="0" w:right="0" w:firstLine="0"/>
                                <w:jc w:val="left"/>
                                <w:rPr>
                                  <w:rFonts w:ascii="Courier New"/>
                                  <w:sz w:val="20"/>
                                </w:rPr>
                              </w:pPr>
                              <w:r>
                                <w:rPr>
                                  <w:rFonts w:ascii="Courier New"/>
                                  <w:spacing w:val="-5"/>
                                  <w:sz w:val="20"/>
                                </w:rPr>
                                <w:t>26:</w:t>
                              </w:r>
                            </w:p>
                            <w:p w14:paraId="26A7DD78">
                              <w:pPr>
                                <w:spacing w:before="0" w:line="226" w:lineRule="exact"/>
                                <w:ind w:left="0" w:right="0" w:firstLine="0"/>
                                <w:jc w:val="left"/>
                                <w:rPr>
                                  <w:rFonts w:ascii="Courier New"/>
                                  <w:sz w:val="20"/>
                                </w:rPr>
                              </w:pPr>
                              <w:r>
                                <w:rPr>
                                  <w:rFonts w:ascii="Courier New"/>
                                  <w:spacing w:val="-5"/>
                                  <w:sz w:val="20"/>
                                </w:rPr>
                                <w:t>27:</w:t>
                              </w:r>
                            </w:p>
                            <w:p w14:paraId="67B4D6F6">
                              <w:pPr>
                                <w:spacing w:before="1" w:line="226" w:lineRule="exact"/>
                                <w:ind w:left="0" w:right="0" w:firstLine="0"/>
                                <w:jc w:val="left"/>
                                <w:rPr>
                                  <w:rFonts w:ascii="Courier New"/>
                                  <w:sz w:val="20"/>
                                </w:rPr>
                              </w:pPr>
                              <w:r>
                                <w:rPr>
                                  <w:rFonts w:ascii="Courier New"/>
                                  <w:spacing w:val="-5"/>
                                  <w:sz w:val="20"/>
                                </w:rPr>
                                <w:t>28:</w:t>
                              </w:r>
                            </w:p>
                            <w:p w14:paraId="79CAAB12">
                              <w:pPr>
                                <w:spacing w:before="0" w:line="226" w:lineRule="exact"/>
                                <w:ind w:left="0" w:right="0" w:firstLine="0"/>
                                <w:jc w:val="left"/>
                                <w:rPr>
                                  <w:rFonts w:ascii="Courier New"/>
                                  <w:sz w:val="20"/>
                                </w:rPr>
                              </w:pPr>
                              <w:r>
                                <w:rPr>
                                  <w:rFonts w:ascii="Courier New"/>
                                  <w:spacing w:val="-5"/>
                                  <w:sz w:val="20"/>
                                </w:rPr>
                                <w:t>29:</w:t>
                              </w:r>
                            </w:p>
                          </w:txbxContent>
                        </wps:txbx>
                        <wps:bodyPr wrap="square" lIns="0" tIns="0" rIns="0" bIns="0" rtlCol="0">
                          <a:noAutofit/>
                        </wps:bodyPr>
                      </wps:wsp>
                      <wps:wsp>
                        <wps:cNvPr id="45" name="Textbox 45"/>
                        <wps:cNvSpPr txBox="1"/>
                        <wps:spPr>
                          <a:xfrm>
                            <a:off x="684276" y="2608047"/>
                            <a:ext cx="3671570" cy="1582420"/>
                          </a:xfrm>
                          <a:prstGeom prst="rect">
                            <a:avLst/>
                          </a:prstGeom>
                        </wps:spPr>
                        <wps:txbx>
                          <w:txbxContent>
                            <w:p w14:paraId="628F1151">
                              <w:pPr>
                                <w:spacing w:before="0"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dimulai.\n")</w:t>
                              </w:r>
                            </w:p>
                            <w:p w14:paraId="41A2A1D4">
                              <w:pPr>
                                <w:spacing w:before="0" w:line="240" w:lineRule="auto"/>
                                <w:rPr>
                                  <w:rFonts w:ascii="Courier New"/>
                                  <w:sz w:val="20"/>
                                </w:rPr>
                              </w:pPr>
                            </w:p>
                            <w:p w14:paraId="1789B0D8">
                              <w:pPr>
                                <w:spacing w:before="0"/>
                                <w:ind w:left="0" w:right="2000" w:firstLine="0"/>
                                <w:jc w:val="left"/>
                                <w:rPr>
                                  <w:rFonts w:ascii="Courier New"/>
                                  <w:sz w:val="20"/>
                                </w:rPr>
                              </w:pPr>
                              <w:r>
                                <w:rPr>
                                  <w:rFonts w:ascii="Courier New"/>
                                  <w:sz w:val="20"/>
                                </w:rPr>
                                <w:t>#</w:t>
                              </w:r>
                              <w:r>
                                <w:rPr>
                                  <w:rFonts w:ascii="Courier New"/>
                                  <w:spacing w:val="-13"/>
                                  <w:sz w:val="20"/>
                                </w:rPr>
                                <w:t xml:space="preserve"> </w:t>
                              </w:r>
                              <w:r>
                                <w:rPr>
                                  <w:rFonts w:ascii="Courier New"/>
                                  <w:sz w:val="20"/>
                                </w:rPr>
                                <w:t>Membuat</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SimpleExample obj = SimpleExample("Demo")</w:t>
                              </w:r>
                            </w:p>
                            <w:p w14:paraId="5E505840">
                              <w:pPr>
                                <w:spacing w:before="1"/>
                                <w:ind w:left="0" w:right="0" w:firstLine="0"/>
                                <w:jc w:val="left"/>
                                <w:rPr>
                                  <w:rFonts w:ascii="Courier New"/>
                                  <w:sz w:val="20"/>
                                </w:rPr>
                              </w:pPr>
                              <w:r>
                                <w:rPr>
                                  <w:rFonts w:ascii="Courier New"/>
                                  <w:sz w:val="20"/>
                                </w:rPr>
                                <w:t>print("Program</w:t>
                              </w:r>
                              <w:r>
                                <w:rPr>
                                  <w:rFonts w:ascii="Courier New"/>
                                  <w:spacing w:val="-14"/>
                                  <w:sz w:val="20"/>
                                </w:rPr>
                                <w:t xml:space="preserve"> </w:t>
                              </w:r>
                              <w:r>
                                <w:rPr>
                                  <w:rFonts w:ascii="Courier New"/>
                                  <w:sz w:val="20"/>
                                </w:rPr>
                                <w:t>sedang</w:t>
                              </w:r>
                              <w:r>
                                <w:rPr>
                                  <w:rFonts w:ascii="Courier New"/>
                                  <w:spacing w:val="-12"/>
                                  <w:sz w:val="20"/>
                                </w:rPr>
                                <w:t xml:space="preserve"> </w:t>
                              </w:r>
                              <w:r>
                                <w:rPr>
                                  <w:rFonts w:ascii="Courier New"/>
                                  <w:spacing w:val="-2"/>
                                  <w:sz w:val="20"/>
                                </w:rPr>
                                <w:t>berjalan...\n")</w:t>
                              </w:r>
                            </w:p>
                            <w:p w14:paraId="2FBC15C1">
                              <w:pPr>
                                <w:spacing w:before="0" w:line="240" w:lineRule="auto"/>
                                <w:rPr>
                                  <w:rFonts w:ascii="Courier New"/>
                                  <w:sz w:val="20"/>
                                </w:rPr>
                              </w:pPr>
                            </w:p>
                            <w:p w14:paraId="77074D96">
                              <w:pPr>
                                <w:spacing w:before="0"/>
                                <w:ind w:left="0" w:right="1401" w:firstLine="0"/>
                                <w:jc w:val="left"/>
                                <w:rPr>
                                  <w:rFonts w:ascii="Courier New"/>
                                  <w:sz w:val="20"/>
                                </w:rPr>
                              </w:pPr>
                              <w:r>
                                <w:rPr>
                                  <w:rFonts w:ascii="Courier New"/>
                                  <w:sz w:val="20"/>
                                </w:rPr>
                                <w:t>#</w:t>
                              </w:r>
                              <w:r>
                                <w:rPr>
                                  <w:rFonts w:ascii="Courier New"/>
                                  <w:spacing w:val="-10"/>
                                  <w:sz w:val="20"/>
                                </w:rPr>
                                <w:t xml:space="preserve"> </w:t>
                              </w:r>
                              <w:r>
                                <w:rPr>
                                  <w:rFonts w:ascii="Courier New"/>
                                  <w:sz w:val="20"/>
                                </w:rPr>
                                <w:t>Menghapus</w:t>
                              </w:r>
                              <w:r>
                                <w:rPr>
                                  <w:rFonts w:ascii="Courier New"/>
                                  <w:spacing w:val="-10"/>
                                  <w:sz w:val="20"/>
                                </w:rPr>
                                <w:t xml:space="preserve"> </w:t>
                              </w:r>
                              <w:r>
                                <w:rPr>
                                  <w:rFonts w:ascii="Courier New"/>
                                  <w:sz w:val="20"/>
                                </w:rPr>
                                <w:t>objek</w:t>
                              </w:r>
                              <w:r>
                                <w:rPr>
                                  <w:rFonts w:ascii="Courier New"/>
                                  <w:spacing w:val="-10"/>
                                  <w:sz w:val="20"/>
                                </w:rPr>
                                <w:t xml:space="preserve"> </w:t>
                              </w:r>
                              <w:r>
                                <w:rPr>
                                  <w:rFonts w:ascii="Courier New"/>
                                  <w:sz w:val="20"/>
                                </w:rPr>
                                <w:t>secara</w:t>
                              </w:r>
                              <w:r>
                                <w:rPr>
                                  <w:rFonts w:ascii="Courier New"/>
                                  <w:spacing w:val="-10"/>
                                  <w:sz w:val="20"/>
                                </w:rPr>
                                <w:t xml:space="preserve"> </w:t>
                              </w:r>
                              <w:r>
                                <w:rPr>
                                  <w:rFonts w:ascii="Courier New"/>
                                  <w:sz w:val="20"/>
                                </w:rPr>
                                <w:t>eksplisit del obj</w:t>
                              </w:r>
                            </w:p>
                            <w:p w14:paraId="53366CFF">
                              <w:pPr>
                                <w:spacing w:before="0" w:line="225" w:lineRule="exact"/>
                                <w:ind w:left="0" w:right="0" w:firstLine="0"/>
                                <w:jc w:val="left"/>
                                <w:rPr>
                                  <w:rFonts w:ascii="Courier New"/>
                                  <w:sz w:val="20"/>
                                </w:rPr>
                              </w:pPr>
                              <w:r>
                                <w:rPr>
                                  <w:rFonts w:ascii="Courier New"/>
                                  <w:sz w:val="20"/>
                                </w:rPr>
                                <w:t>print("Objek</w:t>
                              </w:r>
                              <w:r>
                                <w:rPr>
                                  <w:rFonts w:ascii="Courier New"/>
                                  <w:spacing w:val="-11"/>
                                  <w:sz w:val="20"/>
                                </w:rPr>
                                <w:t xml:space="preserve"> </w:t>
                              </w:r>
                              <w:r>
                                <w:rPr>
                                  <w:rFonts w:ascii="Courier New"/>
                                  <w:sz w:val="20"/>
                                </w:rPr>
                                <w:t>telah</w:t>
                              </w:r>
                              <w:r>
                                <w:rPr>
                                  <w:rFonts w:ascii="Courier New"/>
                                  <w:spacing w:val="-9"/>
                                  <w:sz w:val="20"/>
                                </w:rPr>
                                <w:t xml:space="preserve"> </w:t>
                              </w:r>
                              <w:r>
                                <w:rPr>
                                  <w:rFonts w:ascii="Courier New"/>
                                  <w:sz w:val="20"/>
                                </w:rPr>
                                <w:t>dihapus</w:t>
                              </w:r>
                              <w:r>
                                <w:rPr>
                                  <w:rFonts w:ascii="Courier New"/>
                                  <w:spacing w:val="-9"/>
                                  <w:sz w:val="20"/>
                                </w:rPr>
                                <w:t xml:space="preserve"> </w:t>
                              </w:r>
                              <w:r>
                                <w:rPr>
                                  <w:rFonts w:ascii="Courier New"/>
                                  <w:sz w:val="20"/>
                                </w:rPr>
                                <w:t>secara</w:t>
                              </w:r>
                              <w:r>
                                <w:rPr>
                                  <w:rFonts w:ascii="Courier New"/>
                                  <w:spacing w:val="-9"/>
                                  <w:sz w:val="20"/>
                                </w:rPr>
                                <w:t xml:space="preserve"> </w:t>
                              </w:r>
                              <w:r>
                                <w:rPr>
                                  <w:rFonts w:ascii="Courier New"/>
                                  <w:spacing w:val="-2"/>
                                  <w:sz w:val="20"/>
                                </w:rPr>
                                <w:t>eksplisit.\n")</w:t>
                              </w:r>
                            </w:p>
                            <w:p w14:paraId="3014272C">
                              <w:pPr>
                                <w:spacing w:before="0" w:line="240" w:lineRule="auto"/>
                                <w:rPr>
                                  <w:rFonts w:ascii="Courier New"/>
                                  <w:sz w:val="20"/>
                                </w:rPr>
                              </w:pPr>
                            </w:p>
                            <w:p w14:paraId="1079D188">
                              <w:pPr>
                                <w:spacing w:before="1"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selesai.")</w:t>
                              </w:r>
                            </w:p>
                          </w:txbxContent>
                        </wps:txbx>
                        <wps:bodyPr wrap="square" lIns="0" tIns="0" rIns="0" bIns="0" rtlCol="0">
                          <a:noAutofit/>
                        </wps:bodyPr>
                      </wps:wsp>
                      <wps:wsp>
                        <wps:cNvPr id="46" name="Textbox 46"/>
                        <wps:cNvSpPr txBox="1"/>
                        <wps:spPr>
                          <a:xfrm>
                            <a:off x="74676" y="4191484"/>
                            <a:ext cx="2298700" cy="429895"/>
                          </a:xfrm>
                          <a:prstGeom prst="rect">
                            <a:avLst/>
                          </a:prstGeom>
                        </wps:spPr>
                        <wps:txbx>
                          <w:txbxContent>
                            <w:p w14:paraId="4DA974CC">
                              <w:pPr>
                                <w:spacing w:before="0" w:line="225" w:lineRule="exact"/>
                                <w:ind w:left="0" w:right="0" w:firstLine="0"/>
                                <w:jc w:val="left"/>
                                <w:rPr>
                                  <w:rFonts w:ascii="Courier New"/>
                                  <w:sz w:val="20"/>
                                </w:rPr>
                              </w:pPr>
                              <w:r>
                                <w:rPr>
                                  <w:rFonts w:ascii="Courier New"/>
                                  <w:spacing w:val="-5"/>
                                  <w:sz w:val="20"/>
                                </w:rPr>
                                <w:t>30:</w:t>
                              </w:r>
                            </w:p>
                            <w:p w14:paraId="26643266">
                              <w:pPr>
                                <w:tabs>
                                  <w:tab w:val="left" w:pos="959"/>
                                  <w:tab w:val="left" w:pos="1844"/>
                                </w:tabs>
                                <w:spacing w:before="0"/>
                                <w:ind w:left="0" w:right="18" w:firstLine="0"/>
                                <w:jc w:val="left"/>
                                <w:rPr>
                                  <w:rFonts w:ascii="Courier New"/>
                                  <w:sz w:val="20"/>
                                </w:rPr>
                              </w:pPr>
                              <w:r>
                                <w:rPr>
                                  <w:rFonts w:ascii="Courier New"/>
                                  <w:sz w:val="20"/>
                                </w:rPr>
                                <w:t xml:space="preserve">31: if </w:t>
                              </w:r>
                              <w:r>
                                <w:rPr>
                                  <w:spacing w:val="40"/>
                                  <w:sz w:val="20"/>
                                  <w:u w:val="single"/>
                                </w:rPr>
                                <w:t xml:space="preserve">  </w:t>
                              </w:r>
                              <w:r>
                                <w:rPr>
                                  <w:rFonts w:ascii="Courier New"/>
                                  <w:sz w:val="20"/>
                                </w:rPr>
                                <w:t>name</w:t>
                              </w:r>
                              <w:r>
                                <w:rPr>
                                  <w:sz w:val="20"/>
                                  <w:u w:val="single"/>
                                </w:rPr>
                                <w:tab/>
                              </w:r>
                              <w:r>
                                <w:rPr>
                                  <w:spacing w:val="21"/>
                                  <w:sz w:val="20"/>
                                </w:rPr>
                                <w:t xml:space="preserve"> </w:t>
                              </w:r>
                              <w:r>
                                <w:rPr>
                                  <w:rFonts w:ascii="Courier New"/>
                                  <w:sz w:val="20"/>
                                </w:rPr>
                                <w:t>==</w:t>
                              </w:r>
                              <w:r>
                                <w:rPr>
                                  <w:rFonts w:ascii="Courier New"/>
                                  <w:spacing w:val="-7"/>
                                  <w:sz w:val="20"/>
                                </w:rPr>
                                <w:t xml:space="preserve"> </w:t>
                              </w:r>
                              <w:r>
                                <w:rPr>
                                  <w:rFonts w:ascii="Courier New"/>
                                  <w:sz w:val="20"/>
                                </w:rPr>
                                <w:t>"</w:t>
                              </w:r>
                              <w:r>
                                <w:rPr>
                                  <w:spacing w:val="40"/>
                                  <w:sz w:val="20"/>
                                  <w:u w:val="single"/>
                                </w:rPr>
                                <w:t xml:space="preserve">  </w:t>
                              </w:r>
                              <w:r>
                                <w:rPr>
                                  <w:rFonts w:ascii="Courier New"/>
                                  <w:sz w:val="20"/>
                                </w:rPr>
                                <w:t>main</w:t>
                              </w:r>
                              <w:r>
                                <w:rPr>
                                  <w:spacing w:val="40"/>
                                  <w:sz w:val="20"/>
                                  <w:u w:val="single"/>
                                </w:rPr>
                                <w:t xml:space="preserve">  </w:t>
                              </w:r>
                              <w:r>
                                <w:rPr>
                                  <w:rFonts w:ascii="Courier New"/>
                                  <w:sz w:val="20"/>
                                </w:rPr>
                                <w:t xml:space="preserve">": </w:t>
                              </w:r>
                              <w:r>
                                <w:rPr>
                                  <w:rFonts w:ascii="Courier New"/>
                                  <w:spacing w:val="-4"/>
                                  <w:sz w:val="20"/>
                                </w:rPr>
                                <w:t>32:</w:t>
                              </w:r>
                              <w:r>
                                <w:rPr>
                                  <w:rFonts w:ascii="Courier New"/>
                                  <w:sz w:val="20"/>
                                </w:rPr>
                                <w:tab/>
                              </w:r>
                              <w:r>
                                <w:rPr>
                                  <w:rFonts w:ascii="Courier New"/>
                                  <w:spacing w:val="-2"/>
                                  <w:sz w:val="20"/>
                                </w:rPr>
                                <w:t>main()</w:t>
                              </w:r>
                            </w:p>
                          </w:txbxContent>
                        </wps:txbx>
                        <wps:bodyPr wrap="square" lIns="0" tIns="0" rIns="0" bIns="0" rtlCol="0">
                          <a:noAutofit/>
                        </wps:bodyPr>
                      </wps:wsp>
                    </wpg:wgp>
                  </a:graphicData>
                </a:graphic>
              </wp:anchor>
            </w:drawing>
          </mc:Choice>
          <mc:Fallback>
            <w:pict>
              <v:group id="_x0000_s1026" o:spid="_x0000_s1026" o:spt="203" style="position:absolute;left:0pt;margin-left:66.1pt;margin-top:14.05pt;height:365.35pt;width:463.2pt;mso-position-horizontal-relative:page;mso-wrap-distance-bottom:0pt;mso-wrap-distance-top:0pt;z-index:-251649024;mso-width-relative:page;mso-height-relative:page;" coordsize="5882640,4639945" o:gfxdata="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">
                <o:lock v:ext="edit" aspectratio="f"/>
                <v:shape id="Graphic 38" o:spid="_x0000_s1026" o:spt="100" style="position:absolute;left:0;top:0;height:4639945;width:5882640;" fillcolor="#000000" filled="t" stroked="f" coordsize="5882640,4639945" o:gfxdata="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9Tm6rsAAADb&#10;AAAADwAAAAAAAAABACAAAAAiAAAAZHJzL2Rvd25yZXYueG1sUEsBAhQAFAAAAAgAh07iQDMvBZ47&#10;AAAAOQAAABAAAAAAAAAAAQAgAAAACgEAAGRycy9zaGFwZXhtbC54bWxQSwUGAAAAAAYABgBbAQAA&#10;tAMAAAAA&#10;" path="m6096,2464638l0,2464638,0,2608199,0,2752979,0,4478096,6096,4478096,6096,2608199,6096,2464638xem6096,2033282l0,2033282,0,2176526,0,2319782,0,2464562,6096,2464562,6096,2319782,6096,2176526,6096,2033282xem6096,1745246l0,1745246,0,1888490,0,2033270,6096,2033270,6096,1888490,6096,1745246xem6096,1457210l0,1457210,0,1600454,0,1745234,6096,1745234,6096,1600454,6096,1457210xem6096,1169174l0,1169174,0,1313942,0,1457198,6096,1457198,6096,1313942,6096,1169174xem6096,737882l0,737882,0,881126,0,1025906,0,1169162,6096,1169162,6096,1025906,6096,881126,6096,737882xem6096,449846l0,449846,0,594614,0,737870,6096,737870,6096,594614,6096,449846xem5882322,4633557l5876290,4633557,6096,4633557,0,4633557,0,4639640,6096,4639640,5876239,4639640,5882322,4639640,5882322,4633557xem5882322,2464638l5876239,2464638,5876239,2608199,5876239,2752979,5876239,4478096,5882322,4478096,5882322,2608199,5882322,2464638xem5882322,2033282l5876239,2033282,5876239,2176526,5876239,2319782,5876239,2464562,5882322,2464562,5882322,2319782,5882322,2176526,5882322,2033282xem5882322,1745246l5876239,1745246,5876239,1888490,5876239,2033270,5882322,2033270,5882322,1888490,5882322,1745246xem5882322,1457210l5876239,1457210,5876239,1600454,5876239,1745234,5882322,1745234,5882322,1600454,5882322,1457210xem5882322,1169174l5876239,1169174,5876239,1313942,5876239,1457198,5882322,1457198,5882322,1313942,5882322,1169174xem5882322,737882l5876239,737882,5876239,881126,5876239,1025906,5876239,1169162,5882322,1169162,5882322,1025906,5882322,881126,5882322,737882xem5882322,449846l5876239,449846,5876239,594614,5876239,737870,5882322,737870,5882322,594614,5882322,449846xem5882322,0l5876290,0,6096,0,0,0,0,6096,0,161544,0,306273,0,449834,6096,449834,6096,306324,6096,161544,6096,6096,5876239,6096,5876239,161544,5876239,306273,5876239,449834,5882322,449834,5882322,306324,5882322,161544,5882322,6096,5882322,0xe">
                  <v:fill on="t" focussize="0,0"/>
                  <v:stroke on="f"/>
                  <v:imagedata o:title=""/>
                  <o:lock v:ext="edit" aspectratio="f"/>
                  <v:textbox inset="0mm,0mm,0mm,0mm"/>
                </v:shape>
                <v:shape id="Graphic 39" o:spid="_x0000_s1026" o:spt="100" style="position:absolute;left:0;top:4478108;height:161925;width:5882640;" fillcolor="#000000" filled="t" stroked="f" coordsize="5882640,161925" o:gfxdata="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91ISvQAA&#10;ANsAAAAPAAAAAAAAAAEAIAAAACIAAABkcnMvZG93bnJldi54bWxQSwECFAAUAAAACACHTuJAMy8F&#10;njsAAAA5AAAAEAAAAAAAAAABACAAAAAMAQAAZHJzL3NoYXBleG1sLnhtbFBLBQYAAAAABgAGAFsB&#10;AAC2AwAAAAA=&#10;" path="m6096,0l0,0,0,155435,6096,155435,6096,0xem5882322,155448l5876239,155448,5876239,161531,5882322,161531,5882322,155448xem5882322,0l5876239,0,5876239,155435,5882322,155435,5882322,0xe">
                  <v:fill on="t" focussize="0,0"/>
                  <v:stroke on="f"/>
                  <v:imagedata o:title=""/>
                  <o:lock v:ext="edit" aspectratio="f"/>
                  <v:textbox inset="0mm,0mm,0mm,0mm"/>
                </v:shape>
                <v:shape id="Textbox 40" o:spid="_x0000_s1026" o:spt="202" type="#_x0000_t202" style="position:absolute;left:74676;top:18137;height:143510;width:1841500;"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53AC469">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SimpleExample:</w:t>
                        </w:r>
                      </w:p>
                    </w:txbxContent>
                  </v:textbox>
                </v:shape>
                <v:shape id="Textbox 41" o:spid="_x0000_s1026" o:spt="202" type="#_x0000_t202" style="position:absolute;left:74676;top:161393;height:2301875;width:241300;"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F7DE02">
                        <w:pPr>
                          <w:spacing w:before="0" w:line="226" w:lineRule="exact"/>
                          <w:ind w:left="0" w:right="0" w:firstLine="0"/>
                          <w:jc w:val="left"/>
                          <w:rPr>
                            <w:rFonts w:ascii="Courier New"/>
                            <w:sz w:val="20"/>
                          </w:rPr>
                        </w:pPr>
                        <w:r>
                          <w:rPr>
                            <w:rFonts w:ascii="Courier New"/>
                            <w:spacing w:val="-5"/>
                            <w:sz w:val="20"/>
                          </w:rPr>
                          <w:t>02:</w:t>
                        </w:r>
                      </w:p>
                      <w:p w14:paraId="229CAAA7">
                        <w:pPr>
                          <w:spacing w:before="2" w:line="226" w:lineRule="exact"/>
                          <w:ind w:left="0" w:right="0" w:firstLine="0"/>
                          <w:jc w:val="left"/>
                          <w:rPr>
                            <w:rFonts w:ascii="Courier New"/>
                            <w:sz w:val="20"/>
                          </w:rPr>
                        </w:pPr>
                        <w:r>
                          <w:rPr>
                            <w:rFonts w:ascii="Courier New"/>
                            <w:spacing w:val="-5"/>
                            <w:sz w:val="20"/>
                          </w:rPr>
                          <w:t>03:</w:t>
                        </w:r>
                      </w:p>
                      <w:p w14:paraId="1060DB53">
                        <w:pPr>
                          <w:spacing w:before="0" w:line="226" w:lineRule="exact"/>
                          <w:ind w:left="0" w:right="0" w:firstLine="0"/>
                          <w:jc w:val="left"/>
                          <w:rPr>
                            <w:rFonts w:ascii="Courier New"/>
                            <w:sz w:val="20"/>
                          </w:rPr>
                        </w:pPr>
                        <w:r>
                          <w:rPr>
                            <w:rFonts w:ascii="Courier New"/>
                            <w:spacing w:val="-5"/>
                            <w:sz w:val="20"/>
                          </w:rPr>
                          <w:t>04:</w:t>
                        </w:r>
                      </w:p>
                      <w:p w14:paraId="4E03B367">
                        <w:pPr>
                          <w:spacing w:before="1" w:line="226" w:lineRule="exact"/>
                          <w:ind w:left="0" w:right="0" w:firstLine="0"/>
                          <w:jc w:val="left"/>
                          <w:rPr>
                            <w:rFonts w:ascii="Courier New"/>
                            <w:sz w:val="20"/>
                          </w:rPr>
                        </w:pPr>
                        <w:r>
                          <w:rPr>
                            <w:rFonts w:ascii="Courier New"/>
                            <w:spacing w:val="-5"/>
                            <w:sz w:val="20"/>
                          </w:rPr>
                          <w:t>05:</w:t>
                        </w:r>
                      </w:p>
                      <w:p w14:paraId="47F7738B">
                        <w:pPr>
                          <w:spacing w:before="0" w:line="226" w:lineRule="exact"/>
                          <w:ind w:left="0" w:right="0" w:firstLine="0"/>
                          <w:jc w:val="left"/>
                          <w:rPr>
                            <w:rFonts w:ascii="Courier New"/>
                            <w:sz w:val="20"/>
                          </w:rPr>
                        </w:pPr>
                        <w:r>
                          <w:rPr>
                            <w:rFonts w:ascii="Courier New"/>
                            <w:spacing w:val="-5"/>
                            <w:sz w:val="20"/>
                          </w:rPr>
                          <w:t>06:</w:t>
                        </w:r>
                      </w:p>
                      <w:p w14:paraId="1BBC7A39">
                        <w:pPr>
                          <w:spacing w:before="0" w:line="226" w:lineRule="exact"/>
                          <w:ind w:left="0" w:right="0" w:firstLine="0"/>
                          <w:jc w:val="left"/>
                          <w:rPr>
                            <w:rFonts w:ascii="Courier New"/>
                            <w:sz w:val="20"/>
                          </w:rPr>
                        </w:pPr>
                        <w:r>
                          <w:rPr>
                            <w:rFonts w:ascii="Courier New"/>
                            <w:spacing w:val="-5"/>
                            <w:sz w:val="20"/>
                          </w:rPr>
                          <w:t>07:</w:t>
                        </w:r>
                      </w:p>
                      <w:p w14:paraId="74E7EEB8">
                        <w:pPr>
                          <w:spacing w:before="1" w:line="226" w:lineRule="exact"/>
                          <w:ind w:left="0" w:right="0" w:firstLine="0"/>
                          <w:jc w:val="left"/>
                          <w:rPr>
                            <w:rFonts w:ascii="Courier New"/>
                            <w:sz w:val="20"/>
                          </w:rPr>
                        </w:pPr>
                        <w:r>
                          <w:rPr>
                            <w:rFonts w:ascii="Courier New"/>
                            <w:spacing w:val="-5"/>
                            <w:sz w:val="20"/>
                          </w:rPr>
                          <w:t>08:</w:t>
                        </w:r>
                      </w:p>
                      <w:p w14:paraId="06584A23">
                        <w:pPr>
                          <w:spacing w:before="0" w:line="226" w:lineRule="exact"/>
                          <w:ind w:left="0" w:right="0" w:firstLine="0"/>
                          <w:jc w:val="left"/>
                          <w:rPr>
                            <w:rFonts w:ascii="Courier New"/>
                            <w:sz w:val="20"/>
                          </w:rPr>
                        </w:pPr>
                        <w:r>
                          <w:rPr>
                            <w:rFonts w:ascii="Courier New"/>
                            <w:spacing w:val="-5"/>
                            <w:sz w:val="20"/>
                          </w:rPr>
                          <w:t>09:</w:t>
                        </w:r>
                      </w:p>
                      <w:p w14:paraId="1A121D60">
                        <w:pPr>
                          <w:spacing w:before="2" w:line="226" w:lineRule="exact"/>
                          <w:ind w:left="0" w:right="0" w:firstLine="0"/>
                          <w:jc w:val="left"/>
                          <w:rPr>
                            <w:rFonts w:ascii="Courier New"/>
                            <w:sz w:val="20"/>
                          </w:rPr>
                        </w:pPr>
                        <w:r>
                          <w:rPr>
                            <w:rFonts w:ascii="Courier New"/>
                            <w:spacing w:val="-5"/>
                            <w:sz w:val="20"/>
                          </w:rPr>
                          <w:t>10:</w:t>
                        </w:r>
                      </w:p>
                      <w:p w14:paraId="17DF21D6">
                        <w:pPr>
                          <w:spacing w:before="0" w:line="226" w:lineRule="exact"/>
                          <w:ind w:left="0" w:right="0" w:firstLine="0"/>
                          <w:jc w:val="left"/>
                          <w:rPr>
                            <w:rFonts w:ascii="Courier New"/>
                            <w:sz w:val="20"/>
                          </w:rPr>
                        </w:pPr>
                        <w:r>
                          <w:rPr>
                            <w:rFonts w:ascii="Courier New"/>
                            <w:spacing w:val="-5"/>
                            <w:sz w:val="20"/>
                          </w:rPr>
                          <w:t>11:</w:t>
                        </w:r>
                      </w:p>
                      <w:p w14:paraId="6C41AB8F">
                        <w:pPr>
                          <w:spacing w:before="0" w:line="226" w:lineRule="exact"/>
                          <w:ind w:left="0" w:right="0" w:firstLine="0"/>
                          <w:jc w:val="left"/>
                          <w:rPr>
                            <w:rFonts w:ascii="Courier New"/>
                            <w:sz w:val="20"/>
                          </w:rPr>
                        </w:pPr>
                        <w:r>
                          <w:rPr>
                            <w:rFonts w:ascii="Courier New"/>
                            <w:spacing w:val="-5"/>
                            <w:sz w:val="20"/>
                          </w:rPr>
                          <w:t>12:</w:t>
                        </w:r>
                      </w:p>
                      <w:p w14:paraId="6C02F586">
                        <w:pPr>
                          <w:spacing w:before="1" w:line="226" w:lineRule="exact"/>
                          <w:ind w:left="0" w:right="0" w:firstLine="0"/>
                          <w:jc w:val="left"/>
                          <w:rPr>
                            <w:rFonts w:ascii="Courier New"/>
                            <w:sz w:val="20"/>
                          </w:rPr>
                        </w:pPr>
                        <w:r>
                          <w:rPr>
                            <w:rFonts w:ascii="Courier New"/>
                            <w:spacing w:val="-5"/>
                            <w:sz w:val="20"/>
                          </w:rPr>
                          <w:t>13:</w:t>
                        </w:r>
                      </w:p>
                      <w:p w14:paraId="66772DA7">
                        <w:pPr>
                          <w:spacing w:before="0" w:line="226" w:lineRule="exact"/>
                          <w:ind w:left="0" w:right="0" w:firstLine="0"/>
                          <w:jc w:val="left"/>
                          <w:rPr>
                            <w:rFonts w:ascii="Courier New"/>
                            <w:sz w:val="20"/>
                          </w:rPr>
                        </w:pPr>
                        <w:r>
                          <w:rPr>
                            <w:rFonts w:ascii="Courier New"/>
                            <w:spacing w:val="-5"/>
                            <w:sz w:val="20"/>
                          </w:rPr>
                          <w:t>14:</w:t>
                        </w:r>
                      </w:p>
                      <w:p w14:paraId="6EAD4BC6">
                        <w:pPr>
                          <w:spacing w:before="2" w:line="226" w:lineRule="exact"/>
                          <w:ind w:left="0" w:right="0" w:firstLine="0"/>
                          <w:jc w:val="left"/>
                          <w:rPr>
                            <w:rFonts w:ascii="Courier New"/>
                            <w:sz w:val="20"/>
                          </w:rPr>
                        </w:pPr>
                        <w:r>
                          <w:rPr>
                            <w:rFonts w:ascii="Courier New"/>
                            <w:spacing w:val="-5"/>
                            <w:sz w:val="20"/>
                          </w:rPr>
                          <w:t>15:</w:t>
                        </w:r>
                      </w:p>
                      <w:p w14:paraId="4CFDB48F">
                        <w:pPr>
                          <w:spacing w:before="0" w:line="226" w:lineRule="exact"/>
                          <w:ind w:left="0" w:right="0" w:firstLine="0"/>
                          <w:jc w:val="left"/>
                          <w:rPr>
                            <w:rFonts w:ascii="Courier New"/>
                            <w:sz w:val="20"/>
                          </w:rPr>
                        </w:pPr>
                        <w:r>
                          <w:rPr>
                            <w:rFonts w:ascii="Courier New"/>
                            <w:spacing w:val="-5"/>
                            <w:sz w:val="20"/>
                          </w:rPr>
                          <w:t>16:</w:t>
                        </w:r>
                      </w:p>
                      <w:p w14:paraId="4BA55019">
                        <w:pPr>
                          <w:spacing w:before="0" w:line="226" w:lineRule="exact"/>
                          <w:ind w:left="0" w:right="0" w:firstLine="0"/>
                          <w:jc w:val="left"/>
                          <w:rPr>
                            <w:rFonts w:ascii="Courier New"/>
                            <w:sz w:val="20"/>
                          </w:rPr>
                        </w:pPr>
                        <w:r>
                          <w:rPr>
                            <w:rFonts w:ascii="Courier New"/>
                            <w:spacing w:val="-5"/>
                            <w:sz w:val="20"/>
                          </w:rPr>
                          <w:t>17:</w:t>
                        </w:r>
                      </w:p>
                    </w:txbxContent>
                  </v:textbox>
                </v:shape>
                <v:shape id="Textbox 42" o:spid="_x0000_s1026" o:spt="202" type="#_x0000_t202" style="position:absolute;left:684276;top:153981;height:2022475;width:4737100;"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F6F156E">
                        <w:pPr>
                          <w:spacing w:before="11"/>
                          <w:ind w:left="480" w:right="4265" w:hanging="480"/>
                          <w:jc w:val="left"/>
                          <w:rPr>
                            <w:rFonts w:ascii="Courier New"/>
                            <w:sz w:val="20"/>
                          </w:rPr>
                        </w:pPr>
                        <w:r>
                          <w:rPr>
                            <w:rFonts w:ascii="Courier New"/>
                            <w:sz w:val="20"/>
                          </w:rPr>
                          <w:t>def</w:t>
                        </w:r>
                        <w:r>
                          <w:rPr>
                            <w:rFonts w:ascii="Courier New"/>
                            <w:spacing w:val="-7"/>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7"/>
                            <w:sz w:val="20"/>
                          </w:rPr>
                          <w:t xml:space="preserve"> </w:t>
                        </w:r>
                        <w:r>
                          <w:rPr>
                            <w:rFonts w:ascii="Courier New"/>
                            <w:sz w:val="20"/>
                          </w:rPr>
                          <w:t xml:space="preserve">name): </w:t>
                        </w:r>
                        <w:r>
                          <w:rPr>
                            <w:rFonts w:ascii="Courier New"/>
                            <w:spacing w:val="-4"/>
                            <w:sz w:val="20"/>
                          </w:rPr>
                          <w:t>"""</w:t>
                        </w:r>
                      </w:p>
                      <w:p w14:paraId="3C73C185">
                        <w:pPr>
                          <w:spacing w:before="1"/>
                          <w:ind w:left="480"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Dipanggil</w:t>
                        </w:r>
                        <w:r>
                          <w:rPr>
                            <w:rFonts w:ascii="Courier New"/>
                            <w:spacing w:val="-9"/>
                            <w:sz w:val="20"/>
                          </w:rPr>
                          <w:t xml:space="preserve"> </w:t>
                        </w:r>
                        <w:r>
                          <w:rPr>
                            <w:rFonts w:ascii="Courier New"/>
                            <w:sz w:val="20"/>
                          </w:rPr>
                          <w:t>saat</w:t>
                        </w:r>
                        <w:r>
                          <w:rPr>
                            <w:rFonts w:ascii="Courier New"/>
                            <w:spacing w:val="-9"/>
                            <w:sz w:val="20"/>
                          </w:rPr>
                          <w:t xml:space="preserve"> </w:t>
                        </w:r>
                        <w:r>
                          <w:rPr>
                            <w:rFonts w:ascii="Courier New"/>
                            <w:sz w:val="20"/>
                          </w:rPr>
                          <w:t>objek</w:t>
                        </w:r>
                        <w:r>
                          <w:rPr>
                            <w:rFonts w:ascii="Courier New"/>
                            <w:spacing w:val="-9"/>
                            <w:sz w:val="20"/>
                          </w:rPr>
                          <w:t xml:space="preserve"> </w:t>
                        </w:r>
                        <w:r>
                          <w:rPr>
                            <w:rFonts w:ascii="Courier New"/>
                            <w:spacing w:val="-2"/>
                            <w:sz w:val="20"/>
                          </w:rPr>
                          <w:t>dibuat.</w:t>
                        </w:r>
                      </w:p>
                      <w:p w14:paraId="16FD81F1">
                        <w:pPr>
                          <w:spacing w:before="1"/>
                          <w:ind w:left="480" w:right="0" w:firstLine="0"/>
                          <w:jc w:val="left"/>
                          <w:rPr>
                            <w:rFonts w:ascii="Courier New"/>
                            <w:sz w:val="20"/>
                          </w:rPr>
                        </w:pPr>
                        <w:r>
                          <w:rPr>
                            <w:rFonts w:ascii="Courier New"/>
                            <w:sz w:val="20"/>
                          </w:rPr>
                          <w:t>Menyimpan</w:t>
                        </w:r>
                        <w:r>
                          <w:rPr>
                            <w:rFonts w:ascii="Courier New"/>
                            <w:spacing w:val="-6"/>
                            <w:sz w:val="20"/>
                          </w:rPr>
                          <w:t xml:space="preserve"> </w:t>
                        </w:r>
                        <w:r>
                          <w:rPr>
                            <w:rFonts w:ascii="Courier New"/>
                            <w:sz w:val="20"/>
                          </w:rPr>
                          <w:t>nilai</w:t>
                        </w:r>
                        <w:r>
                          <w:rPr>
                            <w:rFonts w:ascii="Courier New"/>
                            <w:spacing w:val="-6"/>
                            <w:sz w:val="20"/>
                          </w:rPr>
                          <w:t xml:space="preserve"> </w:t>
                        </w:r>
                        <w:r>
                          <w:rPr>
                            <w:rFonts w:ascii="Courier New"/>
                            <w:sz w:val="20"/>
                          </w:rPr>
                          <w:t>'name'</w:t>
                        </w:r>
                        <w:r>
                          <w:rPr>
                            <w:rFonts w:ascii="Courier New"/>
                            <w:spacing w:val="-6"/>
                            <w:sz w:val="20"/>
                          </w:rPr>
                          <w:t xml:space="preserve"> </w:t>
                        </w:r>
                        <w:r>
                          <w:rPr>
                            <w:rFonts w:ascii="Courier New"/>
                            <w:sz w:val="20"/>
                          </w:rPr>
                          <w:t>dan</w:t>
                        </w:r>
                        <w:r>
                          <w:rPr>
                            <w:rFonts w:ascii="Courier New"/>
                            <w:spacing w:val="-6"/>
                            <w:sz w:val="20"/>
                          </w:rPr>
                          <w:t xml:space="preserve"> </w:t>
                        </w:r>
                        <w:r>
                          <w:rPr>
                            <w:rFonts w:ascii="Courier New"/>
                            <w:sz w:val="20"/>
                          </w:rPr>
                          <w:t>mencetak</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pembuatan</w:t>
                        </w:r>
                        <w:r>
                          <w:rPr>
                            <w:rFonts w:ascii="Courier New"/>
                            <w:spacing w:val="-6"/>
                            <w:sz w:val="20"/>
                          </w:rPr>
                          <w:t xml:space="preserve"> </w:t>
                        </w:r>
                        <w:r>
                          <w:rPr>
                            <w:rFonts w:ascii="Courier New"/>
                            <w:sz w:val="20"/>
                          </w:rPr>
                          <w:t xml:space="preserve">objek. </w:t>
                        </w:r>
                        <w:r>
                          <w:rPr>
                            <w:rFonts w:ascii="Courier New"/>
                            <w:spacing w:val="-4"/>
                            <w:sz w:val="20"/>
                          </w:rPr>
                          <w:t>"""</w:t>
                        </w:r>
                      </w:p>
                      <w:p w14:paraId="16FB9806">
                        <w:pPr>
                          <w:spacing w:before="0" w:line="225" w:lineRule="exact"/>
                          <w:ind w:left="480" w:right="0" w:firstLine="0"/>
                          <w:jc w:val="left"/>
                          <w:rPr>
                            <w:rFonts w:ascii="Courier New"/>
                            <w:sz w:val="20"/>
                          </w:rPr>
                        </w:pPr>
                        <w:r>
                          <w:rPr>
                            <w:rFonts w:ascii="Courier New"/>
                            <w:sz w:val="20"/>
                          </w:rPr>
                          <w:t>self.name</w:t>
                        </w:r>
                        <w:r>
                          <w:rPr>
                            <w:rFonts w:ascii="Courier New"/>
                            <w:spacing w:val="-8"/>
                            <w:sz w:val="20"/>
                          </w:rPr>
                          <w:t xml:space="preserve"> </w:t>
                        </w:r>
                        <w:r>
                          <w:rPr>
                            <w:rFonts w:ascii="Courier New"/>
                            <w:sz w:val="20"/>
                          </w:rPr>
                          <w:t>=</w:t>
                        </w:r>
                        <w:r>
                          <w:rPr>
                            <w:rFonts w:ascii="Courier New"/>
                            <w:spacing w:val="-6"/>
                            <w:sz w:val="20"/>
                          </w:rPr>
                          <w:t xml:space="preserve"> </w:t>
                        </w:r>
                        <w:r>
                          <w:rPr>
                            <w:rFonts w:ascii="Courier New"/>
                            <w:spacing w:val="-4"/>
                            <w:sz w:val="20"/>
                          </w:rPr>
                          <w:t>name</w:t>
                        </w:r>
                      </w:p>
                      <w:p w14:paraId="6310B05E">
                        <w:pPr>
                          <w:spacing w:before="1"/>
                          <w:ind w:left="480" w:right="0" w:firstLine="0"/>
                          <w:jc w:val="left"/>
                          <w:rPr>
                            <w:rFonts w:ascii="Courier New"/>
                            <w:sz w:val="20"/>
                          </w:rPr>
                        </w:pPr>
                        <w:r>
                          <w:rPr>
                            <w:rFonts w:ascii="Courier New"/>
                            <w:sz w:val="20"/>
                          </w:rPr>
                          <w:t>print(f"Konstruktor: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telah</w:t>
                        </w:r>
                        <w:r>
                          <w:rPr>
                            <w:rFonts w:ascii="Courier New"/>
                            <w:spacing w:val="-13"/>
                            <w:sz w:val="20"/>
                          </w:rPr>
                          <w:t xml:space="preserve"> </w:t>
                        </w:r>
                        <w:r>
                          <w:rPr>
                            <w:rFonts w:ascii="Courier New"/>
                            <w:spacing w:val="-2"/>
                            <w:sz w:val="20"/>
                          </w:rPr>
                          <w:t>dibuat.")</w:t>
                        </w:r>
                      </w:p>
                      <w:p w14:paraId="3810A5B7">
                        <w:pPr>
                          <w:spacing w:before="1" w:line="240" w:lineRule="auto"/>
                          <w:rPr>
                            <w:rFonts w:ascii="Courier New"/>
                            <w:sz w:val="20"/>
                          </w:rPr>
                        </w:pPr>
                      </w:p>
                      <w:p w14:paraId="1D4C5B04">
                        <w:pPr>
                          <w:spacing w:before="0"/>
                          <w:ind w:left="480" w:right="5099" w:hanging="480"/>
                          <w:jc w:val="left"/>
                          <w:rPr>
                            <w:rFonts w:ascii="Courier New"/>
                            <w:sz w:val="20"/>
                          </w:rPr>
                        </w:pPr>
                        <w:r>
                          <w:rPr>
                            <w:rFonts w:ascii="Courier New"/>
                            <w:sz w:val="20"/>
                          </w:rPr>
                          <w:t>def</w:t>
                        </w:r>
                        <w:r>
                          <w:rPr>
                            <w:rFonts w:ascii="Courier New"/>
                            <w:spacing w:val="-8"/>
                            <w:sz w:val="20"/>
                          </w:rPr>
                          <w:t xml:space="preserve"> </w:t>
                        </w:r>
                        <w:r>
                          <w:rPr>
                            <w:spacing w:val="40"/>
                            <w:sz w:val="20"/>
                            <w:u w:val="single"/>
                          </w:rPr>
                          <w:t xml:space="preserve">  </w:t>
                        </w:r>
                        <w:r>
                          <w:rPr>
                            <w:rFonts w:ascii="Courier New"/>
                            <w:sz w:val="20"/>
                          </w:rPr>
                          <w:t>del</w:t>
                        </w:r>
                        <w:r>
                          <w:rPr>
                            <w:spacing w:val="40"/>
                            <w:sz w:val="20"/>
                            <w:u w:val="single"/>
                          </w:rPr>
                          <w:t xml:space="preserve">  </w:t>
                        </w:r>
                        <w:r>
                          <w:rPr>
                            <w:rFonts w:ascii="Courier New"/>
                            <w:sz w:val="20"/>
                          </w:rPr>
                          <w:t xml:space="preserve">(self): </w:t>
                        </w:r>
                        <w:r>
                          <w:rPr>
                            <w:rFonts w:ascii="Courier New"/>
                            <w:spacing w:val="-4"/>
                            <w:sz w:val="20"/>
                          </w:rPr>
                          <w:t>"""</w:t>
                        </w:r>
                      </w:p>
                      <w:p w14:paraId="440834B9">
                        <w:pPr>
                          <w:spacing w:before="0"/>
                          <w:ind w:left="480" w:right="1651" w:firstLine="0"/>
                          <w:jc w:val="left"/>
                          <w:rPr>
                            <w:rFonts w:ascii="Courier New"/>
                            <w:sz w:val="20"/>
                          </w:rPr>
                        </w:pPr>
                        <w:r>
                          <w:rPr>
                            <w:rFonts w:ascii="Courier New"/>
                            <w:sz w:val="20"/>
                          </w:rPr>
                          <w:t>Destruktor: Dipanggil saat objek dihapus. Mencetak</w:t>
                        </w:r>
                        <w:r>
                          <w:rPr>
                            <w:rFonts w:ascii="Courier New"/>
                            <w:spacing w:val="-8"/>
                            <w:sz w:val="20"/>
                          </w:rPr>
                          <w:t xml:space="preserve"> </w:t>
                        </w:r>
                        <w:r>
                          <w:rPr>
                            <w:rFonts w:ascii="Courier New"/>
                            <w:sz w:val="20"/>
                          </w:rPr>
                          <w:t>pesan</w:t>
                        </w:r>
                        <w:r>
                          <w:rPr>
                            <w:rFonts w:ascii="Courier New"/>
                            <w:spacing w:val="-8"/>
                            <w:sz w:val="20"/>
                          </w:rPr>
                          <w:t xml:space="preserve"> </w:t>
                        </w:r>
                        <w:r>
                          <w:rPr>
                            <w:rFonts w:ascii="Courier New"/>
                            <w:sz w:val="20"/>
                          </w:rPr>
                          <w:t>bahwa</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sedang</w:t>
                        </w:r>
                        <w:r>
                          <w:rPr>
                            <w:rFonts w:ascii="Courier New"/>
                            <w:spacing w:val="-8"/>
                            <w:sz w:val="20"/>
                          </w:rPr>
                          <w:t xml:space="preserve"> </w:t>
                        </w:r>
                        <w:r>
                          <w:rPr>
                            <w:rFonts w:ascii="Courier New"/>
                            <w:sz w:val="20"/>
                          </w:rPr>
                          <w:t xml:space="preserve">dihapus. </w:t>
                        </w:r>
                        <w:r>
                          <w:rPr>
                            <w:rFonts w:ascii="Courier New"/>
                            <w:spacing w:val="-4"/>
                            <w:sz w:val="20"/>
                          </w:rPr>
                          <w:t>"""</w:t>
                        </w:r>
                      </w:p>
                      <w:p w14:paraId="5CA9B9AD">
                        <w:pPr>
                          <w:spacing w:before="0" w:line="226" w:lineRule="exact"/>
                          <w:ind w:left="480" w:right="0" w:firstLine="0"/>
                          <w:jc w:val="left"/>
                          <w:rPr>
                            <w:rFonts w:ascii="Courier New"/>
                            <w:sz w:val="20"/>
                          </w:rPr>
                        </w:pPr>
                        <w:r>
                          <w:rPr>
                            <w:rFonts w:ascii="Courier New"/>
                            <w:sz w:val="20"/>
                          </w:rPr>
                          <w:t>print(f"Destruktor:</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'{self.name}'</w:t>
                        </w:r>
                        <w:r>
                          <w:rPr>
                            <w:rFonts w:ascii="Courier New"/>
                            <w:spacing w:val="-13"/>
                            <w:sz w:val="20"/>
                          </w:rPr>
                          <w:t xml:space="preserve"> </w:t>
                        </w:r>
                        <w:r>
                          <w:rPr>
                            <w:rFonts w:ascii="Courier New"/>
                            <w:sz w:val="20"/>
                          </w:rPr>
                          <w:t>sedang</w:t>
                        </w:r>
                        <w:r>
                          <w:rPr>
                            <w:rFonts w:ascii="Courier New"/>
                            <w:spacing w:val="-13"/>
                            <w:sz w:val="20"/>
                          </w:rPr>
                          <w:t xml:space="preserve"> </w:t>
                        </w:r>
                        <w:r>
                          <w:rPr>
                            <w:rFonts w:ascii="Courier New"/>
                            <w:spacing w:val="-2"/>
                            <w:sz w:val="20"/>
                          </w:rPr>
                          <w:t>dihapus.")</w:t>
                        </w:r>
                      </w:p>
                    </w:txbxContent>
                  </v:textbox>
                </v:shape>
                <v:shape id="Textbox 43" o:spid="_x0000_s1026" o:spt="202" type="#_x0000_t202" style="position:absolute;left:74676;top:2464411;height:143510;width:1155700;"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A26FBAE">
                        <w:pPr>
                          <w:spacing w:before="0" w:line="226" w:lineRule="exact"/>
                          <w:ind w:left="0" w:right="0" w:firstLine="0"/>
                          <w:jc w:val="left"/>
                          <w:rPr>
                            <w:rFonts w:ascii="Courier New"/>
                            <w:sz w:val="20"/>
                          </w:rPr>
                        </w:pPr>
                        <w:r>
                          <w:rPr>
                            <w:rFonts w:ascii="Courier New"/>
                            <w:sz w:val="20"/>
                          </w:rPr>
                          <w:t>18:</w:t>
                        </w:r>
                        <w:r>
                          <w:rPr>
                            <w:rFonts w:ascii="Courier New"/>
                            <w:spacing w:val="-4"/>
                            <w:sz w:val="20"/>
                          </w:rPr>
                          <w:t xml:space="preserve"> </w:t>
                        </w:r>
                        <w:r>
                          <w:rPr>
                            <w:rFonts w:ascii="Courier New"/>
                            <w:sz w:val="20"/>
                          </w:rPr>
                          <w:t>def</w:t>
                        </w:r>
                        <w:r>
                          <w:rPr>
                            <w:rFonts w:ascii="Courier New"/>
                            <w:spacing w:val="-4"/>
                            <w:sz w:val="20"/>
                          </w:rPr>
                          <w:t xml:space="preserve"> </w:t>
                        </w:r>
                        <w:r>
                          <w:rPr>
                            <w:rFonts w:ascii="Courier New"/>
                            <w:spacing w:val="-2"/>
                            <w:sz w:val="20"/>
                          </w:rPr>
                          <w:t>main():</w:t>
                        </w:r>
                      </w:p>
                    </w:txbxContent>
                  </v:textbox>
                </v:shape>
                <v:shape id="Textbox 44" o:spid="_x0000_s1026" o:spt="202" type="#_x0000_t202" style="position:absolute;left:74676;top:2608047;height:1582420;width:241300;"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2307DC6">
                        <w:pPr>
                          <w:spacing w:before="0" w:line="226" w:lineRule="exact"/>
                          <w:ind w:left="0" w:right="0" w:firstLine="0"/>
                          <w:jc w:val="left"/>
                          <w:rPr>
                            <w:rFonts w:ascii="Courier New"/>
                            <w:sz w:val="20"/>
                          </w:rPr>
                        </w:pPr>
                        <w:r>
                          <w:rPr>
                            <w:rFonts w:ascii="Courier New"/>
                            <w:spacing w:val="-5"/>
                            <w:sz w:val="20"/>
                          </w:rPr>
                          <w:t>19:</w:t>
                        </w:r>
                      </w:p>
                      <w:p w14:paraId="0F5ABA8C">
                        <w:pPr>
                          <w:spacing w:before="1" w:line="226" w:lineRule="exact"/>
                          <w:ind w:left="0" w:right="0" w:firstLine="0"/>
                          <w:jc w:val="left"/>
                          <w:rPr>
                            <w:rFonts w:ascii="Courier New"/>
                            <w:sz w:val="20"/>
                          </w:rPr>
                        </w:pPr>
                        <w:r>
                          <w:rPr>
                            <w:rFonts w:ascii="Courier New"/>
                            <w:spacing w:val="-5"/>
                            <w:sz w:val="20"/>
                          </w:rPr>
                          <w:t>20:</w:t>
                        </w:r>
                      </w:p>
                      <w:p w14:paraId="1D343EED">
                        <w:pPr>
                          <w:spacing w:before="0" w:line="226" w:lineRule="exact"/>
                          <w:ind w:left="0" w:right="0" w:firstLine="0"/>
                          <w:jc w:val="left"/>
                          <w:rPr>
                            <w:rFonts w:ascii="Courier New"/>
                            <w:sz w:val="20"/>
                          </w:rPr>
                        </w:pPr>
                        <w:r>
                          <w:rPr>
                            <w:rFonts w:ascii="Courier New"/>
                            <w:spacing w:val="-5"/>
                            <w:sz w:val="20"/>
                          </w:rPr>
                          <w:t>21:</w:t>
                        </w:r>
                      </w:p>
                      <w:p w14:paraId="01F2BBD5">
                        <w:pPr>
                          <w:spacing w:before="0" w:line="226" w:lineRule="exact"/>
                          <w:ind w:left="0" w:right="0" w:firstLine="0"/>
                          <w:jc w:val="left"/>
                          <w:rPr>
                            <w:rFonts w:ascii="Courier New"/>
                            <w:sz w:val="20"/>
                          </w:rPr>
                        </w:pPr>
                        <w:r>
                          <w:rPr>
                            <w:rFonts w:ascii="Courier New"/>
                            <w:spacing w:val="-5"/>
                            <w:sz w:val="20"/>
                          </w:rPr>
                          <w:t>22:</w:t>
                        </w:r>
                      </w:p>
                      <w:p w14:paraId="526B313D">
                        <w:pPr>
                          <w:spacing w:before="2" w:line="226" w:lineRule="exact"/>
                          <w:ind w:left="0" w:right="0" w:firstLine="0"/>
                          <w:jc w:val="left"/>
                          <w:rPr>
                            <w:rFonts w:ascii="Courier New"/>
                            <w:sz w:val="20"/>
                          </w:rPr>
                        </w:pPr>
                        <w:r>
                          <w:rPr>
                            <w:rFonts w:ascii="Courier New"/>
                            <w:spacing w:val="-5"/>
                            <w:sz w:val="20"/>
                          </w:rPr>
                          <w:t>23:</w:t>
                        </w:r>
                      </w:p>
                      <w:p w14:paraId="5B018B57">
                        <w:pPr>
                          <w:spacing w:before="0" w:line="226" w:lineRule="exact"/>
                          <w:ind w:left="0" w:right="0" w:firstLine="0"/>
                          <w:jc w:val="left"/>
                          <w:rPr>
                            <w:rFonts w:ascii="Courier New"/>
                            <w:sz w:val="20"/>
                          </w:rPr>
                        </w:pPr>
                        <w:r>
                          <w:rPr>
                            <w:rFonts w:ascii="Courier New"/>
                            <w:spacing w:val="-5"/>
                            <w:sz w:val="20"/>
                          </w:rPr>
                          <w:t>24:</w:t>
                        </w:r>
                      </w:p>
                      <w:p w14:paraId="153B507D">
                        <w:pPr>
                          <w:spacing w:before="1" w:line="226" w:lineRule="exact"/>
                          <w:ind w:left="0" w:right="0" w:firstLine="0"/>
                          <w:jc w:val="left"/>
                          <w:rPr>
                            <w:rFonts w:ascii="Courier New"/>
                            <w:sz w:val="20"/>
                          </w:rPr>
                        </w:pPr>
                        <w:r>
                          <w:rPr>
                            <w:rFonts w:ascii="Courier New"/>
                            <w:spacing w:val="-5"/>
                            <w:sz w:val="20"/>
                          </w:rPr>
                          <w:t>25:</w:t>
                        </w:r>
                      </w:p>
                      <w:p w14:paraId="35347872">
                        <w:pPr>
                          <w:spacing w:before="0" w:line="226" w:lineRule="exact"/>
                          <w:ind w:left="0" w:right="0" w:firstLine="0"/>
                          <w:jc w:val="left"/>
                          <w:rPr>
                            <w:rFonts w:ascii="Courier New"/>
                            <w:sz w:val="20"/>
                          </w:rPr>
                        </w:pPr>
                        <w:r>
                          <w:rPr>
                            <w:rFonts w:ascii="Courier New"/>
                            <w:spacing w:val="-5"/>
                            <w:sz w:val="20"/>
                          </w:rPr>
                          <w:t>26:</w:t>
                        </w:r>
                      </w:p>
                      <w:p w14:paraId="26A7DD78">
                        <w:pPr>
                          <w:spacing w:before="0" w:line="226" w:lineRule="exact"/>
                          <w:ind w:left="0" w:right="0" w:firstLine="0"/>
                          <w:jc w:val="left"/>
                          <w:rPr>
                            <w:rFonts w:ascii="Courier New"/>
                            <w:sz w:val="20"/>
                          </w:rPr>
                        </w:pPr>
                        <w:r>
                          <w:rPr>
                            <w:rFonts w:ascii="Courier New"/>
                            <w:spacing w:val="-5"/>
                            <w:sz w:val="20"/>
                          </w:rPr>
                          <w:t>27:</w:t>
                        </w:r>
                      </w:p>
                      <w:p w14:paraId="67B4D6F6">
                        <w:pPr>
                          <w:spacing w:before="1" w:line="226" w:lineRule="exact"/>
                          <w:ind w:left="0" w:right="0" w:firstLine="0"/>
                          <w:jc w:val="left"/>
                          <w:rPr>
                            <w:rFonts w:ascii="Courier New"/>
                            <w:sz w:val="20"/>
                          </w:rPr>
                        </w:pPr>
                        <w:r>
                          <w:rPr>
                            <w:rFonts w:ascii="Courier New"/>
                            <w:spacing w:val="-5"/>
                            <w:sz w:val="20"/>
                          </w:rPr>
                          <w:t>28:</w:t>
                        </w:r>
                      </w:p>
                      <w:p w14:paraId="79CAAB12">
                        <w:pPr>
                          <w:spacing w:before="0" w:line="226" w:lineRule="exact"/>
                          <w:ind w:left="0" w:right="0" w:firstLine="0"/>
                          <w:jc w:val="left"/>
                          <w:rPr>
                            <w:rFonts w:ascii="Courier New"/>
                            <w:sz w:val="20"/>
                          </w:rPr>
                        </w:pPr>
                        <w:r>
                          <w:rPr>
                            <w:rFonts w:ascii="Courier New"/>
                            <w:spacing w:val="-5"/>
                            <w:sz w:val="20"/>
                          </w:rPr>
                          <w:t>29:</w:t>
                        </w:r>
                      </w:p>
                    </w:txbxContent>
                  </v:textbox>
                </v:shape>
                <v:shape id="Textbox 45" o:spid="_x0000_s1026" o:spt="202" type="#_x0000_t202" style="position:absolute;left:684276;top:2608047;height:1582420;width:3671570;"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28F1151">
                        <w:pPr>
                          <w:spacing w:before="0"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dimulai.\n")</w:t>
                        </w:r>
                      </w:p>
                      <w:p w14:paraId="41A2A1D4">
                        <w:pPr>
                          <w:spacing w:before="0" w:line="240" w:lineRule="auto"/>
                          <w:rPr>
                            <w:rFonts w:ascii="Courier New"/>
                            <w:sz w:val="20"/>
                          </w:rPr>
                        </w:pPr>
                      </w:p>
                      <w:p w14:paraId="1789B0D8">
                        <w:pPr>
                          <w:spacing w:before="0"/>
                          <w:ind w:left="0" w:right="2000" w:firstLine="0"/>
                          <w:jc w:val="left"/>
                          <w:rPr>
                            <w:rFonts w:ascii="Courier New"/>
                            <w:sz w:val="20"/>
                          </w:rPr>
                        </w:pPr>
                        <w:r>
                          <w:rPr>
                            <w:rFonts w:ascii="Courier New"/>
                            <w:sz w:val="20"/>
                          </w:rPr>
                          <w:t>#</w:t>
                        </w:r>
                        <w:r>
                          <w:rPr>
                            <w:rFonts w:ascii="Courier New"/>
                            <w:spacing w:val="-13"/>
                            <w:sz w:val="20"/>
                          </w:rPr>
                          <w:t xml:space="preserve"> </w:t>
                        </w:r>
                        <w:r>
                          <w:rPr>
                            <w:rFonts w:ascii="Courier New"/>
                            <w:sz w:val="20"/>
                          </w:rPr>
                          <w:t>Membuat</w:t>
                        </w:r>
                        <w:r>
                          <w:rPr>
                            <w:rFonts w:ascii="Courier New"/>
                            <w:spacing w:val="-13"/>
                            <w:sz w:val="20"/>
                          </w:rPr>
                          <w:t xml:space="preserve"> </w:t>
                        </w:r>
                        <w:r>
                          <w:rPr>
                            <w:rFonts w:ascii="Courier New"/>
                            <w:sz w:val="20"/>
                          </w:rPr>
                          <w:t>objek</w:t>
                        </w:r>
                        <w:r>
                          <w:rPr>
                            <w:rFonts w:ascii="Courier New"/>
                            <w:spacing w:val="-13"/>
                            <w:sz w:val="20"/>
                          </w:rPr>
                          <w:t xml:space="preserve"> </w:t>
                        </w:r>
                        <w:r>
                          <w:rPr>
                            <w:rFonts w:ascii="Courier New"/>
                            <w:sz w:val="20"/>
                          </w:rPr>
                          <w:t>SimpleExample obj = SimpleExample("Demo")</w:t>
                        </w:r>
                      </w:p>
                      <w:p w14:paraId="5E505840">
                        <w:pPr>
                          <w:spacing w:before="1"/>
                          <w:ind w:left="0" w:right="0" w:firstLine="0"/>
                          <w:jc w:val="left"/>
                          <w:rPr>
                            <w:rFonts w:ascii="Courier New"/>
                            <w:sz w:val="20"/>
                          </w:rPr>
                        </w:pPr>
                        <w:r>
                          <w:rPr>
                            <w:rFonts w:ascii="Courier New"/>
                            <w:sz w:val="20"/>
                          </w:rPr>
                          <w:t>print("Program</w:t>
                        </w:r>
                        <w:r>
                          <w:rPr>
                            <w:rFonts w:ascii="Courier New"/>
                            <w:spacing w:val="-14"/>
                            <w:sz w:val="20"/>
                          </w:rPr>
                          <w:t xml:space="preserve"> </w:t>
                        </w:r>
                        <w:r>
                          <w:rPr>
                            <w:rFonts w:ascii="Courier New"/>
                            <w:sz w:val="20"/>
                          </w:rPr>
                          <w:t>sedang</w:t>
                        </w:r>
                        <w:r>
                          <w:rPr>
                            <w:rFonts w:ascii="Courier New"/>
                            <w:spacing w:val="-12"/>
                            <w:sz w:val="20"/>
                          </w:rPr>
                          <w:t xml:space="preserve"> </w:t>
                        </w:r>
                        <w:r>
                          <w:rPr>
                            <w:rFonts w:ascii="Courier New"/>
                            <w:spacing w:val="-2"/>
                            <w:sz w:val="20"/>
                          </w:rPr>
                          <w:t>berjalan...\n")</w:t>
                        </w:r>
                      </w:p>
                      <w:p w14:paraId="2FBC15C1">
                        <w:pPr>
                          <w:spacing w:before="0" w:line="240" w:lineRule="auto"/>
                          <w:rPr>
                            <w:rFonts w:ascii="Courier New"/>
                            <w:sz w:val="20"/>
                          </w:rPr>
                        </w:pPr>
                      </w:p>
                      <w:p w14:paraId="77074D96">
                        <w:pPr>
                          <w:spacing w:before="0"/>
                          <w:ind w:left="0" w:right="1401" w:firstLine="0"/>
                          <w:jc w:val="left"/>
                          <w:rPr>
                            <w:rFonts w:ascii="Courier New"/>
                            <w:sz w:val="20"/>
                          </w:rPr>
                        </w:pPr>
                        <w:r>
                          <w:rPr>
                            <w:rFonts w:ascii="Courier New"/>
                            <w:sz w:val="20"/>
                          </w:rPr>
                          <w:t>#</w:t>
                        </w:r>
                        <w:r>
                          <w:rPr>
                            <w:rFonts w:ascii="Courier New"/>
                            <w:spacing w:val="-10"/>
                            <w:sz w:val="20"/>
                          </w:rPr>
                          <w:t xml:space="preserve"> </w:t>
                        </w:r>
                        <w:r>
                          <w:rPr>
                            <w:rFonts w:ascii="Courier New"/>
                            <w:sz w:val="20"/>
                          </w:rPr>
                          <w:t>Menghapus</w:t>
                        </w:r>
                        <w:r>
                          <w:rPr>
                            <w:rFonts w:ascii="Courier New"/>
                            <w:spacing w:val="-10"/>
                            <w:sz w:val="20"/>
                          </w:rPr>
                          <w:t xml:space="preserve"> </w:t>
                        </w:r>
                        <w:r>
                          <w:rPr>
                            <w:rFonts w:ascii="Courier New"/>
                            <w:sz w:val="20"/>
                          </w:rPr>
                          <w:t>objek</w:t>
                        </w:r>
                        <w:r>
                          <w:rPr>
                            <w:rFonts w:ascii="Courier New"/>
                            <w:spacing w:val="-10"/>
                            <w:sz w:val="20"/>
                          </w:rPr>
                          <w:t xml:space="preserve"> </w:t>
                        </w:r>
                        <w:r>
                          <w:rPr>
                            <w:rFonts w:ascii="Courier New"/>
                            <w:sz w:val="20"/>
                          </w:rPr>
                          <w:t>secara</w:t>
                        </w:r>
                        <w:r>
                          <w:rPr>
                            <w:rFonts w:ascii="Courier New"/>
                            <w:spacing w:val="-10"/>
                            <w:sz w:val="20"/>
                          </w:rPr>
                          <w:t xml:space="preserve"> </w:t>
                        </w:r>
                        <w:r>
                          <w:rPr>
                            <w:rFonts w:ascii="Courier New"/>
                            <w:sz w:val="20"/>
                          </w:rPr>
                          <w:t>eksplisit del obj</w:t>
                        </w:r>
                      </w:p>
                      <w:p w14:paraId="53366CFF">
                        <w:pPr>
                          <w:spacing w:before="0" w:line="225" w:lineRule="exact"/>
                          <w:ind w:left="0" w:right="0" w:firstLine="0"/>
                          <w:jc w:val="left"/>
                          <w:rPr>
                            <w:rFonts w:ascii="Courier New"/>
                            <w:sz w:val="20"/>
                          </w:rPr>
                        </w:pPr>
                        <w:r>
                          <w:rPr>
                            <w:rFonts w:ascii="Courier New"/>
                            <w:sz w:val="20"/>
                          </w:rPr>
                          <w:t>print("Objek</w:t>
                        </w:r>
                        <w:r>
                          <w:rPr>
                            <w:rFonts w:ascii="Courier New"/>
                            <w:spacing w:val="-11"/>
                            <w:sz w:val="20"/>
                          </w:rPr>
                          <w:t xml:space="preserve"> </w:t>
                        </w:r>
                        <w:r>
                          <w:rPr>
                            <w:rFonts w:ascii="Courier New"/>
                            <w:sz w:val="20"/>
                          </w:rPr>
                          <w:t>telah</w:t>
                        </w:r>
                        <w:r>
                          <w:rPr>
                            <w:rFonts w:ascii="Courier New"/>
                            <w:spacing w:val="-9"/>
                            <w:sz w:val="20"/>
                          </w:rPr>
                          <w:t xml:space="preserve"> </w:t>
                        </w:r>
                        <w:r>
                          <w:rPr>
                            <w:rFonts w:ascii="Courier New"/>
                            <w:sz w:val="20"/>
                          </w:rPr>
                          <w:t>dihapus</w:t>
                        </w:r>
                        <w:r>
                          <w:rPr>
                            <w:rFonts w:ascii="Courier New"/>
                            <w:spacing w:val="-9"/>
                            <w:sz w:val="20"/>
                          </w:rPr>
                          <w:t xml:space="preserve"> </w:t>
                        </w:r>
                        <w:r>
                          <w:rPr>
                            <w:rFonts w:ascii="Courier New"/>
                            <w:sz w:val="20"/>
                          </w:rPr>
                          <w:t>secara</w:t>
                        </w:r>
                        <w:r>
                          <w:rPr>
                            <w:rFonts w:ascii="Courier New"/>
                            <w:spacing w:val="-9"/>
                            <w:sz w:val="20"/>
                          </w:rPr>
                          <w:t xml:space="preserve"> </w:t>
                        </w:r>
                        <w:r>
                          <w:rPr>
                            <w:rFonts w:ascii="Courier New"/>
                            <w:spacing w:val="-2"/>
                            <w:sz w:val="20"/>
                          </w:rPr>
                          <w:t>eksplisit.\n")</w:t>
                        </w:r>
                      </w:p>
                      <w:p w14:paraId="3014272C">
                        <w:pPr>
                          <w:spacing w:before="0" w:line="240" w:lineRule="auto"/>
                          <w:rPr>
                            <w:rFonts w:ascii="Courier New"/>
                            <w:sz w:val="20"/>
                          </w:rPr>
                        </w:pPr>
                      </w:p>
                      <w:p w14:paraId="1079D188">
                        <w:pPr>
                          <w:spacing w:before="1" w:line="226" w:lineRule="exact"/>
                          <w:ind w:left="0" w:right="0" w:firstLine="0"/>
                          <w:jc w:val="left"/>
                          <w:rPr>
                            <w:rFonts w:ascii="Courier New"/>
                            <w:sz w:val="20"/>
                          </w:rPr>
                        </w:pPr>
                        <w:r>
                          <w:rPr>
                            <w:rFonts w:ascii="Courier New"/>
                            <w:sz w:val="20"/>
                          </w:rPr>
                          <w:t>print("Program</w:t>
                        </w:r>
                        <w:r>
                          <w:rPr>
                            <w:rFonts w:ascii="Courier New"/>
                            <w:spacing w:val="-17"/>
                            <w:sz w:val="20"/>
                          </w:rPr>
                          <w:t xml:space="preserve"> </w:t>
                        </w:r>
                        <w:r>
                          <w:rPr>
                            <w:rFonts w:ascii="Courier New"/>
                            <w:spacing w:val="-2"/>
                            <w:sz w:val="20"/>
                          </w:rPr>
                          <w:t>selesai.")</w:t>
                        </w:r>
                      </w:p>
                    </w:txbxContent>
                  </v:textbox>
                </v:shape>
                <v:shape id="Textbox 46" o:spid="_x0000_s1026" o:spt="202" type="#_x0000_t202" style="position:absolute;left:74676;top:4191484;height:429895;width:2298700;"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DA974CC">
                        <w:pPr>
                          <w:spacing w:before="0" w:line="225" w:lineRule="exact"/>
                          <w:ind w:left="0" w:right="0" w:firstLine="0"/>
                          <w:jc w:val="left"/>
                          <w:rPr>
                            <w:rFonts w:ascii="Courier New"/>
                            <w:sz w:val="20"/>
                          </w:rPr>
                        </w:pPr>
                        <w:r>
                          <w:rPr>
                            <w:rFonts w:ascii="Courier New"/>
                            <w:spacing w:val="-5"/>
                            <w:sz w:val="20"/>
                          </w:rPr>
                          <w:t>30:</w:t>
                        </w:r>
                      </w:p>
                      <w:p w14:paraId="26643266">
                        <w:pPr>
                          <w:tabs>
                            <w:tab w:val="left" w:pos="959"/>
                            <w:tab w:val="left" w:pos="1844"/>
                          </w:tabs>
                          <w:spacing w:before="0"/>
                          <w:ind w:left="0" w:right="18" w:firstLine="0"/>
                          <w:jc w:val="left"/>
                          <w:rPr>
                            <w:rFonts w:ascii="Courier New"/>
                            <w:sz w:val="20"/>
                          </w:rPr>
                        </w:pPr>
                        <w:r>
                          <w:rPr>
                            <w:rFonts w:ascii="Courier New"/>
                            <w:sz w:val="20"/>
                          </w:rPr>
                          <w:t xml:space="preserve">31: if </w:t>
                        </w:r>
                        <w:r>
                          <w:rPr>
                            <w:spacing w:val="40"/>
                            <w:sz w:val="20"/>
                            <w:u w:val="single"/>
                          </w:rPr>
                          <w:t xml:space="preserve">  </w:t>
                        </w:r>
                        <w:r>
                          <w:rPr>
                            <w:rFonts w:ascii="Courier New"/>
                            <w:sz w:val="20"/>
                          </w:rPr>
                          <w:t>name</w:t>
                        </w:r>
                        <w:r>
                          <w:rPr>
                            <w:sz w:val="20"/>
                            <w:u w:val="single"/>
                          </w:rPr>
                          <w:tab/>
                        </w:r>
                        <w:r>
                          <w:rPr>
                            <w:spacing w:val="21"/>
                            <w:sz w:val="20"/>
                          </w:rPr>
                          <w:t xml:space="preserve"> </w:t>
                        </w:r>
                        <w:r>
                          <w:rPr>
                            <w:rFonts w:ascii="Courier New"/>
                            <w:sz w:val="20"/>
                          </w:rPr>
                          <w:t>==</w:t>
                        </w:r>
                        <w:r>
                          <w:rPr>
                            <w:rFonts w:ascii="Courier New"/>
                            <w:spacing w:val="-7"/>
                            <w:sz w:val="20"/>
                          </w:rPr>
                          <w:t xml:space="preserve"> </w:t>
                        </w:r>
                        <w:r>
                          <w:rPr>
                            <w:rFonts w:ascii="Courier New"/>
                            <w:sz w:val="20"/>
                          </w:rPr>
                          <w:t>"</w:t>
                        </w:r>
                        <w:r>
                          <w:rPr>
                            <w:spacing w:val="40"/>
                            <w:sz w:val="20"/>
                            <w:u w:val="single"/>
                          </w:rPr>
                          <w:t xml:space="preserve">  </w:t>
                        </w:r>
                        <w:r>
                          <w:rPr>
                            <w:rFonts w:ascii="Courier New"/>
                            <w:sz w:val="20"/>
                          </w:rPr>
                          <w:t>main</w:t>
                        </w:r>
                        <w:r>
                          <w:rPr>
                            <w:spacing w:val="40"/>
                            <w:sz w:val="20"/>
                            <w:u w:val="single"/>
                          </w:rPr>
                          <w:t xml:space="preserve">  </w:t>
                        </w:r>
                        <w:r>
                          <w:rPr>
                            <w:rFonts w:ascii="Courier New"/>
                            <w:sz w:val="20"/>
                          </w:rPr>
                          <w:t xml:space="preserve">": </w:t>
                        </w:r>
                        <w:r>
                          <w:rPr>
                            <w:rFonts w:ascii="Courier New"/>
                            <w:spacing w:val="-4"/>
                            <w:sz w:val="20"/>
                          </w:rPr>
                          <w:t>32:</w:t>
                        </w:r>
                        <w:r>
                          <w:rPr>
                            <w:rFonts w:ascii="Courier New"/>
                            <w:sz w:val="20"/>
                          </w:rPr>
                          <w:tab/>
                        </w:r>
                        <w:r>
                          <w:rPr>
                            <w:rFonts w:ascii="Courier New"/>
                            <w:spacing w:val="-2"/>
                            <w:sz w:val="20"/>
                          </w:rPr>
                          <w:t>main()</w:t>
                        </w:r>
                      </w:p>
                    </w:txbxContent>
                  </v:textbox>
                </v:shape>
                <w10:wrap type="topAndBottom"/>
              </v:group>
            </w:pict>
          </mc:Fallback>
        </mc:AlternateContent>
      </w:r>
    </w:p>
    <w:p w14:paraId="7C76E710">
      <w:pPr>
        <w:pStyle w:val="5"/>
        <w:spacing w:after="0"/>
        <w:rPr>
          <w:sz w:val="20"/>
        </w:rPr>
        <w:sectPr>
          <w:pgSz w:w="11910" w:h="16840"/>
          <w:pgMar w:top="1340" w:right="1275" w:bottom="280" w:left="1275" w:header="717" w:footer="0" w:gutter="0"/>
          <w:cols w:space="720" w:num="1"/>
        </w:sectPr>
      </w:pPr>
    </w:p>
    <w:p w14:paraId="49241FE1">
      <w:pPr>
        <w:pStyle w:val="12"/>
        <w:numPr>
          <w:ilvl w:val="0"/>
          <w:numId w:val="6"/>
        </w:numPr>
        <w:tabs>
          <w:tab w:val="left" w:pos="525"/>
          <w:tab w:val="left" w:pos="2472"/>
        </w:tabs>
        <w:spacing w:before="91" w:after="0" w:line="241" w:lineRule="exact"/>
        <w:ind w:left="525" w:right="0" w:hanging="360"/>
        <w:jc w:val="left"/>
        <w:rPr>
          <w:sz w:val="21"/>
        </w:rPr>
      </w:pPr>
      <w:r>
        <w:rPr>
          <w:b/>
          <w:sz w:val="21"/>
        </w:rPr>
        <w:t>Konstruktor</w:t>
      </w:r>
      <w:r>
        <w:rPr>
          <w:b/>
          <w:spacing w:val="-7"/>
          <w:sz w:val="21"/>
        </w:rPr>
        <w:t xml:space="preserve"> </w:t>
      </w:r>
      <w:r>
        <w:rPr>
          <w:b/>
          <w:sz w:val="21"/>
        </w:rPr>
        <w:t>(</w:t>
      </w:r>
      <w:r>
        <w:rPr>
          <w:b/>
          <w:color w:val="000000"/>
          <w:spacing w:val="48"/>
          <w:sz w:val="20"/>
          <w:u w:val="single"/>
          <w:shd w:val="clear" w:color="auto" w:fill="EDEDED"/>
        </w:rPr>
        <w:t xml:space="preserve">  </w:t>
      </w:r>
      <w:r>
        <w:rPr>
          <w:b/>
          <w:color w:val="000000"/>
          <w:spacing w:val="-4"/>
          <w:sz w:val="20"/>
          <w:shd w:val="clear" w:color="auto" w:fill="EDEDED"/>
        </w:rPr>
        <w:t>ini</w:t>
      </w:r>
      <w:r>
        <w:rPr>
          <w:b/>
          <w:color w:val="000000"/>
          <w:spacing w:val="-4"/>
          <w:sz w:val="20"/>
          <w:u w:val="single"/>
          <w:shd w:val="clear" w:color="auto" w:fill="EDEDED"/>
        </w:rPr>
        <w:t>t</w:t>
      </w:r>
      <w:r>
        <w:rPr>
          <w:b/>
          <w:color w:val="000000"/>
          <w:sz w:val="20"/>
          <w:u w:val="single"/>
          <w:shd w:val="clear" w:color="auto" w:fill="EDEDED"/>
        </w:rPr>
        <w:tab/>
      </w:r>
      <w:r>
        <w:rPr>
          <w:b/>
          <w:color w:val="000000"/>
          <w:spacing w:val="-5"/>
          <w:sz w:val="21"/>
        </w:rPr>
        <w:t>)</w:t>
      </w:r>
      <w:r>
        <w:rPr>
          <w:color w:val="000000"/>
          <w:spacing w:val="-5"/>
          <w:sz w:val="21"/>
        </w:rPr>
        <w:t>:</w:t>
      </w:r>
    </w:p>
    <w:p w14:paraId="03E668DC">
      <w:pPr>
        <w:spacing w:before="0"/>
        <w:ind w:left="525" w:right="930" w:firstLine="0"/>
        <w:jc w:val="left"/>
        <w:rPr>
          <w:sz w:val="21"/>
        </w:rPr>
      </w:pPr>
      <w:r>
        <w:rPr>
          <w:sz w:val="21"/>
        </w:rPr>
        <w:t xml:space="preserve">Saat objek dibuat dengan </w:t>
      </w:r>
      <w:r>
        <w:rPr>
          <w:color w:val="000000"/>
          <w:sz w:val="20"/>
          <w:shd w:val="clear" w:color="auto" w:fill="EDEDED"/>
        </w:rPr>
        <w:t>SimpleExample("Demo")</w:t>
      </w:r>
      <w:r>
        <w:rPr>
          <w:color w:val="000000"/>
          <w:sz w:val="21"/>
        </w:rPr>
        <w:t>, Python secara otomatis memanggil</w:t>
      </w:r>
      <w:r>
        <w:rPr>
          <w:color w:val="000000"/>
          <w:spacing w:val="40"/>
          <w:sz w:val="21"/>
        </w:rPr>
        <w:t xml:space="preserve"> </w:t>
      </w:r>
      <w:r>
        <w:rPr>
          <w:color w:val="000000"/>
          <w:sz w:val="21"/>
        </w:rPr>
        <w:t>metode</w:t>
      </w:r>
      <w:r>
        <w:rPr>
          <w:color w:val="000000"/>
          <w:spacing w:val="-2"/>
          <w:sz w:val="21"/>
        </w:rPr>
        <w:t xml:space="preserve"> </w:t>
      </w:r>
      <w:r>
        <w:rPr>
          <w:color w:val="000000"/>
          <w:spacing w:val="40"/>
          <w:sz w:val="20"/>
          <w:u w:val="single"/>
          <w:shd w:val="clear" w:color="auto" w:fill="EDEDED"/>
        </w:rPr>
        <w:t xml:space="preserve">  </w:t>
      </w:r>
      <w:r>
        <w:rPr>
          <w:color w:val="000000"/>
          <w:sz w:val="20"/>
          <w:shd w:val="clear" w:color="auto" w:fill="EDEDED"/>
        </w:rPr>
        <w:t>ini</w:t>
      </w:r>
      <w:r>
        <w:rPr>
          <w:color w:val="000000"/>
          <w:sz w:val="20"/>
          <w:u w:val="single"/>
          <w:shd w:val="clear" w:color="auto" w:fill="EDEDED"/>
        </w:rPr>
        <w:t>t</w:t>
      </w:r>
      <w:r>
        <w:rPr>
          <w:color w:val="000000"/>
          <w:spacing w:val="40"/>
          <w:sz w:val="20"/>
          <w:u w:val="single"/>
          <w:shd w:val="clear" w:color="auto" w:fill="EDEDED"/>
        </w:rPr>
        <w:t xml:space="preserve">  </w:t>
      </w:r>
      <w:r>
        <w:rPr>
          <w:color w:val="000000"/>
          <w:sz w:val="21"/>
        </w:rPr>
        <w:t>,</w:t>
      </w:r>
      <w:r>
        <w:rPr>
          <w:color w:val="000000"/>
          <w:spacing w:val="-2"/>
          <w:sz w:val="21"/>
        </w:rPr>
        <w:t xml:space="preserve"> </w:t>
      </w:r>
      <w:r>
        <w:rPr>
          <w:color w:val="000000"/>
          <w:sz w:val="21"/>
        </w:rPr>
        <w:t>yang</w:t>
      </w:r>
      <w:r>
        <w:rPr>
          <w:color w:val="000000"/>
          <w:spacing w:val="-2"/>
          <w:sz w:val="21"/>
        </w:rPr>
        <w:t xml:space="preserve"> </w:t>
      </w:r>
      <w:r>
        <w:rPr>
          <w:color w:val="000000"/>
          <w:sz w:val="21"/>
        </w:rPr>
        <w:t>mencetak</w:t>
      </w:r>
      <w:r>
        <w:rPr>
          <w:color w:val="000000"/>
          <w:spacing w:val="-2"/>
          <w:sz w:val="21"/>
        </w:rPr>
        <w:t xml:space="preserve"> </w:t>
      </w:r>
      <w:r>
        <w:rPr>
          <w:color w:val="000000"/>
          <w:sz w:val="21"/>
        </w:rPr>
        <w:t>pesan</w:t>
      </w:r>
      <w:r>
        <w:rPr>
          <w:color w:val="000000"/>
          <w:spacing w:val="-2"/>
          <w:sz w:val="21"/>
        </w:rPr>
        <w:t xml:space="preserve"> </w:t>
      </w:r>
      <w:r>
        <w:rPr>
          <w:color w:val="000000"/>
          <w:sz w:val="21"/>
        </w:rPr>
        <w:t>bahwa</w:t>
      </w:r>
      <w:r>
        <w:rPr>
          <w:color w:val="000000"/>
          <w:spacing w:val="-2"/>
          <w:sz w:val="21"/>
        </w:rPr>
        <w:t xml:space="preserve"> </w:t>
      </w:r>
      <w:r>
        <w:rPr>
          <w:color w:val="000000"/>
          <w:sz w:val="21"/>
        </w:rPr>
        <w:t>objek</w:t>
      </w:r>
      <w:r>
        <w:rPr>
          <w:color w:val="000000"/>
          <w:spacing w:val="-5"/>
          <w:sz w:val="21"/>
        </w:rPr>
        <w:t xml:space="preserve"> </w:t>
      </w:r>
      <w:r>
        <w:rPr>
          <w:color w:val="000000"/>
          <w:sz w:val="21"/>
        </w:rPr>
        <w:t>telah</w:t>
      </w:r>
      <w:r>
        <w:rPr>
          <w:color w:val="000000"/>
          <w:spacing w:val="-5"/>
          <w:sz w:val="21"/>
        </w:rPr>
        <w:t xml:space="preserve"> </w:t>
      </w:r>
      <w:r>
        <w:rPr>
          <w:color w:val="000000"/>
          <w:sz w:val="21"/>
        </w:rPr>
        <w:t>dibuat</w:t>
      </w:r>
      <w:r>
        <w:rPr>
          <w:color w:val="000000"/>
          <w:spacing w:val="-3"/>
          <w:sz w:val="21"/>
        </w:rPr>
        <w:t xml:space="preserve"> </w:t>
      </w:r>
      <w:r>
        <w:rPr>
          <w:color w:val="000000"/>
          <w:sz w:val="21"/>
        </w:rPr>
        <w:t>dan</w:t>
      </w:r>
      <w:r>
        <w:rPr>
          <w:color w:val="000000"/>
          <w:spacing w:val="-2"/>
          <w:sz w:val="21"/>
        </w:rPr>
        <w:t xml:space="preserve"> </w:t>
      </w:r>
      <w:r>
        <w:rPr>
          <w:color w:val="000000"/>
          <w:sz w:val="21"/>
        </w:rPr>
        <w:t>menyimpan</w:t>
      </w:r>
      <w:r>
        <w:rPr>
          <w:color w:val="000000"/>
          <w:spacing w:val="-2"/>
          <w:sz w:val="21"/>
        </w:rPr>
        <w:t xml:space="preserve"> </w:t>
      </w:r>
      <w:r>
        <w:rPr>
          <w:color w:val="000000"/>
          <w:sz w:val="21"/>
        </w:rPr>
        <w:t>atribut</w:t>
      </w:r>
      <w:r>
        <w:rPr>
          <w:color w:val="000000"/>
          <w:spacing w:val="-1"/>
          <w:sz w:val="21"/>
        </w:rPr>
        <w:t xml:space="preserve"> </w:t>
      </w:r>
      <w:r>
        <w:rPr>
          <w:color w:val="000000"/>
          <w:sz w:val="20"/>
          <w:shd w:val="clear" w:color="auto" w:fill="EDEDED"/>
        </w:rPr>
        <w:t>name</w:t>
      </w:r>
      <w:r>
        <w:rPr>
          <w:color w:val="000000"/>
          <w:sz w:val="21"/>
        </w:rPr>
        <w:t>.</w:t>
      </w:r>
    </w:p>
    <w:p w14:paraId="14559CB6">
      <w:pPr>
        <w:pStyle w:val="12"/>
        <w:numPr>
          <w:ilvl w:val="0"/>
          <w:numId w:val="6"/>
        </w:numPr>
        <w:tabs>
          <w:tab w:val="left" w:pos="525"/>
          <w:tab w:val="left" w:pos="2296"/>
        </w:tabs>
        <w:spacing w:before="0" w:after="0" w:line="241" w:lineRule="exact"/>
        <w:ind w:left="525" w:right="0" w:hanging="360"/>
        <w:jc w:val="left"/>
        <w:rPr>
          <w:sz w:val="21"/>
        </w:rPr>
      </w:pPr>
      <w:r>
        <w:rPr>
          <w:b/>
          <w:sz w:val="21"/>
        </w:rPr>
        <w:t>Destruktor</w:t>
      </w:r>
      <w:r>
        <w:rPr>
          <w:b/>
          <w:spacing w:val="-3"/>
          <w:sz w:val="21"/>
        </w:rPr>
        <w:t xml:space="preserve"> </w:t>
      </w:r>
      <w:r>
        <w:rPr>
          <w:b/>
          <w:sz w:val="21"/>
        </w:rPr>
        <w:t>(</w:t>
      </w:r>
      <w:r>
        <w:rPr>
          <w:b/>
          <w:color w:val="000000"/>
          <w:spacing w:val="47"/>
          <w:sz w:val="20"/>
          <w:u w:val="single"/>
          <w:shd w:val="clear" w:color="auto" w:fill="EDEDED"/>
        </w:rPr>
        <w:t xml:space="preserve">  </w:t>
      </w:r>
      <w:r>
        <w:rPr>
          <w:b/>
          <w:color w:val="000000"/>
          <w:spacing w:val="-5"/>
          <w:sz w:val="20"/>
          <w:shd w:val="clear" w:color="auto" w:fill="EDEDED"/>
        </w:rPr>
        <w:t>de</w:t>
      </w:r>
      <w:r>
        <w:rPr>
          <w:b/>
          <w:color w:val="000000"/>
          <w:spacing w:val="-5"/>
          <w:sz w:val="20"/>
          <w:u w:val="single"/>
          <w:shd w:val="clear" w:color="auto" w:fill="EDEDED"/>
        </w:rPr>
        <w:t>l</w:t>
      </w:r>
      <w:r>
        <w:rPr>
          <w:b/>
          <w:color w:val="000000"/>
          <w:sz w:val="20"/>
          <w:u w:val="single"/>
          <w:shd w:val="clear" w:color="auto" w:fill="EDEDED"/>
        </w:rPr>
        <w:tab/>
      </w:r>
      <w:r>
        <w:rPr>
          <w:b/>
          <w:color w:val="000000"/>
          <w:spacing w:val="-5"/>
          <w:sz w:val="21"/>
        </w:rPr>
        <w:t>)</w:t>
      </w:r>
      <w:r>
        <w:rPr>
          <w:color w:val="000000"/>
          <w:spacing w:val="-5"/>
          <w:sz w:val="21"/>
        </w:rPr>
        <w:t>:</w:t>
      </w:r>
    </w:p>
    <w:p w14:paraId="21C79546">
      <w:pPr>
        <w:tabs>
          <w:tab w:val="left" w:pos="7280"/>
        </w:tabs>
        <w:spacing w:before="0"/>
        <w:ind w:left="525" w:right="229" w:firstLine="0"/>
        <w:jc w:val="left"/>
        <w:rPr>
          <w:sz w:val="21"/>
        </w:rPr>
      </w:pPr>
      <w:r>
        <w:rPr>
          <w:sz w:val="21"/>
        </w:rPr>
        <w:t>Ketika</w:t>
      </w:r>
      <w:r>
        <w:rPr>
          <w:spacing w:val="-3"/>
          <w:sz w:val="21"/>
        </w:rPr>
        <w:t xml:space="preserve"> </w:t>
      </w:r>
      <w:r>
        <w:rPr>
          <w:sz w:val="21"/>
        </w:rPr>
        <w:t>perintah</w:t>
      </w:r>
      <w:r>
        <w:rPr>
          <w:spacing w:val="-6"/>
          <w:sz w:val="21"/>
        </w:rPr>
        <w:t xml:space="preserve"> </w:t>
      </w:r>
      <w:r>
        <w:rPr>
          <w:color w:val="000000"/>
          <w:sz w:val="20"/>
          <w:shd w:val="clear" w:color="auto" w:fill="EDEDED"/>
        </w:rPr>
        <w:t>del</w:t>
      </w:r>
      <w:r>
        <w:rPr>
          <w:color w:val="000000"/>
          <w:spacing w:val="-2"/>
          <w:sz w:val="20"/>
          <w:shd w:val="clear" w:color="auto" w:fill="EDEDED"/>
        </w:rPr>
        <w:t xml:space="preserve"> </w:t>
      </w:r>
      <w:r>
        <w:rPr>
          <w:color w:val="000000"/>
          <w:sz w:val="20"/>
          <w:shd w:val="clear" w:color="auto" w:fill="EDEDED"/>
        </w:rPr>
        <w:t>obj</w:t>
      </w:r>
      <w:r>
        <w:rPr>
          <w:color w:val="000000"/>
          <w:spacing w:val="-4"/>
          <w:sz w:val="20"/>
        </w:rPr>
        <w:t xml:space="preserve"> </w:t>
      </w:r>
      <w:r>
        <w:rPr>
          <w:color w:val="000000"/>
          <w:sz w:val="21"/>
        </w:rPr>
        <w:t>dipanggil,</w:t>
      </w:r>
      <w:r>
        <w:rPr>
          <w:color w:val="000000"/>
          <w:spacing w:val="-3"/>
          <w:sz w:val="21"/>
        </w:rPr>
        <w:t xml:space="preserve"> </w:t>
      </w:r>
      <w:r>
        <w:rPr>
          <w:color w:val="000000"/>
          <w:sz w:val="21"/>
        </w:rPr>
        <w:t>objek</w:t>
      </w:r>
      <w:r>
        <w:rPr>
          <w:color w:val="000000"/>
          <w:spacing w:val="-3"/>
          <w:sz w:val="21"/>
        </w:rPr>
        <w:t xml:space="preserve"> </w:t>
      </w:r>
      <w:r>
        <w:rPr>
          <w:color w:val="000000"/>
          <w:sz w:val="21"/>
        </w:rPr>
        <w:t>dihapus</w:t>
      </w:r>
      <w:r>
        <w:rPr>
          <w:color w:val="000000"/>
          <w:spacing w:val="-3"/>
          <w:sz w:val="21"/>
        </w:rPr>
        <w:t xml:space="preserve"> </w:t>
      </w:r>
      <w:r>
        <w:rPr>
          <w:color w:val="000000"/>
          <w:sz w:val="21"/>
        </w:rPr>
        <w:t>secara</w:t>
      </w:r>
      <w:r>
        <w:rPr>
          <w:color w:val="000000"/>
          <w:spacing w:val="-3"/>
          <w:sz w:val="21"/>
        </w:rPr>
        <w:t xml:space="preserve"> </w:t>
      </w:r>
      <w:r>
        <w:rPr>
          <w:color w:val="000000"/>
          <w:sz w:val="21"/>
        </w:rPr>
        <w:t>eksplisit</w:t>
      </w:r>
      <w:r>
        <w:rPr>
          <w:color w:val="000000"/>
          <w:spacing w:val="-4"/>
          <w:sz w:val="21"/>
        </w:rPr>
        <w:t xml:space="preserve"> </w:t>
      </w:r>
      <w:r>
        <w:rPr>
          <w:color w:val="000000"/>
          <w:sz w:val="21"/>
        </w:rPr>
        <w:t>(meskipun</w:t>
      </w:r>
      <w:r>
        <w:rPr>
          <w:color w:val="000000"/>
          <w:spacing w:val="-3"/>
          <w:sz w:val="21"/>
        </w:rPr>
        <w:t xml:space="preserve"> </w:t>
      </w:r>
      <w:r>
        <w:rPr>
          <w:color w:val="000000"/>
          <w:sz w:val="21"/>
        </w:rPr>
        <w:t>pada</w:t>
      </w:r>
      <w:r>
        <w:rPr>
          <w:color w:val="000000"/>
          <w:spacing w:val="-3"/>
          <w:sz w:val="21"/>
        </w:rPr>
        <w:t xml:space="preserve"> </w:t>
      </w:r>
      <w:r>
        <w:rPr>
          <w:color w:val="000000"/>
          <w:sz w:val="21"/>
        </w:rPr>
        <w:t>kenyataannya</w:t>
      </w:r>
      <w:r>
        <w:rPr>
          <w:color w:val="000000"/>
          <w:spacing w:val="-3"/>
          <w:sz w:val="21"/>
        </w:rPr>
        <w:t xml:space="preserve"> </w:t>
      </w:r>
      <w:r>
        <w:rPr>
          <w:color w:val="000000"/>
          <w:sz w:val="21"/>
        </w:rPr>
        <w:t xml:space="preserve">Python akan menghapus objek ketika tidak ada lagi referensi), sehingga metode </w:t>
      </w:r>
      <w:r>
        <w:rPr>
          <w:color w:val="000000"/>
          <w:spacing w:val="80"/>
          <w:w w:val="150"/>
          <w:sz w:val="20"/>
          <w:u w:val="single"/>
          <w:shd w:val="clear" w:color="auto" w:fill="EDEDED"/>
        </w:rPr>
        <w:t xml:space="preserve"> </w:t>
      </w:r>
      <w:r>
        <w:rPr>
          <w:color w:val="000000"/>
          <w:sz w:val="20"/>
          <w:shd w:val="clear" w:color="auto" w:fill="EDEDED"/>
        </w:rPr>
        <w:t>de</w:t>
      </w:r>
      <w:r>
        <w:rPr>
          <w:color w:val="000000"/>
          <w:sz w:val="20"/>
          <w:u w:val="single"/>
          <w:shd w:val="clear" w:color="auto" w:fill="EDEDED"/>
        </w:rPr>
        <w:t>l</w:t>
      </w:r>
      <w:r>
        <w:rPr>
          <w:color w:val="000000"/>
          <w:sz w:val="20"/>
          <w:u w:val="single"/>
          <w:shd w:val="clear" w:color="auto" w:fill="EDEDED"/>
        </w:rPr>
        <w:tab/>
      </w:r>
      <w:r>
        <w:rPr>
          <w:color w:val="000000"/>
          <w:sz w:val="20"/>
        </w:rPr>
        <w:t xml:space="preserve"> </w:t>
      </w:r>
      <w:r>
        <w:rPr>
          <w:color w:val="000000"/>
          <w:sz w:val="21"/>
        </w:rPr>
        <w:t>terpanggil dan mencetak pesan bahwa objek sedang dihapus.</w:t>
      </w:r>
    </w:p>
    <w:p w14:paraId="5AAC54DB">
      <w:pPr>
        <w:pStyle w:val="12"/>
        <w:numPr>
          <w:ilvl w:val="0"/>
          <w:numId w:val="6"/>
        </w:numPr>
        <w:tabs>
          <w:tab w:val="left" w:pos="525"/>
        </w:tabs>
        <w:spacing w:before="0" w:after="0" w:line="240" w:lineRule="auto"/>
        <w:ind w:left="525" w:right="0" w:hanging="360"/>
        <w:jc w:val="left"/>
        <w:rPr>
          <w:sz w:val="21"/>
        </w:rPr>
      </w:pPr>
      <w:r>
        <w:rPr>
          <w:b/>
          <w:sz w:val="21"/>
        </w:rPr>
        <w:t>Alur</w:t>
      </w:r>
      <w:r>
        <w:rPr>
          <w:b/>
          <w:spacing w:val="-5"/>
          <w:sz w:val="21"/>
        </w:rPr>
        <w:t xml:space="preserve"> </w:t>
      </w:r>
      <w:r>
        <w:rPr>
          <w:b/>
          <w:spacing w:val="-2"/>
          <w:sz w:val="21"/>
        </w:rPr>
        <w:t>Program</w:t>
      </w:r>
      <w:r>
        <w:rPr>
          <w:spacing w:val="-2"/>
          <w:sz w:val="21"/>
        </w:rPr>
        <w:t>:</w:t>
      </w:r>
    </w:p>
    <w:p w14:paraId="248967EE">
      <w:pPr>
        <w:spacing w:before="1"/>
        <w:ind w:left="525" w:right="0" w:firstLine="0"/>
        <w:jc w:val="left"/>
        <w:rPr>
          <w:sz w:val="21"/>
        </w:rPr>
      </w:pPr>
      <w:r>
        <w:rPr>
          <w:sz w:val="21"/>
        </w:rPr>
        <w:t>Program</w:t>
      </w:r>
      <w:r>
        <w:rPr>
          <w:spacing w:val="-4"/>
          <w:sz w:val="21"/>
        </w:rPr>
        <w:t xml:space="preserve"> </w:t>
      </w:r>
      <w:r>
        <w:rPr>
          <w:sz w:val="21"/>
        </w:rPr>
        <w:t>memulai</w:t>
      </w:r>
      <w:r>
        <w:rPr>
          <w:spacing w:val="-4"/>
          <w:sz w:val="21"/>
        </w:rPr>
        <w:t xml:space="preserve"> </w:t>
      </w:r>
      <w:r>
        <w:rPr>
          <w:sz w:val="21"/>
        </w:rPr>
        <w:t>dengan</w:t>
      </w:r>
      <w:r>
        <w:rPr>
          <w:spacing w:val="-3"/>
          <w:sz w:val="21"/>
        </w:rPr>
        <w:t xml:space="preserve"> </w:t>
      </w:r>
      <w:r>
        <w:rPr>
          <w:sz w:val="21"/>
        </w:rPr>
        <w:t>pembuatan</w:t>
      </w:r>
      <w:r>
        <w:rPr>
          <w:spacing w:val="-3"/>
          <w:sz w:val="21"/>
        </w:rPr>
        <w:t xml:space="preserve"> </w:t>
      </w:r>
      <w:r>
        <w:rPr>
          <w:sz w:val="21"/>
        </w:rPr>
        <w:t>objek,</w:t>
      </w:r>
      <w:r>
        <w:rPr>
          <w:spacing w:val="-3"/>
          <w:sz w:val="21"/>
        </w:rPr>
        <w:t xml:space="preserve"> </w:t>
      </w:r>
      <w:r>
        <w:rPr>
          <w:sz w:val="21"/>
        </w:rPr>
        <w:t>melakukan</w:t>
      </w:r>
      <w:r>
        <w:rPr>
          <w:spacing w:val="-3"/>
          <w:sz w:val="21"/>
        </w:rPr>
        <w:t xml:space="preserve"> </w:t>
      </w:r>
      <w:r>
        <w:rPr>
          <w:sz w:val="21"/>
        </w:rPr>
        <w:t>beberapa</w:t>
      </w:r>
      <w:r>
        <w:rPr>
          <w:spacing w:val="-3"/>
          <w:sz w:val="21"/>
        </w:rPr>
        <w:t xml:space="preserve"> </w:t>
      </w:r>
      <w:r>
        <w:rPr>
          <w:sz w:val="21"/>
        </w:rPr>
        <w:t>operasi</w:t>
      </w:r>
      <w:r>
        <w:rPr>
          <w:spacing w:val="-4"/>
          <w:sz w:val="21"/>
        </w:rPr>
        <w:t xml:space="preserve"> </w:t>
      </w:r>
      <w:r>
        <w:rPr>
          <w:sz w:val="21"/>
        </w:rPr>
        <w:t>(di</w:t>
      </w:r>
      <w:r>
        <w:rPr>
          <w:spacing w:val="-4"/>
          <w:sz w:val="21"/>
        </w:rPr>
        <w:t xml:space="preserve"> </w:t>
      </w:r>
      <w:r>
        <w:rPr>
          <w:sz w:val="21"/>
        </w:rPr>
        <w:t>sini</w:t>
      </w:r>
      <w:r>
        <w:rPr>
          <w:spacing w:val="-4"/>
          <w:sz w:val="21"/>
        </w:rPr>
        <w:t xml:space="preserve"> </w:t>
      </w:r>
      <w:r>
        <w:rPr>
          <w:sz w:val="21"/>
        </w:rPr>
        <w:t>hanya</w:t>
      </w:r>
      <w:r>
        <w:rPr>
          <w:spacing w:val="-3"/>
          <w:sz w:val="21"/>
        </w:rPr>
        <w:t xml:space="preserve"> </w:t>
      </w:r>
      <w:r>
        <w:rPr>
          <w:sz w:val="21"/>
        </w:rPr>
        <w:t>mencetak beberapa pesan), lalu menghapus objek dan menampilkan pesan bahwa objek telah dihapus.</w:t>
      </w:r>
    </w:p>
    <w:p w14:paraId="73DB0D4F">
      <w:pPr>
        <w:spacing w:before="0"/>
        <w:ind w:left="165" w:right="57" w:firstLine="0"/>
        <w:jc w:val="left"/>
        <w:rPr>
          <w:sz w:val="21"/>
        </w:rPr>
      </w:pPr>
      <w:r>
        <w:rPr>
          <w:sz w:val="21"/>
        </w:rPr>
        <w:t>Program</w:t>
      </w:r>
      <w:r>
        <w:rPr>
          <w:spacing w:val="-11"/>
          <w:sz w:val="21"/>
        </w:rPr>
        <w:t xml:space="preserve"> </w:t>
      </w:r>
      <w:r>
        <w:rPr>
          <w:sz w:val="21"/>
        </w:rPr>
        <w:t>ini</w:t>
      </w:r>
      <w:r>
        <w:rPr>
          <w:spacing w:val="-10"/>
          <w:sz w:val="21"/>
        </w:rPr>
        <w:t xml:space="preserve"> </w:t>
      </w:r>
      <w:r>
        <w:rPr>
          <w:sz w:val="21"/>
        </w:rPr>
        <w:t>memberikan</w:t>
      </w:r>
      <w:r>
        <w:rPr>
          <w:spacing w:val="-12"/>
          <w:sz w:val="21"/>
        </w:rPr>
        <w:t xml:space="preserve"> </w:t>
      </w:r>
      <w:r>
        <w:rPr>
          <w:sz w:val="21"/>
        </w:rPr>
        <w:t>gambaran</w:t>
      </w:r>
      <w:r>
        <w:rPr>
          <w:spacing w:val="-10"/>
          <w:sz w:val="21"/>
        </w:rPr>
        <w:t xml:space="preserve"> </w:t>
      </w:r>
      <w:r>
        <w:rPr>
          <w:sz w:val="21"/>
        </w:rPr>
        <w:t>yang</w:t>
      </w:r>
      <w:r>
        <w:rPr>
          <w:spacing w:val="-9"/>
          <w:sz w:val="21"/>
        </w:rPr>
        <w:t xml:space="preserve"> </w:t>
      </w:r>
      <w:r>
        <w:rPr>
          <w:sz w:val="21"/>
        </w:rPr>
        <w:t>sederhana</w:t>
      </w:r>
      <w:r>
        <w:rPr>
          <w:spacing w:val="-10"/>
          <w:sz w:val="21"/>
        </w:rPr>
        <w:t xml:space="preserve"> </w:t>
      </w:r>
      <w:r>
        <w:rPr>
          <w:sz w:val="21"/>
        </w:rPr>
        <w:t>mengenai</w:t>
      </w:r>
      <w:r>
        <w:rPr>
          <w:spacing w:val="-11"/>
          <w:sz w:val="21"/>
        </w:rPr>
        <w:t xml:space="preserve"> </w:t>
      </w:r>
      <w:r>
        <w:rPr>
          <w:sz w:val="21"/>
        </w:rPr>
        <w:t>bagaimana</w:t>
      </w:r>
      <w:r>
        <w:rPr>
          <w:spacing w:val="-12"/>
          <w:sz w:val="21"/>
        </w:rPr>
        <w:t xml:space="preserve"> </w:t>
      </w:r>
      <w:r>
        <w:rPr>
          <w:sz w:val="21"/>
        </w:rPr>
        <w:t>konstruktor</w:t>
      </w:r>
      <w:r>
        <w:rPr>
          <w:spacing w:val="-13"/>
          <w:sz w:val="21"/>
        </w:rPr>
        <w:t xml:space="preserve"> </w:t>
      </w:r>
      <w:r>
        <w:rPr>
          <w:sz w:val="21"/>
        </w:rPr>
        <w:t>dan</w:t>
      </w:r>
      <w:r>
        <w:rPr>
          <w:spacing w:val="-12"/>
          <w:sz w:val="21"/>
        </w:rPr>
        <w:t xml:space="preserve"> </w:t>
      </w:r>
      <w:r>
        <w:rPr>
          <w:sz w:val="21"/>
        </w:rPr>
        <w:t>destruktor</w:t>
      </w:r>
      <w:r>
        <w:rPr>
          <w:spacing w:val="-10"/>
          <w:sz w:val="21"/>
        </w:rPr>
        <w:t xml:space="preserve"> </w:t>
      </w:r>
      <w:r>
        <w:rPr>
          <w:sz w:val="21"/>
        </w:rPr>
        <w:t>bekerja di Python untuk mengelola siklus hidup objek.</w:t>
      </w:r>
    </w:p>
    <w:p w14:paraId="21FA3660">
      <w:pPr>
        <w:spacing w:after="0"/>
        <w:jc w:val="left"/>
        <w:rPr>
          <w:sz w:val="21"/>
        </w:rPr>
        <w:sectPr>
          <w:pgSz w:w="11910" w:h="16840"/>
          <w:pgMar w:top="1340" w:right="1275" w:bottom="280" w:left="1275" w:header="717" w:footer="0" w:gutter="0"/>
          <w:cols w:space="720" w:num="1"/>
        </w:sectPr>
      </w:pPr>
    </w:p>
    <w:p w14:paraId="0F64E9CD">
      <w:pPr>
        <w:pStyle w:val="2"/>
        <w:spacing w:before="89"/>
        <w:ind w:firstLine="0"/>
        <w:jc w:val="both"/>
      </w:pPr>
      <w:r>
        <w:t>Praktikum</w:t>
      </w:r>
      <w:r>
        <w:rPr>
          <w:spacing w:val="-7"/>
        </w:rPr>
        <w:t xml:space="preserve"> </w:t>
      </w:r>
      <w:r>
        <w:t>04:</w:t>
      </w:r>
      <w:r>
        <w:rPr>
          <w:spacing w:val="-4"/>
        </w:rPr>
        <w:t xml:space="preserve"> </w:t>
      </w:r>
      <w:r>
        <w:t>Konstruktor</w:t>
      </w:r>
      <w:r>
        <w:rPr>
          <w:spacing w:val="-9"/>
        </w:rPr>
        <w:t xml:space="preserve"> </w:t>
      </w:r>
      <w:r>
        <w:t>dan</w:t>
      </w:r>
      <w:r>
        <w:rPr>
          <w:spacing w:val="-4"/>
        </w:rPr>
        <w:t xml:space="preserve"> </w:t>
      </w:r>
      <w:r>
        <w:t>Destruktor</w:t>
      </w:r>
      <w:r>
        <w:rPr>
          <w:spacing w:val="-9"/>
        </w:rPr>
        <w:t xml:space="preserve"> </w:t>
      </w:r>
      <w:r>
        <w:t>program</w:t>
      </w:r>
      <w:r>
        <w:rPr>
          <w:spacing w:val="-4"/>
        </w:rPr>
        <w:t xml:space="preserve"> </w:t>
      </w:r>
      <w:r>
        <w:rPr>
          <w:spacing w:val="-2"/>
        </w:rPr>
        <w:t>FileLogger</w:t>
      </w:r>
    </w:p>
    <w:p w14:paraId="1F62FC82">
      <w:pPr>
        <w:pStyle w:val="5"/>
        <w:spacing w:before="161"/>
        <w:ind w:left="165" w:right="166"/>
        <w:jc w:val="both"/>
      </w:pPr>
      <w:r>
        <w:t>Berikut adalah contoh lain yang lebih nyata, yakni simulasi pengelolaan koneksi jaringan. Dalam contoh ini, kelas</w:t>
      </w:r>
      <w:r>
        <w:rPr>
          <w:spacing w:val="-1"/>
        </w:rPr>
        <w:t xml:space="preserve"> </w:t>
      </w:r>
      <w:r>
        <w:rPr>
          <w:b/>
        </w:rPr>
        <w:t>NetworkConnection</w:t>
      </w:r>
      <w:r>
        <w:rPr>
          <w:b/>
          <w:spacing w:val="-3"/>
        </w:rPr>
        <w:t xml:space="preserve"> </w:t>
      </w:r>
      <w:r>
        <w:t>membuat "koneksi" ke sebuah alamat host dan port ketika objek dibuat (menggunakan konstruktor) dan menutup koneksi tersebut ketika objek dihapus (menggunakan destruktor). Selain itu, terdapat metode untuk mengirim dan menerima data melalui koneksi tersebut.</w:t>
      </w:r>
    </w:p>
    <w:p w14:paraId="2A11B6CB">
      <w:pPr>
        <w:pStyle w:val="5"/>
        <w:spacing w:before="6"/>
        <w:rPr>
          <w:sz w:val="15"/>
        </w:rPr>
      </w:pPr>
      <w:r>
        <w:rPr>
          <w:sz w:val="15"/>
        </w:rPr>
        <w:drawing>
          <wp:anchor distT="0" distB="0" distL="0" distR="0" simplePos="0" relativeHeight="251667456" behindDoc="1" locked="0" layoutInCell="1" allowOverlap="1">
            <wp:simplePos x="0" y="0"/>
            <wp:positionH relativeFrom="page">
              <wp:posOffset>2203450</wp:posOffset>
            </wp:positionH>
            <wp:positionV relativeFrom="paragraph">
              <wp:posOffset>128905</wp:posOffset>
            </wp:positionV>
            <wp:extent cx="3150870" cy="1753235"/>
            <wp:effectExtent l="0" t="0" r="0" b="0"/>
            <wp:wrapTopAndBottom/>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1" cstate="print"/>
                    <a:stretch>
                      <a:fillRect/>
                    </a:stretch>
                  </pic:blipFill>
                  <pic:spPr>
                    <a:xfrm>
                      <a:off x="0" y="0"/>
                      <a:ext cx="3151136" cy="1753361"/>
                    </a:xfrm>
                    <a:prstGeom prst="rect">
                      <a:avLst/>
                    </a:prstGeom>
                  </pic:spPr>
                </pic:pic>
              </a:graphicData>
            </a:graphic>
          </wp:anchor>
        </w:drawing>
      </w:r>
    </w:p>
    <w:p w14:paraId="62B7BE5C">
      <w:pPr>
        <w:pStyle w:val="2"/>
        <w:numPr>
          <w:ilvl w:val="1"/>
          <w:numId w:val="6"/>
        </w:numPr>
        <w:tabs>
          <w:tab w:val="left" w:pos="524"/>
        </w:tabs>
        <w:spacing w:before="216" w:after="0" w:line="240" w:lineRule="auto"/>
        <w:ind w:left="524" w:right="0" w:hanging="359"/>
        <w:jc w:val="left"/>
      </w:pPr>
      <w:r>
        <w:rPr>
          <w:spacing w:val="-2"/>
        </w:rPr>
        <w:t>Atribut:</w:t>
      </w:r>
    </w:p>
    <w:p w14:paraId="688051E7">
      <w:pPr>
        <w:pStyle w:val="12"/>
        <w:numPr>
          <w:ilvl w:val="2"/>
          <w:numId w:val="6"/>
        </w:numPr>
        <w:tabs>
          <w:tab w:val="left" w:pos="885"/>
        </w:tabs>
        <w:spacing w:before="0" w:after="0" w:line="240" w:lineRule="auto"/>
        <w:ind w:left="885" w:right="0" w:hanging="360"/>
        <w:jc w:val="left"/>
        <w:rPr>
          <w:sz w:val="24"/>
        </w:rPr>
      </w:pPr>
      <w:r>
        <w:rPr>
          <w:sz w:val="24"/>
        </w:rPr>
        <w:t>filename:</w:t>
      </w:r>
      <w:r>
        <w:rPr>
          <w:spacing w:val="-1"/>
          <w:sz w:val="24"/>
        </w:rPr>
        <w:t xml:space="preserve"> </w:t>
      </w:r>
      <w:r>
        <w:rPr>
          <w:sz w:val="24"/>
        </w:rPr>
        <w:t>str</w:t>
      </w:r>
      <w:r>
        <w:rPr>
          <w:spacing w:val="-1"/>
          <w:sz w:val="24"/>
        </w:rPr>
        <w:t xml:space="preserve"> </w:t>
      </w:r>
      <w:r>
        <w:rPr>
          <w:sz w:val="24"/>
        </w:rPr>
        <w:t>→</w:t>
      </w:r>
      <w:r>
        <w:rPr>
          <w:spacing w:val="-1"/>
          <w:sz w:val="24"/>
        </w:rPr>
        <w:t xml:space="preserve"> </w:t>
      </w:r>
      <w:r>
        <w:rPr>
          <w:sz w:val="24"/>
        </w:rPr>
        <w:t>Nama</w:t>
      </w:r>
      <w:r>
        <w:rPr>
          <w:spacing w:val="1"/>
          <w:sz w:val="24"/>
        </w:rPr>
        <w:t xml:space="preserve"> </w:t>
      </w:r>
      <w:r>
        <w:rPr>
          <w:sz w:val="24"/>
        </w:rPr>
        <w:t>file</w:t>
      </w:r>
      <w:r>
        <w:rPr>
          <w:spacing w:val="-2"/>
          <w:sz w:val="24"/>
        </w:rPr>
        <w:t xml:space="preserve"> </w:t>
      </w:r>
      <w:r>
        <w:rPr>
          <w:sz w:val="24"/>
        </w:rPr>
        <w:t>tempat</w:t>
      </w:r>
      <w:r>
        <w:rPr>
          <w:spacing w:val="-1"/>
          <w:sz w:val="24"/>
        </w:rPr>
        <w:t xml:space="preserve"> </w:t>
      </w:r>
      <w:r>
        <w:rPr>
          <w:sz w:val="24"/>
        </w:rPr>
        <w:t xml:space="preserve">log </w:t>
      </w:r>
      <w:r>
        <w:rPr>
          <w:spacing w:val="-2"/>
          <w:sz w:val="24"/>
        </w:rPr>
        <w:t>ditulis.</w:t>
      </w:r>
    </w:p>
    <w:p w14:paraId="55C25C18">
      <w:pPr>
        <w:pStyle w:val="12"/>
        <w:numPr>
          <w:ilvl w:val="2"/>
          <w:numId w:val="6"/>
        </w:numPr>
        <w:tabs>
          <w:tab w:val="left" w:pos="885"/>
        </w:tabs>
        <w:spacing w:before="0" w:after="0" w:line="240" w:lineRule="auto"/>
        <w:ind w:left="885" w:right="162" w:hanging="360"/>
        <w:jc w:val="left"/>
        <w:rPr>
          <w:sz w:val="24"/>
        </w:rPr>
      </w:pPr>
      <w:r>
        <w:rPr>
          <w:sz w:val="24"/>
        </w:rPr>
        <w:t>file:</w:t>
      </w:r>
      <w:r>
        <w:rPr>
          <w:spacing w:val="-14"/>
          <w:sz w:val="24"/>
        </w:rPr>
        <w:t xml:space="preserve"> </w:t>
      </w:r>
      <w:r>
        <w:rPr>
          <w:sz w:val="24"/>
        </w:rPr>
        <w:t>File</w:t>
      </w:r>
      <w:r>
        <w:rPr>
          <w:spacing w:val="-13"/>
          <w:sz w:val="24"/>
        </w:rPr>
        <w:t xml:space="preserve"> </w:t>
      </w:r>
      <w:r>
        <w:rPr>
          <w:sz w:val="24"/>
        </w:rPr>
        <w:t>→</w:t>
      </w:r>
      <w:r>
        <w:rPr>
          <w:spacing w:val="-14"/>
          <w:sz w:val="24"/>
        </w:rPr>
        <w:t xml:space="preserve"> </w:t>
      </w:r>
      <w:r>
        <w:rPr>
          <w:sz w:val="24"/>
        </w:rPr>
        <w:t>Objek</w:t>
      </w:r>
      <w:r>
        <w:rPr>
          <w:spacing w:val="-12"/>
          <w:sz w:val="24"/>
        </w:rPr>
        <w:t xml:space="preserve"> </w:t>
      </w:r>
      <w:r>
        <w:rPr>
          <w:sz w:val="24"/>
        </w:rPr>
        <w:t>file</w:t>
      </w:r>
      <w:r>
        <w:rPr>
          <w:spacing w:val="-13"/>
          <w:sz w:val="24"/>
        </w:rPr>
        <w:t xml:space="preserve"> </w:t>
      </w:r>
      <w:r>
        <w:rPr>
          <w:sz w:val="24"/>
        </w:rPr>
        <w:t>yang</w:t>
      </w:r>
      <w:r>
        <w:rPr>
          <w:spacing w:val="-14"/>
          <w:sz w:val="24"/>
        </w:rPr>
        <w:t xml:space="preserve"> </w:t>
      </w:r>
      <w:r>
        <w:rPr>
          <w:sz w:val="24"/>
        </w:rPr>
        <w:t>dibuka</w:t>
      </w:r>
      <w:r>
        <w:rPr>
          <w:spacing w:val="-15"/>
          <w:sz w:val="24"/>
        </w:rPr>
        <w:t xml:space="preserve"> </w:t>
      </w:r>
      <w:r>
        <w:rPr>
          <w:sz w:val="24"/>
        </w:rPr>
        <w:t>dalam</w:t>
      </w:r>
      <w:r>
        <w:rPr>
          <w:spacing w:val="-14"/>
          <w:sz w:val="24"/>
        </w:rPr>
        <w:t xml:space="preserve"> </w:t>
      </w:r>
      <w:r>
        <w:rPr>
          <w:sz w:val="24"/>
        </w:rPr>
        <w:t>mode</w:t>
      </w:r>
      <w:r>
        <w:rPr>
          <w:spacing w:val="-13"/>
          <w:sz w:val="24"/>
        </w:rPr>
        <w:t xml:space="preserve"> </w:t>
      </w:r>
      <w:r>
        <w:rPr>
          <w:sz w:val="24"/>
        </w:rPr>
        <w:t>append</w:t>
      </w:r>
      <w:r>
        <w:rPr>
          <w:spacing w:val="-14"/>
          <w:sz w:val="24"/>
        </w:rPr>
        <w:t xml:space="preserve"> </w:t>
      </w:r>
      <w:r>
        <w:rPr>
          <w:sz w:val="24"/>
        </w:rPr>
        <w:t>("a"),</w:t>
      </w:r>
      <w:r>
        <w:rPr>
          <w:spacing w:val="-15"/>
          <w:sz w:val="24"/>
        </w:rPr>
        <w:t xml:space="preserve"> </w:t>
      </w:r>
      <w:r>
        <w:rPr>
          <w:sz w:val="24"/>
        </w:rPr>
        <w:t>digunakan</w:t>
      </w:r>
      <w:r>
        <w:rPr>
          <w:spacing w:val="-14"/>
          <w:sz w:val="24"/>
        </w:rPr>
        <w:t xml:space="preserve"> </w:t>
      </w:r>
      <w:r>
        <w:rPr>
          <w:sz w:val="24"/>
        </w:rPr>
        <w:t>untuk</w:t>
      </w:r>
      <w:r>
        <w:rPr>
          <w:spacing w:val="-14"/>
          <w:sz w:val="24"/>
        </w:rPr>
        <w:t xml:space="preserve"> </w:t>
      </w:r>
      <w:r>
        <w:rPr>
          <w:sz w:val="24"/>
        </w:rPr>
        <w:t xml:space="preserve">menulis </w:t>
      </w:r>
      <w:r>
        <w:rPr>
          <w:spacing w:val="-4"/>
          <w:sz w:val="24"/>
        </w:rPr>
        <w:t>log.</w:t>
      </w:r>
    </w:p>
    <w:p w14:paraId="1D943DF2">
      <w:pPr>
        <w:pStyle w:val="2"/>
        <w:numPr>
          <w:ilvl w:val="1"/>
          <w:numId w:val="6"/>
        </w:numPr>
        <w:tabs>
          <w:tab w:val="left" w:pos="524"/>
        </w:tabs>
        <w:spacing w:before="0" w:after="0" w:line="240" w:lineRule="auto"/>
        <w:ind w:left="524" w:right="0" w:hanging="359"/>
        <w:jc w:val="left"/>
      </w:pPr>
      <w:r>
        <w:rPr>
          <w:spacing w:val="-2"/>
        </w:rPr>
        <w:t>Method:</w:t>
      </w:r>
    </w:p>
    <w:p w14:paraId="3158F317">
      <w:pPr>
        <w:pStyle w:val="12"/>
        <w:numPr>
          <w:ilvl w:val="2"/>
          <w:numId w:val="6"/>
        </w:numPr>
        <w:tabs>
          <w:tab w:val="left" w:pos="885"/>
        </w:tabs>
        <w:spacing w:before="1" w:after="0" w:line="240" w:lineRule="auto"/>
        <w:ind w:left="885" w:right="0" w:hanging="360"/>
        <w:jc w:val="left"/>
        <w:rPr>
          <w:sz w:val="24"/>
        </w:rPr>
      </w:pPr>
      <w:r>
        <w:rPr>
          <w:spacing w:val="57"/>
          <w:sz w:val="24"/>
          <w:u w:val="single"/>
        </w:rPr>
        <w:t xml:space="preserve">  </w:t>
      </w:r>
      <w:r>
        <w:rPr>
          <w:sz w:val="24"/>
        </w:rPr>
        <w:t>init</w:t>
      </w:r>
      <w:r>
        <w:rPr>
          <w:spacing w:val="59"/>
          <w:sz w:val="24"/>
          <w:u w:val="single"/>
        </w:rPr>
        <w:t xml:space="preserve">  </w:t>
      </w:r>
      <w:r>
        <w:rPr>
          <w:sz w:val="24"/>
        </w:rPr>
        <w:t>(filename:</w:t>
      </w:r>
      <w:r>
        <w:rPr>
          <w:spacing w:val="-1"/>
          <w:sz w:val="24"/>
        </w:rPr>
        <w:t xml:space="preserve"> </w:t>
      </w:r>
      <w:r>
        <w:rPr>
          <w:sz w:val="24"/>
        </w:rPr>
        <w:t>str)</w:t>
      </w:r>
      <w:r>
        <w:rPr>
          <w:spacing w:val="2"/>
          <w:sz w:val="24"/>
        </w:rPr>
        <w:t xml:space="preserve"> </w:t>
      </w:r>
      <w:r>
        <w:rPr>
          <w:sz w:val="24"/>
        </w:rPr>
        <w:t>→</w:t>
      </w:r>
      <w:r>
        <w:rPr>
          <w:spacing w:val="-1"/>
          <w:sz w:val="24"/>
        </w:rPr>
        <w:t xml:space="preserve"> </w:t>
      </w:r>
      <w:r>
        <w:rPr>
          <w:sz w:val="24"/>
        </w:rPr>
        <w:t>Konstruktor untuk</w:t>
      </w:r>
      <w:r>
        <w:rPr>
          <w:spacing w:val="-1"/>
          <w:sz w:val="24"/>
        </w:rPr>
        <w:t xml:space="preserve"> </w:t>
      </w:r>
      <w:r>
        <w:rPr>
          <w:sz w:val="24"/>
        </w:rPr>
        <w:t>membuka file</w:t>
      </w:r>
      <w:r>
        <w:rPr>
          <w:spacing w:val="-2"/>
          <w:sz w:val="24"/>
        </w:rPr>
        <w:t xml:space="preserve"> </w:t>
      </w:r>
      <w:r>
        <w:rPr>
          <w:sz w:val="24"/>
        </w:rPr>
        <w:t>log saat</w:t>
      </w:r>
      <w:r>
        <w:rPr>
          <w:spacing w:val="-1"/>
          <w:sz w:val="24"/>
        </w:rPr>
        <w:t xml:space="preserve"> </w:t>
      </w:r>
      <w:r>
        <w:rPr>
          <w:sz w:val="24"/>
        </w:rPr>
        <w:t>objek</w:t>
      </w:r>
      <w:r>
        <w:rPr>
          <w:spacing w:val="2"/>
          <w:sz w:val="24"/>
        </w:rPr>
        <w:t xml:space="preserve"> </w:t>
      </w:r>
      <w:r>
        <w:rPr>
          <w:spacing w:val="-2"/>
          <w:sz w:val="24"/>
        </w:rPr>
        <w:t>dibuat.</w:t>
      </w:r>
    </w:p>
    <w:p w14:paraId="02D61AA3">
      <w:pPr>
        <w:pStyle w:val="12"/>
        <w:numPr>
          <w:ilvl w:val="2"/>
          <w:numId w:val="6"/>
        </w:numPr>
        <w:tabs>
          <w:tab w:val="left" w:pos="885"/>
        </w:tabs>
        <w:spacing w:before="0" w:after="0" w:line="240" w:lineRule="auto"/>
        <w:ind w:left="885" w:right="0" w:hanging="360"/>
        <w:jc w:val="left"/>
        <w:rPr>
          <w:sz w:val="24"/>
        </w:rPr>
      </w:pPr>
      <w:r>
        <w:rPr>
          <w:sz w:val="24"/>
        </w:rPr>
        <w:t>write_log(message:</w:t>
      </w:r>
      <w:r>
        <w:rPr>
          <w:spacing w:val="-1"/>
          <w:sz w:val="24"/>
        </w:rPr>
        <w:t xml:space="preserve"> </w:t>
      </w:r>
      <w:r>
        <w:rPr>
          <w:sz w:val="24"/>
        </w:rPr>
        <w:t>str)</w:t>
      </w:r>
      <w:r>
        <w:rPr>
          <w:spacing w:val="1"/>
          <w:sz w:val="24"/>
        </w:rPr>
        <w:t xml:space="preserve"> </w:t>
      </w:r>
      <w:r>
        <w:rPr>
          <w:sz w:val="24"/>
        </w:rPr>
        <w:t>→</w:t>
      </w:r>
      <w:r>
        <w:rPr>
          <w:spacing w:val="-1"/>
          <w:sz w:val="24"/>
        </w:rPr>
        <w:t xml:space="preserve"> </w:t>
      </w:r>
      <w:r>
        <w:rPr>
          <w:sz w:val="24"/>
        </w:rPr>
        <w:t>Menulis</w:t>
      </w:r>
      <w:r>
        <w:rPr>
          <w:spacing w:val="-2"/>
          <w:sz w:val="24"/>
        </w:rPr>
        <w:t xml:space="preserve"> </w:t>
      </w:r>
      <w:r>
        <w:rPr>
          <w:sz w:val="24"/>
        </w:rPr>
        <w:t>pesan</w:t>
      </w:r>
      <w:r>
        <w:rPr>
          <w:spacing w:val="-1"/>
          <w:sz w:val="24"/>
        </w:rPr>
        <w:t xml:space="preserve"> </w:t>
      </w:r>
      <w:r>
        <w:rPr>
          <w:sz w:val="24"/>
        </w:rPr>
        <w:t>log</w:t>
      </w:r>
      <w:r>
        <w:rPr>
          <w:spacing w:val="-1"/>
          <w:sz w:val="24"/>
        </w:rPr>
        <w:t xml:space="preserve"> </w:t>
      </w:r>
      <w:r>
        <w:rPr>
          <w:sz w:val="24"/>
        </w:rPr>
        <w:t>ke file</w:t>
      </w:r>
      <w:r>
        <w:rPr>
          <w:spacing w:val="-2"/>
          <w:sz w:val="24"/>
        </w:rPr>
        <w:t xml:space="preserve"> </w:t>
      </w:r>
      <w:r>
        <w:rPr>
          <w:sz w:val="24"/>
        </w:rPr>
        <w:t>dan</w:t>
      </w:r>
      <w:r>
        <w:rPr>
          <w:spacing w:val="-1"/>
          <w:sz w:val="24"/>
        </w:rPr>
        <w:t xml:space="preserve"> </w:t>
      </w:r>
      <w:r>
        <w:rPr>
          <w:sz w:val="24"/>
        </w:rPr>
        <w:t>flush</w:t>
      </w:r>
      <w:r>
        <w:rPr>
          <w:spacing w:val="-1"/>
          <w:sz w:val="24"/>
        </w:rPr>
        <w:t xml:space="preserve"> </w:t>
      </w:r>
      <w:r>
        <w:rPr>
          <w:sz w:val="24"/>
        </w:rPr>
        <w:t>ke</w:t>
      </w:r>
      <w:r>
        <w:rPr>
          <w:spacing w:val="-1"/>
          <w:sz w:val="24"/>
        </w:rPr>
        <w:t xml:space="preserve"> </w:t>
      </w:r>
      <w:r>
        <w:rPr>
          <w:spacing w:val="-2"/>
          <w:sz w:val="24"/>
        </w:rPr>
        <w:t>disk.</w:t>
      </w:r>
    </w:p>
    <w:p w14:paraId="3CEAD19B">
      <w:pPr>
        <w:pStyle w:val="12"/>
        <w:numPr>
          <w:ilvl w:val="2"/>
          <w:numId w:val="6"/>
        </w:numPr>
        <w:tabs>
          <w:tab w:val="left" w:pos="885"/>
        </w:tabs>
        <w:spacing w:before="0" w:after="0" w:line="240" w:lineRule="auto"/>
        <w:ind w:left="885" w:right="0" w:hanging="360"/>
        <w:jc w:val="left"/>
        <w:rPr>
          <w:sz w:val="24"/>
        </w:rPr>
      </w:pPr>
      <w:r>
        <w:rPr>
          <w:spacing w:val="59"/>
          <w:sz w:val="24"/>
          <w:u w:val="single"/>
        </w:rPr>
        <w:t xml:space="preserve">  </w:t>
      </w:r>
      <w:r>
        <w:rPr>
          <w:sz w:val="24"/>
        </w:rPr>
        <w:t>del</w:t>
      </w:r>
      <w:r>
        <w:rPr>
          <w:spacing w:val="60"/>
          <w:sz w:val="24"/>
          <w:u w:val="single"/>
        </w:rPr>
        <w:t xml:space="preserve">  </w:t>
      </w:r>
      <w:r>
        <w:rPr>
          <w:sz w:val="24"/>
        </w:rPr>
        <w:t>()</w:t>
      </w:r>
      <w:r>
        <w:rPr>
          <w:spacing w:val="-1"/>
          <w:sz w:val="24"/>
        </w:rPr>
        <w:t xml:space="preserve"> </w:t>
      </w:r>
      <w:r>
        <w:rPr>
          <w:sz w:val="24"/>
        </w:rPr>
        <w:t>→ Destruktor</w:t>
      </w:r>
      <w:r>
        <w:rPr>
          <w:spacing w:val="1"/>
          <w:sz w:val="24"/>
        </w:rPr>
        <w:t xml:space="preserve"> </w:t>
      </w:r>
      <w:r>
        <w:rPr>
          <w:sz w:val="24"/>
        </w:rPr>
        <w:t>untuk menutup file</w:t>
      </w:r>
      <w:r>
        <w:rPr>
          <w:spacing w:val="-1"/>
          <w:sz w:val="24"/>
        </w:rPr>
        <w:t xml:space="preserve"> </w:t>
      </w:r>
      <w:r>
        <w:rPr>
          <w:sz w:val="24"/>
        </w:rPr>
        <w:t xml:space="preserve">saat objek </w:t>
      </w:r>
      <w:r>
        <w:rPr>
          <w:spacing w:val="-2"/>
          <w:sz w:val="24"/>
        </w:rPr>
        <w:t>dihapus.</w:t>
      </w:r>
    </w:p>
    <w:p w14:paraId="11ABB0AA">
      <w:pPr>
        <w:pStyle w:val="5"/>
        <w:spacing w:before="2"/>
      </w:pPr>
    </w:p>
    <w:p w14:paraId="4FF45C66">
      <w:pPr>
        <w:pStyle w:val="5"/>
        <w:ind w:left="165"/>
        <w:jc w:val="both"/>
      </w:pPr>
      <w:r>
        <mc:AlternateContent>
          <mc:Choice Requires="wpg">
            <w:drawing>
              <wp:anchor distT="0" distB="0" distL="0" distR="0" simplePos="0" relativeHeight="251662336" behindDoc="1" locked="0" layoutInCell="1" allowOverlap="1">
                <wp:simplePos x="0" y="0"/>
                <wp:positionH relativeFrom="page">
                  <wp:posOffset>839470</wp:posOffset>
                </wp:positionH>
                <wp:positionV relativeFrom="paragraph">
                  <wp:posOffset>177165</wp:posOffset>
                </wp:positionV>
                <wp:extent cx="5882640" cy="3903345"/>
                <wp:effectExtent l="0" t="0" r="0" b="0"/>
                <wp:wrapNone/>
                <wp:docPr id="48" name="Group 48"/>
                <wp:cNvGraphicFramePr/>
                <a:graphic xmlns:a="http://schemas.openxmlformats.org/drawingml/2006/main">
                  <a:graphicData uri="http://schemas.microsoft.com/office/word/2010/wordprocessingGroup">
                    <wpg:wgp>
                      <wpg:cNvGrpSpPr/>
                      <wpg:grpSpPr>
                        <a:xfrm>
                          <a:off x="0" y="0"/>
                          <a:ext cx="5882640" cy="3903345"/>
                          <a:chOff x="0" y="0"/>
                          <a:chExt cx="5882640" cy="3903345"/>
                        </a:xfrm>
                      </wpg:grpSpPr>
                      <wps:wsp>
                        <wps:cNvPr id="49" name="Graphic 49"/>
                        <wps:cNvSpPr/>
                        <wps:spPr>
                          <a:xfrm>
                            <a:off x="0" y="0"/>
                            <a:ext cx="5882640" cy="3903345"/>
                          </a:xfrm>
                          <a:custGeom>
                            <a:avLst/>
                            <a:gdLst/>
                            <a:ahLst/>
                            <a:cxnLst/>
                            <a:rect l="l" t="t" r="r" b="b"/>
                            <a:pathLst>
                              <a:path w="5882640" h="3903345">
                                <a:moveTo>
                                  <a:pt x="6096" y="1743532"/>
                                </a:moveTo>
                                <a:lnTo>
                                  <a:pt x="0" y="1743532"/>
                                </a:lnTo>
                                <a:lnTo>
                                  <a:pt x="0" y="1888617"/>
                                </a:lnTo>
                                <a:lnTo>
                                  <a:pt x="0" y="2031873"/>
                                </a:lnTo>
                                <a:lnTo>
                                  <a:pt x="0" y="3903294"/>
                                </a:lnTo>
                                <a:lnTo>
                                  <a:pt x="6096" y="3903294"/>
                                </a:lnTo>
                                <a:lnTo>
                                  <a:pt x="6096" y="1888617"/>
                                </a:lnTo>
                                <a:lnTo>
                                  <a:pt x="6096" y="1743532"/>
                                </a:lnTo>
                                <a:close/>
                              </a:path>
                              <a:path w="5882640" h="3903345">
                                <a:moveTo>
                                  <a:pt x="6096" y="1168920"/>
                                </a:moveTo>
                                <a:lnTo>
                                  <a:pt x="0" y="1168920"/>
                                </a:lnTo>
                                <a:lnTo>
                                  <a:pt x="0" y="1312164"/>
                                </a:lnTo>
                                <a:lnTo>
                                  <a:pt x="0" y="1456944"/>
                                </a:lnTo>
                                <a:lnTo>
                                  <a:pt x="0" y="1600200"/>
                                </a:lnTo>
                                <a:lnTo>
                                  <a:pt x="0" y="1743456"/>
                                </a:lnTo>
                                <a:lnTo>
                                  <a:pt x="6096" y="1743456"/>
                                </a:lnTo>
                                <a:lnTo>
                                  <a:pt x="6096" y="1600200"/>
                                </a:lnTo>
                                <a:lnTo>
                                  <a:pt x="6096" y="1456944"/>
                                </a:lnTo>
                                <a:lnTo>
                                  <a:pt x="6096" y="1312164"/>
                                </a:lnTo>
                                <a:lnTo>
                                  <a:pt x="6096" y="1168920"/>
                                </a:lnTo>
                                <a:close/>
                              </a:path>
                              <a:path w="5882640" h="3903345">
                                <a:moveTo>
                                  <a:pt x="6096" y="880884"/>
                                </a:moveTo>
                                <a:lnTo>
                                  <a:pt x="0" y="880884"/>
                                </a:lnTo>
                                <a:lnTo>
                                  <a:pt x="0" y="1024128"/>
                                </a:lnTo>
                                <a:lnTo>
                                  <a:pt x="0" y="1168908"/>
                                </a:lnTo>
                                <a:lnTo>
                                  <a:pt x="6096" y="1168908"/>
                                </a:lnTo>
                                <a:lnTo>
                                  <a:pt x="6096" y="1024128"/>
                                </a:lnTo>
                                <a:lnTo>
                                  <a:pt x="6096" y="880884"/>
                                </a:lnTo>
                                <a:close/>
                              </a:path>
                              <a:path w="5882640" h="3903345">
                                <a:moveTo>
                                  <a:pt x="6096" y="449592"/>
                                </a:moveTo>
                                <a:lnTo>
                                  <a:pt x="0" y="449592"/>
                                </a:lnTo>
                                <a:lnTo>
                                  <a:pt x="0" y="592836"/>
                                </a:lnTo>
                                <a:lnTo>
                                  <a:pt x="0" y="737616"/>
                                </a:lnTo>
                                <a:lnTo>
                                  <a:pt x="0" y="880872"/>
                                </a:lnTo>
                                <a:lnTo>
                                  <a:pt x="6096" y="880872"/>
                                </a:lnTo>
                                <a:lnTo>
                                  <a:pt x="6096" y="737616"/>
                                </a:lnTo>
                                <a:lnTo>
                                  <a:pt x="6096" y="592836"/>
                                </a:lnTo>
                                <a:lnTo>
                                  <a:pt x="6096" y="449592"/>
                                </a:lnTo>
                                <a:close/>
                              </a:path>
                              <a:path w="5882640" h="3903345">
                                <a:moveTo>
                                  <a:pt x="6096" y="161556"/>
                                </a:moveTo>
                                <a:lnTo>
                                  <a:pt x="0" y="161556"/>
                                </a:lnTo>
                                <a:lnTo>
                                  <a:pt x="0" y="304800"/>
                                </a:lnTo>
                                <a:lnTo>
                                  <a:pt x="0" y="449580"/>
                                </a:lnTo>
                                <a:lnTo>
                                  <a:pt x="6096" y="449580"/>
                                </a:lnTo>
                                <a:lnTo>
                                  <a:pt x="6096" y="304800"/>
                                </a:lnTo>
                                <a:lnTo>
                                  <a:pt x="6096" y="161556"/>
                                </a:lnTo>
                                <a:close/>
                              </a:path>
                              <a:path w="5882640" h="3903345">
                                <a:moveTo>
                                  <a:pt x="5882322" y="1743532"/>
                                </a:moveTo>
                                <a:lnTo>
                                  <a:pt x="5876239" y="1743532"/>
                                </a:lnTo>
                                <a:lnTo>
                                  <a:pt x="5876239" y="1888617"/>
                                </a:lnTo>
                                <a:lnTo>
                                  <a:pt x="5876239" y="2031873"/>
                                </a:lnTo>
                                <a:lnTo>
                                  <a:pt x="5876239" y="3903294"/>
                                </a:lnTo>
                                <a:lnTo>
                                  <a:pt x="5882322" y="3903294"/>
                                </a:lnTo>
                                <a:lnTo>
                                  <a:pt x="5882322" y="1888617"/>
                                </a:lnTo>
                                <a:lnTo>
                                  <a:pt x="5882322" y="1743532"/>
                                </a:lnTo>
                                <a:close/>
                              </a:path>
                              <a:path w="5882640" h="3903345">
                                <a:moveTo>
                                  <a:pt x="5882322" y="1168920"/>
                                </a:moveTo>
                                <a:lnTo>
                                  <a:pt x="5876239" y="1168920"/>
                                </a:lnTo>
                                <a:lnTo>
                                  <a:pt x="5876239" y="1312164"/>
                                </a:lnTo>
                                <a:lnTo>
                                  <a:pt x="5876239" y="1456944"/>
                                </a:lnTo>
                                <a:lnTo>
                                  <a:pt x="5876239" y="1600200"/>
                                </a:lnTo>
                                <a:lnTo>
                                  <a:pt x="5876239" y="1743456"/>
                                </a:lnTo>
                                <a:lnTo>
                                  <a:pt x="5882322" y="1743456"/>
                                </a:lnTo>
                                <a:lnTo>
                                  <a:pt x="5882322" y="1600200"/>
                                </a:lnTo>
                                <a:lnTo>
                                  <a:pt x="5882322" y="1456944"/>
                                </a:lnTo>
                                <a:lnTo>
                                  <a:pt x="5882322" y="1312164"/>
                                </a:lnTo>
                                <a:lnTo>
                                  <a:pt x="5882322" y="1168920"/>
                                </a:lnTo>
                                <a:close/>
                              </a:path>
                              <a:path w="5882640" h="3903345">
                                <a:moveTo>
                                  <a:pt x="5882322" y="880884"/>
                                </a:moveTo>
                                <a:lnTo>
                                  <a:pt x="5876239" y="880884"/>
                                </a:lnTo>
                                <a:lnTo>
                                  <a:pt x="5876239" y="1024128"/>
                                </a:lnTo>
                                <a:lnTo>
                                  <a:pt x="5876239" y="1168908"/>
                                </a:lnTo>
                                <a:lnTo>
                                  <a:pt x="5882322" y="1168908"/>
                                </a:lnTo>
                                <a:lnTo>
                                  <a:pt x="5882322" y="1024128"/>
                                </a:lnTo>
                                <a:lnTo>
                                  <a:pt x="5882322" y="880884"/>
                                </a:lnTo>
                                <a:close/>
                              </a:path>
                              <a:path w="5882640" h="3903345">
                                <a:moveTo>
                                  <a:pt x="5882322" y="449592"/>
                                </a:moveTo>
                                <a:lnTo>
                                  <a:pt x="5876239" y="449592"/>
                                </a:lnTo>
                                <a:lnTo>
                                  <a:pt x="5876239" y="592836"/>
                                </a:lnTo>
                                <a:lnTo>
                                  <a:pt x="5876239" y="737616"/>
                                </a:lnTo>
                                <a:lnTo>
                                  <a:pt x="5876239" y="880872"/>
                                </a:lnTo>
                                <a:lnTo>
                                  <a:pt x="5882322" y="880872"/>
                                </a:lnTo>
                                <a:lnTo>
                                  <a:pt x="5882322" y="737616"/>
                                </a:lnTo>
                                <a:lnTo>
                                  <a:pt x="5882322" y="592836"/>
                                </a:lnTo>
                                <a:lnTo>
                                  <a:pt x="5882322" y="449592"/>
                                </a:lnTo>
                                <a:close/>
                              </a:path>
                              <a:path w="5882640" h="3903345">
                                <a:moveTo>
                                  <a:pt x="5882322" y="161556"/>
                                </a:moveTo>
                                <a:lnTo>
                                  <a:pt x="5876239" y="161556"/>
                                </a:lnTo>
                                <a:lnTo>
                                  <a:pt x="5876239" y="304800"/>
                                </a:lnTo>
                                <a:lnTo>
                                  <a:pt x="5876239" y="449580"/>
                                </a:lnTo>
                                <a:lnTo>
                                  <a:pt x="5882322" y="449580"/>
                                </a:lnTo>
                                <a:lnTo>
                                  <a:pt x="5882322" y="304800"/>
                                </a:lnTo>
                                <a:lnTo>
                                  <a:pt x="5882322" y="161556"/>
                                </a:lnTo>
                                <a:close/>
                              </a:path>
                              <a:path w="5882640" h="3903345">
                                <a:moveTo>
                                  <a:pt x="5882322" y="0"/>
                                </a:moveTo>
                                <a:lnTo>
                                  <a:pt x="5876290" y="0"/>
                                </a:lnTo>
                                <a:lnTo>
                                  <a:pt x="6096" y="0"/>
                                </a:lnTo>
                                <a:lnTo>
                                  <a:pt x="0" y="0"/>
                                </a:lnTo>
                                <a:lnTo>
                                  <a:pt x="0" y="6096"/>
                                </a:lnTo>
                                <a:lnTo>
                                  <a:pt x="0" y="161544"/>
                                </a:lnTo>
                                <a:lnTo>
                                  <a:pt x="6096" y="161544"/>
                                </a:lnTo>
                                <a:lnTo>
                                  <a:pt x="6096" y="6096"/>
                                </a:lnTo>
                                <a:lnTo>
                                  <a:pt x="5876239" y="6096"/>
                                </a:lnTo>
                                <a:lnTo>
                                  <a:pt x="5876239" y="16154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50" name="Textbox 50"/>
                        <wps:cNvSpPr txBox="1"/>
                        <wps:spPr>
                          <a:xfrm>
                            <a:off x="74676" y="18137"/>
                            <a:ext cx="1612900" cy="143510"/>
                          </a:xfrm>
                          <a:prstGeom prst="rect">
                            <a:avLst/>
                          </a:prstGeom>
                        </wps:spPr>
                        <wps:txbx>
                          <w:txbxContent>
                            <w:p w14:paraId="42C3548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FileLogger:</w:t>
                              </w:r>
                            </w:p>
                          </w:txbxContent>
                        </wps:txbx>
                        <wps:bodyPr wrap="square" lIns="0" tIns="0" rIns="0" bIns="0" rtlCol="0">
                          <a:noAutofit/>
                        </wps:bodyPr>
                      </wps:wsp>
                      <wps:wsp>
                        <wps:cNvPr id="51" name="Textbox 51"/>
                        <wps:cNvSpPr txBox="1"/>
                        <wps:spPr>
                          <a:xfrm>
                            <a:off x="74676" y="161393"/>
                            <a:ext cx="469900" cy="1438910"/>
                          </a:xfrm>
                          <a:prstGeom prst="rect">
                            <a:avLst/>
                          </a:prstGeom>
                        </wps:spPr>
                        <wps:txbx>
                          <w:txbxContent>
                            <w:p w14:paraId="61739837">
                              <w:pPr>
                                <w:spacing w:before="0" w:line="225" w:lineRule="exact"/>
                                <w:ind w:left="0" w:right="0" w:firstLine="0"/>
                                <w:jc w:val="left"/>
                                <w:rPr>
                                  <w:rFonts w:ascii="Courier New"/>
                                  <w:sz w:val="20"/>
                                </w:rPr>
                              </w:pPr>
                              <w:r>
                                <w:rPr>
                                  <w:rFonts w:ascii="Courier New"/>
                                  <w:spacing w:val="-5"/>
                                  <w:sz w:val="20"/>
                                </w:rPr>
                                <w:t>02:</w:t>
                              </w:r>
                            </w:p>
                            <w:p w14:paraId="05E0F285">
                              <w:pPr>
                                <w:spacing w:before="0" w:line="226" w:lineRule="exact"/>
                                <w:ind w:left="0" w:right="0" w:firstLine="0"/>
                                <w:jc w:val="left"/>
                                <w:rPr>
                                  <w:rFonts w:ascii="Courier New"/>
                                  <w:sz w:val="20"/>
                                </w:rPr>
                              </w:pPr>
                              <w:r>
                                <w:rPr>
                                  <w:rFonts w:ascii="Courier New"/>
                                  <w:spacing w:val="-5"/>
                                  <w:sz w:val="20"/>
                                </w:rPr>
                                <w:t>03:</w:t>
                              </w:r>
                            </w:p>
                            <w:p w14:paraId="072B0B32">
                              <w:pPr>
                                <w:spacing w:before="1" w:line="226" w:lineRule="exact"/>
                                <w:ind w:left="0" w:right="0" w:firstLine="0"/>
                                <w:jc w:val="left"/>
                                <w:rPr>
                                  <w:rFonts w:ascii="Courier New"/>
                                  <w:sz w:val="20"/>
                                </w:rPr>
                              </w:pPr>
                              <w:r>
                                <w:rPr>
                                  <w:rFonts w:ascii="Courier New"/>
                                  <w:spacing w:val="-5"/>
                                  <w:sz w:val="20"/>
                                </w:rPr>
                                <w:t>04:</w:t>
                              </w:r>
                            </w:p>
                            <w:p w14:paraId="69622143">
                              <w:pPr>
                                <w:spacing w:before="0" w:line="226" w:lineRule="exact"/>
                                <w:ind w:left="0" w:right="0" w:firstLine="0"/>
                                <w:jc w:val="left"/>
                                <w:rPr>
                                  <w:rFonts w:ascii="Courier New"/>
                                  <w:sz w:val="20"/>
                                </w:rPr>
                              </w:pPr>
                              <w:r>
                                <w:rPr>
                                  <w:rFonts w:ascii="Courier New"/>
                                  <w:spacing w:val="-5"/>
                                  <w:sz w:val="20"/>
                                </w:rPr>
                                <w:t>05:</w:t>
                              </w:r>
                            </w:p>
                            <w:p w14:paraId="14A4E723">
                              <w:pPr>
                                <w:spacing w:before="2" w:line="226" w:lineRule="exact"/>
                                <w:ind w:left="0" w:right="0" w:firstLine="0"/>
                                <w:jc w:val="left"/>
                                <w:rPr>
                                  <w:rFonts w:ascii="Courier New"/>
                                  <w:sz w:val="20"/>
                                </w:rPr>
                              </w:pPr>
                              <w:r>
                                <w:rPr>
                                  <w:rFonts w:ascii="Courier New"/>
                                  <w:spacing w:val="-5"/>
                                  <w:sz w:val="20"/>
                                </w:rPr>
                                <w:t>06:</w:t>
                              </w:r>
                            </w:p>
                            <w:p w14:paraId="093DAA5A">
                              <w:pPr>
                                <w:spacing w:before="0" w:line="226" w:lineRule="exact"/>
                                <w:ind w:left="0" w:right="0" w:firstLine="0"/>
                                <w:jc w:val="left"/>
                                <w:rPr>
                                  <w:rFonts w:ascii="Courier New"/>
                                  <w:sz w:val="20"/>
                                </w:rPr>
                              </w:pPr>
                              <w:r>
                                <w:rPr>
                                  <w:rFonts w:ascii="Courier New"/>
                                  <w:spacing w:val="-5"/>
                                  <w:sz w:val="20"/>
                                </w:rPr>
                                <w:t>07:</w:t>
                              </w:r>
                            </w:p>
                            <w:p w14:paraId="73FB335D">
                              <w:pPr>
                                <w:spacing w:before="0" w:line="226" w:lineRule="exact"/>
                                <w:ind w:left="0" w:right="0" w:firstLine="0"/>
                                <w:jc w:val="left"/>
                                <w:rPr>
                                  <w:rFonts w:ascii="Courier New"/>
                                  <w:sz w:val="20"/>
                                </w:rPr>
                              </w:pPr>
                              <w:r>
                                <w:rPr>
                                  <w:rFonts w:ascii="Courier New"/>
                                  <w:spacing w:val="-5"/>
                                  <w:sz w:val="20"/>
                                </w:rPr>
                                <w:t>08:</w:t>
                              </w:r>
                            </w:p>
                            <w:p w14:paraId="60D9417A">
                              <w:pPr>
                                <w:spacing w:before="1" w:line="226" w:lineRule="exact"/>
                                <w:ind w:left="0" w:right="0" w:firstLine="0"/>
                                <w:jc w:val="left"/>
                                <w:rPr>
                                  <w:rFonts w:ascii="Courier New"/>
                                  <w:sz w:val="20"/>
                                </w:rPr>
                              </w:pPr>
                              <w:r>
                                <w:rPr>
                                  <w:rFonts w:ascii="Courier New"/>
                                  <w:spacing w:val="-5"/>
                                  <w:sz w:val="20"/>
                                </w:rPr>
                                <w:t>09:</w:t>
                              </w:r>
                            </w:p>
                            <w:p w14:paraId="23FEDF93">
                              <w:pPr>
                                <w:spacing w:before="0" w:line="226" w:lineRule="exact"/>
                                <w:ind w:left="0" w:right="0" w:firstLine="0"/>
                                <w:jc w:val="left"/>
                                <w:rPr>
                                  <w:rFonts w:ascii="Courier New"/>
                                  <w:sz w:val="20"/>
                                </w:rPr>
                              </w:pPr>
                              <w:r>
                                <w:rPr>
                                  <w:rFonts w:ascii="Courier New"/>
                                  <w:spacing w:val="-5"/>
                                  <w:sz w:val="20"/>
                                </w:rPr>
                                <w:t>10:</w:t>
                              </w:r>
                            </w:p>
                            <w:p w14:paraId="79E341D9">
                              <w:pPr>
                                <w:spacing w:before="1" w:line="226" w:lineRule="exact"/>
                                <w:ind w:left="0" w:right="0" w:firstLine="0"/>
                                <w:jc w:val="left"/>
                                <w:rPr>
                                  <w:rFonts w:ascii="Courier New"/>
                                  <w:sz w:val="20"/>
                                </w:rPr>
                              </w:pPr>
                              <w:r>
                                <w:rPr>
                                  <w:rFonts w:ascii="Courier New"/>
                                  <w:spacing w:val="-2"/>
                                  <w:sz w:val="20"/>
                                </w:rPr>
                                <w:t>append</w:t>
                              </w:r>
                            </w:p>
                          </w:txbxContent>
                        </wps:txbx>
                        <wps:bodyPr wrap="square" lIns="0" tIns="0" rIns="0" bIns="0" rtlCol="0">
                          <a:noAutofit/>
                        </wps:bodyPr>
                      </wps:wsp>
                      <wps:wsp>
                        <wps:cNvPr id="52" name="Textbox 52"/>
                        <wps:cNvSpPr txBox="1"/>
                        <wps:spPr>
                          <a:xfrm>
                            <a:off x="684276" y="153981"/>
                            <a:ext cx="4432935" cy="1158240"/>
                          </a:xfrm>
                          <a:prstGeom prst="rect">
                            <a:avLst/>
                          </a:prstGeom>
                        </wps:spPr>
                        <wps:txbx>
                          <w:txbxContent>
                            <w:p w14:paraId="13FE5480">
                              <w:pPr>
                                <w:spacing w:before="11"/>
                                <w:ind w:left="480" w:right="3304" w:hanging="480"/>
                                <w:jc w:val="left"/>
                                <w:rPr>
                                  <w:rFonts w:ascii="Courier New"/>
                                  <w:sz w:val="20"/>
                                </w:rPr>
                              </w:pPr>
                              <w:r>
                                <w:rPr>
                                  <w:rFonts w:ascii="Courier New"/>
                                  <w:sz w:val="20"/>
                                </w:rPr>
                                <w:t>def</w:t>
                              </w:r>
                              <w:r>
                                <w:rPr>
                                  <w:rFonts w:ascii="Courier New"/>
                                  <w:spacing w:val="-6"/>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6"/>
                                  <w:sz w:val="20"/>
                                </w:rPr>
                                <w:t xml:space="preserve"> </w:t>
                              </w:r>
                              <w:r>
                                <w:rPr>
                                  <w:rFonts w:ascii="Courier New"/>
                                  <w:sz w:val="20"/>
                                </w:rPr>
                                <w:t xml:space="preserve">filename): </w:t>
                              </w:r>
                              <w:r>
                                <w:rPr>
                                  <w:rFonts w:ascii="Courier New"/>
                                  <w:spacing w:val="-4"/>
                                  <w:sz w:val="20"/>
                                </w:rPr>
                                <w:t>"""</w:t>
                              </w:r>
                            </w:p>
                            <w:p w14:paraId="5B5B0BCB">
                              <w:pPr>
                                <w:spacing w:before="0"/>
                                <w:ind w:left="480" w:right="0" w:firstLine="0"/>
                                <w:jc w:val="left"/>
                                <w:rPr>
                                  <w:rFonts w:ascii="Courier New"/>
                                  <w:sz w:val="20"/>
                                </w:rPr>
                              </w:pPr>
                              <w:r>
                                <w:rPr>
                                  <w:rFonts w:ascii="Courier New"/>
                                  <w:sz w:val="20"/>
                                </w:rPr>
                                <w:t>Konstruktor:</w:t>
                              </w:r>
                              <w:r>
                                <w:rPr>
                                  <w:rFonts w:ascii="Courier New"/>
                                  <w:spacing w:val="-7"/>
                                  <w:sz w:val="20"/>
                                </w:rPr>
                                <w:t xml:space="preserve"> </w:t>
                              </w:r>
                              <w:r>
                                <w:rPr>
                                  <w:rFonts w:ascii="Courier New"/>
                                  <w:sz w:val="20"/>
                                </w:rPr>
                                <w:t>Membuka</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menulis</w:t>
                              </w:r>
                              <w:r>
                                <w:rPr>
                                  <w:rFonts w:ascii="Courier New"/>
                                  <w:spacing w:val="-7"/>
                                  <w:sz w:val="20"/>
                                </w:rPr>
                                <w:t xml:space="preserve"> </w:t>
                              </w:r>
                              <w:r>
                                <w:rPr>
                                  <w:rFonts w:ascii="Courier New"/>
                                  <w:sz w:val="20"/>
                                </w:rPr>
                                <w:t xml:space="preserve">pesan. </w:t>
                              </w:r>
                              <w:r>
                                <w:rPr>
                                  <w:rFonts w:ascii="Courier New"/>
                                  <w:spacing w:val="-2"/>
                                  <w:sz w:val="20"/>
                                </w:rPr>
                                <w:t>Parameter:</w:t>
                              </w:r>
                            </w:p>
                            <w:p w14:paraId="284E6C96">
                              <w:pPr>
                                <w:spacing w:before="1"/>
                                <w:ind w:left="480" w:right="0" w:firstLine="239"/>
                                <w:jc w:val="left"/>
                                <w:rPr>
                                  <w:rFonts w:ascii="Courier New"/>
                                  <w:sz w:val="20"/>
                                </w:rPr>
                              </w:pPr>
                              <w:r>
                                <w:rPr>
                                  <w:rFonts w:ascii="Courier New"/>
                                  <w:sz w:val="20"/>
                                </w:rPr>
                                <w:t>-</w:t>
                              </w:r>
                              <w:r>
                                <w:rPr>
                                  <w:rFonts w:ascii="Courier New"/>
                                  <w:spacing w:val="-4"/>
                                  <w:sz w:val="20"/>
                                </w:rPr>
                                <w:t xml:space="preserve"> </w:t>
                              </w:r>
                              <w:r>
                                <w:rPr>
                                  <w:rFonts w:ascii="Courier New"/>
                                  <w:sz w:val="20"/>
                                </w:rPr>
                                <w:t>filename:</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file</w:t>
                              </w:r>
                              <w:r>
                                <w:rPr>
                                  <w:rFonts w:ascii="Courier New"/>
                                  <w:spacing w:val="-5"/>
                                  <w:sz w:val="20"/>
                                </w:rPr>
                                <w:t xml:space="preserve"> </w:t>
                              </w:r>
                              <w:r>
                                <w:rPr>
                                  <w:rFonts w:ascii="Courier New"/>
                                  <w:sz w:val="20"/>
                                </w:rPr>
                                <w:t>tempat</w:t>
                              </w:r>
                              <w:r>
                                <w:rPr>
                                  <w:rFonts w:ascii="Courier New"/>
                                  <w:spacing w:val="-5"/>
                                  <w:sz w:val="20"/>
                                </w:rPr>
                                <w:t xml:space="preserve"> </w:t>
                              </w:r>
                              <w:r>
                                <w:rPr>
                                  <w:rFonts w:ascii="Courier New"/>
                                  <w:sz w:val="20"/>
                                </w:rPr>
                                <w:t>pesan</w:t>
                              </w:r>
                              <w:r>
                                <w:rPr>
                                  <w:rFonts w:ascii="Courier New"/>
                                  <w:spacing w:val="-5"/>
                                  <w:sz w:val="20"/>
                                </w:rPr>
                                <w:t xml:space="preserve"> </w:t>
                              </w:r>
                              <w:r>
                                <w:rPr>
                                  <w:rFonts w:ascii="Courier New"/>
                                  <w:sz w:val="20"/>
                                </w:rPr>
                                <w:t>log</w:t>
                              </w:r>
                              <w:r>
                                <w:rPr>
                                  <w:rFonts w:ascii="Courier New"/>
                                  <w:spacing w:val="-5"/>
                                  <w:sz w:val="20"/>
                                </w:rPr>
                                <w:t xml:space="preserve"> </w:t>
                              </w:r>
                              <w:r>
                                <w:rPr>
                                  <w:rFonts w:ascii="Courier New"/>
                                  <w:sz w:val="20"/>
                                </w:rPr>
                                <w:t>akan</w:t>
                              </w:r>
                              <w:r>
                                <w:rPr>
                                  <w:rFonts w:ascii="Courier New"/>
                                  <w:spacing w:val="-5"/>
                                  <w:sz w:val="20"/>
                                </w:rPr>
                                <w:t xml:space="preserve"> </w:t>
                              </w:r>
                              <w:r>
                                <w:rPr>
                                  <w:rFonts w:ascii="Courier New"/>
                                  <w:sz w:val="20"/>
                                </w:rPr>
                                <w:t xml:space="preserve">ditulis. </w:t>
                              </w:r>
                              <w:r>
                                <w:rPr>
                                  <w:rFonts w:ascii="Courier New"/>
                                  <w:spacing w:val="-4"/>
                                  <w:sz w:val="20"/>
                                </w:rPr>
                                <w:t>"""</w:t>
                              </w:r>
                            </w:p>
                            <w:p w14:paraId="5DDC7064">
                              <w:pPr>
                                <w:spacing w:before="0"/>
                                <w:ind w:left="480" w:right="3304" w:firstLine="0"/>
                                <w:jc w:val="left"/>
                                <w:rPr>
                                  <w:rFonts w:ascii="Courier New"/>
                                  <w:sz w:val="20"/>
                                </w:rPr>
                              </w:pPr>
                              <w:r>
                                <w:rPr>
                                  <w:rFonts w:ascii="Courier New"/>
                                  <w:sz w:val="20"/>
                                </w:rPr>
                                <w:t>self.filename</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 xml:space="preserve">filename </w:t>
                              </w:r>
                              <w:r>
                                <w:rPr>
                                  <w:rFonts w:ascii="Courier New"/>
                                  <w:spacing w:val="-4"/>
                                  <w:sz w:val="20"/>
                                </w:rPr>
                                <w:t>try:</w:t>
                              </w:r>
                            </w:p>
                          </w:txbxContent>
                        </wps:txbx>
                        <wps:bodyPr wrap="square" lIns="0" tIns="0" rIns="0" bIns="0" rtlCol="0">
                          <a:noAutofit/>
                        </wps:bodyPr>
                      </wps:wsp>
                      <wps:wsp>
                        <wps:cNvPr id="53" name="Textbox 53"/>
                        <wps:cNvSpPr txBox="1"/>
                        <wps:spPr>
                          <a:xfrm>
                            <a:off x="1349209" y="1312013"/>
                            <a:ext cx="2385060" cy="143510"/>
                          </a:xfrm>
                          <a:prstGeom prst="rect">
                            <a:avLst/>
                          </a:prstGeom>
                        </wps:spPr>
                        <wps:txbx>
                          <w:txbxContent>
                            <w:p w14:paraId="7EFD12F0">
                              <w:pPr>
                                <w:spacing w:before="0" w:line="226" w:lineRule="exact"/>
                                <w:ind w:left="0" w:right="0" w:firstLine="0"/>
                                <w:jc w:val="left"/>
                                <w:rPr>
                                  <w:rFonts w:ascii="Courier New"/>
                                  <w:sz w:val="20"/>
                                </w:rPr>
                              </w:pPr>
                              <w:r>
                                <w:rPr>
                                  <w:rFonts w:ascii="Courier New"/>
                                  <w:sz w:val="20"/>
                                </w:rPr>
                                <w:t>self.file</w:t>
                              </w:r>
                              <w:r>
                                <w:rPr>
                                  <w:rFonts w:ascii="Courier New"/>
                                  <w:spacing w:val="-8"/>
                                  <w:sz w:val="20"/>
                                </w:rPr>
                                <w:t xml:space="preserve"> </w:t>
                              </w:r>
                              <w:r>
                                <w:rPr>
                                  <w:rFonts w:ascii="Courier New"/>
                                  <w:sz w:val="20"/>
                                </w:rPr>
                                <w:t>=</w:t>
                              </w:r>
                              <w:r>
                                <w:rPr>
                                  <w:rFonts w:ascii="Courier New"/>
                                  <w:spacing w:val="-7"/>
                                  <w:sz w:val="20"/>
                                </w:rPr>
                                <w:t xml:space="preserve"> </w:t>
                              </w:r>
                              <w:r>
                                <w:rPr>
                                  <w:rFonts w:ascii="Courier New"/>
                                  <w:sz w:val="20"/>
                                </w:rPr>
                                <w:t>open(filename,</w:t>
                              </w:r>
                              <w:r>
                                <w:rPr>
                                  <w:rFonts w:ascii="Courier New"/>
                                  <w:spacing w:val="-7"/>
                                  <w:sz w:val="20"/>
                                </w:rPr>
                                <w:t xml:space="preserve"> </w:t>
                              </w:r>
                              <w:r>
                                <w:rPr>
                                  <w:rFonts w:ascii="Courier New"/>
                                  <w:spacing w:val="-4"/>
                                  <w:sz w:val="20"/>
                                </w:rPr>
                                <w:t>"a")</w:t>
                              </w:r>
                            </w:p>
                          </w:txbxContent>
                        </wps:txbx>
                        <wps:bodyPr wrap="square" lIns="0" tIns="0" rIns="0" bIns="0" rtlCol="0">
                          <a:noAutofit/>
                        </wps:bodyPr>
                      </wps:wsp>
                      <wps:wsp>
                        <wps:cNvPr id="54" name="Textbox 54"/>
                        <wps:cNvSpPr txBox="1"/>
                        <wps:spPr>
                          <a:xfrm>
                            <a:off x="3883350" y="1312013"/>
                            <a:ext cx="1932939" cy="143510"/>
                          </a:xfrm>
                          <a:prstGeom prst="rect">
                            <a:avLst/>
                          </a:prstGeom>
                        </wps:spPr>
                        <wps:txbx>
                          <w:txbxContent>
                            <w:p w14:paraId="346349C8">
                              <w:pPr>
                                <w:spacing w:before="0" w:line="226" w:lineRule="exact"/>
                                <w:ind w:left="0" w:right="0" w:firstLine="0"/>
                                <w:jc w:val="left"/>
                                <w:rPr>
                                  <w:rFonts w:ascii="Courier New"/>
                                  <w:sz w:val="20"/>
                                </w:rPr>
                              </w:pPr>
                              <w:r>
                                <w:rPr>
                                  <w:rFonts w:ascii="Courier New"/>
                                  <w:sz w:val="20"/>
                                </w:rPr>
                                <w:t># Membuka</w:t>
                              </w:r>
                              <w:r>
                                <w:rPr>
                                  <w:rFonts w:ascii="Courier New"/>
                                  <w:spacing w:val="-2"/>
                                  <w:sz w:val="20"/>
                                </w:rPr>
                                <w:t xml:space="preserve"> </w:t>
                              </w:r>
                              <w:r>
                                <w:rPr>
                                  <w:rFonts w:ascii="Courier New"/>
                                  <w:sz w:val="20"/>
                                </w:rPr>
                                <w:t xml:space="preserve">file dalam </w:t>
                              </w:r>
                              <w:r>
                                <w:rPr>
                                  <w:rFonts w:ascii="Courier New"/>
                                  <w:spacing w:val="-4"/>
                                  <w:sz w:val="20"/>
                                </w:rPr>
                                <w:t>mode</w:t>
                              </w:r>
                            </w:p>
                          </w:txbxContent>
                        </wps:txbx>
                        <wps:bodyPr wrap="square" lIns="0" tIns="0" rIns="0" bIns="0" rtlCol="0">
                          <a:noAutofit/>
                        </wps:bodyPr>
                      </wps:wsp>
                    </wpg:wgp>
                  </a:graphicData>
                </a:graphic>
              </wp:anchor>
            </w:drawing>
          </mc:Choice>
          <mc:Fallback>
            <w:pict>
              <v:group id="_x0000_s1026" o:spid="_x0000_s1026" o:spt="203" style="position:absolute;left:0pt;margin-left:66.1pt;margin-top:13.95pt;height:307.35pt;width:463.2pt;mso-position-horizontal-relative:page;z-index:-251654144;mso-width-relative:page;mso-height-relative:page;" coordsize="5882640,3903345" o:gfxdata="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ClPvlc2wAAAAsBAAAPAAAAAAAAAAEAIAAAACIAAABkcnMvZG93&#10;bnJldi54bWxQSwECFAAUAAAACACHTuJALHP2y40FAACmIAAADgAAAAAAAAABACAAAAAqAQAAZHJz&#10;L2Uyb0RvYy54bWxQSwUGAAAAAAYABgBZAQAAKQkAAAAA&#10;">
                <o:lock v:ext="edit" aspectratio="f"/>
                <v:shape id="Graphic 49" o:spid="_x0000_s1026" o:spt="100" style="position:absolute;left:0;top:0;height:3903345;width:5882640;" fillcolor="#000000" filled="t" stroked="f" coordsize="5882640,3903345" o:gfxdata="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KD0a/&#10;AAAA2wAAAA8AAAAAAAAAAQAgAAAAIgAAAGRycy9kb3ducmV2LnhtbFBLAQIUABQAAAAIAIdO4kAz&#10;LwWeOwAAADkAAAAQAAAAAAAAAAEAIAAAAA4BAABkcnMvc2hhcGV4bWwueG1sUEsFBgAAAAAGAAYA&#10;WwEAALgDAAAAAA==&#10;" path="m6096,1743532l0,1743532,0,1888617,0,2031873,0,3903294,6096,3903294,6096,1888617,6096,1743532xem6096,1168920l0,1168920,0,1312164,0,1456944,0,1600200,0,1743456,6096,1743456,6096,1600200,6096,1456944,6096,1312164,6096,1168920xem6096,880884l0,880884,0,1024128,0,1168908,6096,1168908,6096,1024128,6096,880884xem6096,449592l0,449592,0,592836,0,737616,0,880872,6096,880872,6096,737616,6096,592836,6096,449592xem6096,161556l0,161556,0,304800,0,449580,6096,449580,6096,304800,6096,161556xem5882322,1743532l5876239,1743532,5876239,1888617,5876239,2031873,5876239,3903294,5882322,3903294,5882322,1888617,5882322,1743532xem5882322,1168920l5876239,1168920,5876239,1312164,5876239,1456944,5876239,1600200,5876239,1743456,5882322,1743456,5882322,1600200,5882322,1456944,5882322,1312164,5882322,1168920xem5882322,880884l5876239,880884,5876239,1024128,5876239,1168908,5882322,1168908,5882322,1024128,5882322,880884xem5882322,449592l5876239,449592,5876239,592836,5876239,737616,5876239,880872,5882322,880872,5882322,737616,5882322,592836,5882322,449592xem5882322,161556l5876239,161556,5876239,304800,5876239,449580,5882322,449580,5882322,304800,5882322,161556xem5882322,0l5876290,0,6096,0,0,0,0,6096,0,161544,6096,161544,6096,6096,5876239,6096,5876239,161544,5882322,161544,5882322,6096,5882322,0xe">
                  <v:fill on="t" focussize="0,0"/>
                  <v:stroke on="f"/>
                  <v:imagedata o:title=""/>
                  <o:lock v:ext="edit" aspectratio="f"/>
                  <v:textbox inset="0mm,0mm,0mm,0mm"/>
                </v:shape>
                <v:shape id="Textbox 50" o:spid="_x0000_s1026" o:spt="202" type="#_x0000_t202" style="position:absolute;left:74676;top:18137;height:143510;width:161290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2C35486">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FileLogger:</w:t>
                        </w:r>
                      </w:p>
                    </w:txbxContent>
                  </v:textbox>
                </v:shape>
                <v:shape id="Textbox 51" o:spid="_x0000_s1026" o:spt="202" type="#_x0000_t202" style="position:absolute;left:74676;top:161393;height:1438910;width:46990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1739837">
                        <w:pPr>
                          <w:spacing w:before="0" w:line="225" w:lineRule="exact"/>
                          <w:ind w:left="0" w:right="0" w:firstLine="0"/>
                          <w:jc w:val="left"/>
                          <w:rPr>
                            <w:rFonts w:ascii="Courier New"/>
                            <w:sz w:val="20"/>
                          </w:rPr>
                        </w:pPr>
                        <w:r>
                          <w:rPr>
                            <w:rFonts w:ascii="Courier New"/>
                            <w:spacing w:val="-5"/>
                            <w:sz w:val="20"/>
                          </w:rPr>
                          <w:t>02:</w:t>
                        </w:r>
                      </w:p>
                      <w:p w14:paraId="05E0F285">
                        <w:pPr>
                          <w:spacing w:before="0" w:line="226" w:lineRule="exact"/>
                          <w:ind w:left="0" w:right="0" w:firstLine="0"/>
                          <w:jc w:val="left"/>
                          <w:rPr>
                            <w:rFonts w:ascii="Courier New"/>
                            <w:sz w:val="20"/>
                          </w:rPr>
                        </w:pPr>
                        <w:r>
                          <w:rPr>
                            <w:rFonts w:ascii="Courier New"/>
                            <w:spacing w:val="-5"/>
                            <w:sz w:val="20"/>
                          </w:rPr>
                          <w:t>03:</w:t>
                        </w:r>
                      </w:p>
                      <w:p w14:paraId="072B0B32">
                        <w:pPr>
                          <w:spacing w:before="1" w:line="226" w:lineRule="exact"/>
                          <w:ind w:left="0" w:right="0" w:firstLine="0"/>
                          <w:jc w:val="left"/>
                          <w:rPr>
                            <w:rFonts w:ascii="Courier New"/>
                            <w:sz w:val="20"/>
                          </w:rPr>
                        </w:pPr>
                        <w:r>
                          <w:rPr>
                            <w:rFonts w:ascii="Courier New"/>
                            <w:spacing w:val="-5"/>
                            <w:sz w:val="20"/>
                          </w:rPr>
                          <w:t>04:</w:t>
                        </w:r>
                      </w:p>
                      <w:p w14:paraId="69622143">
                        <w:pPr>
                          <w:spacing w:before="0" w:line="226" w:lineRule="exact"/>
                          <w:ind w:left="0" w:right="0" w:firstLine="0"/>
                          <w:jc w:val="left"/>
                          <w:rPr>
                            <w:rFonts w:ascii="Courier New"/>
                            <w:sz w:val="20"/>
                          </w:rPr>
                        </w:pPr>
                        <w:r>
                          <w:rPr>
                            <w:rFonts w:ascii="Courier New"/>
                            <w:spacing w:val="-5"/>
                            <w:sz w:val="20"/>
                          </w:rPr>
                          <w:t>05:</w:t>
                        </w:r>
                      </w:p>
                      <w:p w14:paraId="14A4E723">
                        <w:pPr>
                          <w:spacing w:before="2" w:line="226" w:lineRule="exact"/>
                          <w:ind w:left="0" w:right="0" w:firstLine="0"/>
                          <w:jc w:val="left"/>
                          <w:rPr>
                            <w:rFonts w:ascii="Courier New"/>
                            <w:sz w:val="20"/>
                          </w:rPr>
                        </w:pPr>
                        <w:r>
                          <w:rPr>
                            <w:rFonts w:ascii="Courier New"/>
                            <w:spacing w:val="-5"/>
                            <w:sz w:val="20"/>
                          </w:rPr>
                          <w:t>06:</w:t>
                        </w:r>
                      </w:p>
                      <w:p w14:paraId="093DAA5A">
                        <w:pPr>
                          <w:spacing w:before="0" w:line="226" w:lineRule="exact"/>
                          <w:ind w:left="0" w:right="0" w:firstLine="0"/>
                          <w:jc w:val="left"/>
                          <w:rPr>
                            <w:rFonts w:ascii="Courier New"/>
                            <w:sz w:val="20"/>
                          </w:rPr>
                        </w:pPr>
                        <w:r>
                          <w:rPr>
                            <w:rFonts w:ascii="Courier New"/>
                            <w:spacing w:val="-5"/>
                            <w:sz w:val="20"/>
                          </w:rPr>
                          <w:t>07:</w:t>
                        </w:r>
                      </w:p>
                      <w:p w14:paraId="73FB335D">
                        <w:pPr>
                          <w:spacing w:before="0" w:line="226" w:lineRule="exact"/>
                          <w:ind w:left="0" w:right="0" w:firstLine="0"/>
                          <w:jc w:val="left"/>
                          <w:rPr>
                            <w:rFonts w:ascii="Courier New"/>
                            <w:sz w:val="20"/>
                          </w:rPr>
                        </w:pPr>
                        <w:r>
                          <w:rPr>
                            <w:rFonts w:ascii="Courier New"/>
                            <w:spacing w:val="-5"/>
                            <w:sz w:val="20"/>
                          </w:rPr>
                          <w:t>08:</w:t>
                        </w:r>
                      </w:p>
                      <w:p w14:paraId="60D9417A">
                        <w:pPr>
                          <w:spacing w:before="1" w:line="226" w:lineRule="exact"/>
                          <w:ind w:left="0" w:right="0" w:firstLine="0"/>
                          <w:jc w:val="left"/>
                          <w:rPr>
                            <w:rFonts w:ascii="Courier New"/>
                            <w:sz w:val="20"/>
                          </w:rPr>
                        </w:pPr>
                        <w:r>
                          <w:rPr>
                            <w:rFonts w:ascii="Courier New"/>
                            <w:spacing w:val="-5"/>
                            <w:sz w:val="20"/>
                          </w:rPr>
                          <w:t>09:</w:t>
                        </w:r>
                      </w:p>
                      <w:p w14:paraId="23FEDF93">
                        <w:pPr>
                          <w:spacing w:before="0" w:line="226" w:lineRule="exact"/>
                          <w:ind w:left="0" w:right="0" w:firstLine="0"/>
                          <w:jc w:val="left"/>
                          <w:rPr>
                            <w:rFonts w:ascii="Courier New"/>
                            <w:sz w:val="20"/>
                          </w:rPr>
                        </w:pPr>
                        <w:r>
                          <w:rPr>
                            <w:rFonts w:ascii="Courier New"/>
                            <w:spacing w:val="-5"/>
                            <w:sz w:val="20"/>
                          </w:rPr>
                          <w:t>10:</w:t>
                        </w:r>
                      </w:p>
                      <w:p w14:paraId="79E341D9">
                        <w:pPr>
                          <w:spacing w:before="1" w:line="226" w:lineRule="exact"/>
                          <w:ind w:left="0" w:right="0" w:firstLine="0"/>
                          <w:jc w:val="left"/>
                          <w:rPr>
                            <w:rFonts w:ascii="Courier New"/>
                            <w:sz w:val="20"/>
                          </w:rPr>
                        </w:pPr>
                        <w:r>
                          <w:rPr>
                            <w:rFonts w:ascii="Courier New"/>
                            <w:spacing w:val="-2"/>
                            <w:sz w:val="20"/>
                          </w:rPr>
                          <w:t>append</w:t>
                        </w:r>
                      </w:p>
                    </w:txbxContent>
                  </v:textbox>
                </v:shape>
                <v:shape id="Textbox 52" o:spid="_x0000_s1026" o:spt="202" type="#_x0000_t202" style="position:absolute;left:684276;top:153981;height:1158240;width:4432935;"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3FE5480">
                        <w:pPr>
                          <w:spacing w:before="11"/>
                          <w:ind w:left="480" w:right="3304" w:hanging="480"/>
                          <w:jc w:val="left"/>
                          <w:rPr>
                            <w:rFonts w:ascii="Courier New"/>
                            <w:sz w:val="20"/>
                          </w:rPr>
                        </w:pPr>
                        <w:r>
                          <w:rPr>
                            <w:rFonts w:ascii="Courier New"/>
                            <w:sz w:val="20"/>
                          </w:rPr>
                          <w:t>def</w:t>
                        </w:r>
                        <w:r>
                          <w:rPr>
                            <w:rFonts w:ascii="Courier New"/>
                            <w:spacing w:val="-6"/>
                            <w:sz w:val="20"/>
                          </w:rPr>
                          <w:t xml:space="preserve"> </w:t>
                        </w:r>
                        <w:r>
                          <w:rPr>
                            <w:spacing w:val="40"/>
                            <w:sz w:val="20"/>
                            <w:u w:val="single"/>
                          </w:rPr>
                          <w:t xml:space="preserve">  </w:t>
                        </w:r>
                        <w:r>
                          <w:rPr>
                            <w:rFonts w:ascii="Courier New"/>
                            <w:sz w:val="20"/>
                          </w:rPr>
                          <w:t>init</w:t>
                        </w:r>
                        <w:r>
                          <w:rPr>
                            <w:spacing w:val="40"/>
                            <w:sz w:val="20"/>
                            <w:u w:val="single"/>
                          </w:rPr>
                          <w:t xml:space="preserve">  </w:t>
                        </w:r>
                        <w:r>
                          <w:rPr>
                            <w:rFonts w:ascii="Courier New"/>
                            <w:sz w:val="20"/>
                          </w:rPr>
                          <w:t>(self,</w:t>
                        </w:r>
                        <w:r>
                          <w:rPr>
                            <w:rFonts w:ascii="Courier New"/>
                            <w:spacing w:val="-6"/>
                            <w:sz w:val="20"/>
                          </w:rPr>
                          <w:t xml:space="preserve"> </w:t>
                        </w:r>
                        <w:r>
                          <w:rPr>
                            <w:rFonts w:ascii="Courier New"/>
                            <w:sz w:val="20"/>
                          </w:rPr>
                          <w:t xml:space="preserve">filename): </w:t>
                        </w:r>
                        <w:r>
                          <w:rPr>
                            <w:rFonts w:ascii="Courier New"/>
                            <w:spacing w:val="-4"/>
                            <w:sz w:val="20"/>
                          </w:rPr>
                          <w:t>"""</w:t>
                        </w:r>
                      </w:p>
                      <w:p w14:paraId="5B5B0BCB">
                        <w:pPr>
                          <w:spacing w:before="0"/>
                          <w:ind w:left="480" w:right="0" w:firstLine="0"/>
                          <w:jc w:val="left"/>
                          <w:rPr>
                            <w:rFonts w:ascii="Courier New"/>
                            <w:sz w:val="20"/>
                          </w:rPr>
                        </w:pPr>
                        <w:r>
                          <w:rPr>
                            <w:rFonts w:ascii="Courier New"/>
                            <w:sz w:val="20"/>
                          </w:rPr>
                          <w:t>Konstruktor:</w:t>
                        </w:r>
                        <w:r>
                          <w:rPr>
                            <w:rFonts w:ascii="Courier New"/>
                            <w:spacing w:val="-7"/>
                            <w:sz w:val="20"/>
                          </w:rPr>
                          <w:t xml:space="preserve"> </w:t>
                        </w:r>
                        <w:r>
                          <w:rPr>
                            <w:rFonts w:ascii="Courier New"/>
                            <w:sz w:val="20"/>
                          </w:rPr>
                          <w:t>Membuka</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menulis</w:t>
                        </w:r>
                        <w:r>
                          <w:rPr>
                            <w:rFonts w:ascii="Courier New"/>
                            <w:spacing w:val="-7"/>
                            <w:sz w:val="20"/>
                          </w:rPr>
                          <w:t xml:space="preserve"> </w:t>
                        </w:r>
                        <w:r>
                          <w:rPr>
                            <w:rFonts w:ascii="Courier New"/>
                            <w:sz w:val="20"/>
                          </w:rPr>
                          <w:t xml:space="preserve">pesan. </w:t>
                        </w:r>
                        <w:r>
                          <w:rPr>
                            <w:rFonts w:ascii="Courier New"/>
                            <w:spacing w:val="-2"/>
                            <w:sz w:val="20"/>
                          </w:rPr>
                          <w:t>Parameter:</w:t>
                        </w:r>
                      </w:p>
                      <w:p w14:paraId="284E6C96">
                        <w:pPr>
                          <w:spacing w:before="1"/>
                          <w:ind w:left="480" w:right="0" w:firstLine="239"/>
                          <w:jc w:val="left"/>
                          <w:rPr>
                            <w:rFonts w:ascii="Courier New"/>
                            <w:sz w:val="20"/>
                          </w:rPr>
                        </w:pPr>
                        <w:r>
                          <w:rPr>
                            <w:rFonts w:ascii="Courier New"/>
                            <w:sz w:val="20"/>
                          </w:rPr>
                          <w:t>-</w:t>
                        </w:r>
                        <w:r>
                          <w:rPr>
                            <w:rFonts w:ascii="Courier New"/>
                            <w:spacing w:val="-4"/>
                            <w:sz w:val="20"/>
                          </w:rPr>
                          <w:t xml:space="preserve"> </w:t>
                        </w:r>
                        <w:r>
                          <w:rPr>
                            <w:rFonts w:ascii="Courier New"/>
                            <w:sz w:val="20"/>
                          </w:rPr>
                          <w:t>filename:</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file</w:t>
                        </w:r>
                        <w:r>
                          <w:rPr>
                            <w:rFonts w:ascii="Courier New"/>
                            <w:spacing w:val="-5"/>
                            <w:sz w:val="20"/>
                          </w:rPr>
                          <w:t xml:space="preserve"> </w:t>
                        </w:r>
                        <w:r>
                          <w:rPr>
                            <w:rFonts w:ascii="Courier New"/>
                            <w:sz w:val="20"/>
                          </w:rPr>
                          <w:t>tempat</w:t>
                        </w:r>
                        <w:r>
                          <w:rPr>
                            <w:rFonts w:ascii="Courier New"/>
                            <w:spacing w:val="-5"/>
                            <w:sz w:val="20"/>
                          </w:rPr>
                          <w:t xml:space="preserve"> </w:t>
                        </w:r>
                        <w:r>
                          <w:rPr>
                            <w:rFonts w:ascii="Courier New"/>
                            <w:sz w:val="20"/>
                          </w:rPr>
                          <w:t>pesan</w:t>
                        </w:r>
                        <w:r>
                          <w:rPr>
                            <w:rFonts w:ascii="Courier New"/>
                            <w:spacing w:val="-5"/>
                            <w:sz w:val="20"/>
                          </w:rPr>
                          <w:t xml:space="preserve"> </w:t>
                        </w:r>
                        <w:r>
                          <w:rPr>
                            <w:rFonts w:ascii="Courier New"/>
                            <w:sz w:val="20"/>
                          </w:rPr>
                          <w:t>log</w:t>
                        </w:r>
                        <w:r>
                          <w:rPr>
                            <w:rFonts w:ascii="Courier New"/>
                            <w:spacing w:val="-5"/>
                            <w:sz w:val="20"/>
                          </w:rPr>
                          <w:t xml:space="preserve"> </w:t>
                        </w:r>
                        <w:r>
                          <w:rPr>
                            <w:rFonts w:ascii="Courier New"/>
                            <w:sz w:val="20"/>
                          </w:rPr>
                          <w:t>akan</w:t>
                        </w:r>
                        <w:r>
                          <w:rPr>
                            <w:rFonts w:ascii="Courier New"/>
                            <w:spacing w:val="-5"/>
                            <w:sz w:val="20"/>
                          </w:rPr>
                          <w:t xml:space="preserve"> </w:t>
                        </w:r>
                        <w:r>
                          <w:rPr>
                            <w:rFonts w:ascii="Courier New"/>
                            <w:sz w:val="20"/>
                          </w:rPr>
                          <w:t xml:space="preserve">ditulis. </w:t>
                        </w:r>
                        <w:r>
                          <w:rPr>
                            <w:rFonts w:ascii="Courier New"/>
                            <w:spacing w:val="-4"/>
                            <w:sz w:val="20"/>
                          </w:rPr>
                          <w:t>"""</w:t>
                        </w:r>
                      </w:p>
                      <w:p w14:paraId="5DDC7064">
                        <w:pPr>
                          <w:spacing w:before="0"/>
                          <w:ind w:left="480" w:right="3304" w:firstLine="0"/>
                          <w:jc w:val="left"/>
                          <w:rPr>
                            <w:rFonts w:ascii="Courier New"/>
                            <w:sz w:val="20"/>
                          </w:rPr>
                        </w:pPr>
                        <w:r>
                          <w:rPr>
                            <w:rFonts w:ascii="Courier New"/>
                            <w:sz w:val="20"/>
                          </w:rPr>
                          <w:t>self.filename</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 xml:space="preserve">filename </w:t>
                        </w:r>
                        <w:r>
                          <w:rPr>
                            <w:rFonts w:ascii="Courier New"/>
                            <w:spacing w:val="-4"/>
                            <w:sz w:val="20"/>
                          </w:rPr>
                          <w:t>try:</w:t>
                        </w:r>
                      </w:p>
                    </w:txbxContent>
                  </v:textbox>
                </v:shape>
                <v:shape id="Textbox 53" o:spid="_x0000_s1026" o:spt="202" type="#_x0000_t202" style="position:absolute;left:1349209;top:1312013;height:143510;width:2385060;"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EFD12F0">
                        <w:pPr>
                          <w:spacing w:before="0" w:line="226" w:lineRule="exact"/>
                          <w:ind w:left="0" w:right="0" w:firstLine="0"/>
                          <w:jc w:val="left"/>
                          <w:rPr>
                            <w:rFonts w:ascii="Courier New"/>
                            <w:sz w:val="20"/>
                          </w:rPr>
                        </w:pPr>
                        <w:r>
                          <w:rPr>
                            <w:rFonts w:ascii="Courier New"/>
                            <w:sz w:val="20"/>
                          </w:rPr>
                          <w:t>self.file</w:t>
                        </w:r>
                        <w:r>
                          <w:rPr>
                            <w:rFonts w:ascii="Courier New"/>
                            <w:spacing w:val="-8"/>
                            <w:sz w:val="20"/>
                          </w:rPr>
                          <w:t xml:space="preserve"> </w:t>
                        </w:r>
                        <w:r>
                          <w:rPr>
                            <w:rFonts w:ascii="Courier New"/>
                            <w:sz w:val="20"/>
                          </w:rPr>
                          <w:t>=</w:t>
                        </w:r>
                        <w:r>
                          <w:rPr>
                            <w:rFonts w:ascii="Courier New"/>
                            <w:spacing w:val="-7"/>
                            <w:sz w:val="20"/>
                          </w:rPr>
                          <w:t xml:space="preserve"> </w:t>
                        </w:r>
                        <w:r>
                          <w:rPr>
                            <w:rFonts w:ascii="Courier New"/>
                            <w:sz w:val="20"/>
                          </w:rPr>
                          <w:t>open(filename,</w:t>
                        </w:r>
                        <w:r>
                          <w:rPr>
                            <w:rFonts w:ascii="Courier New"/>
                            <w:spacing w:val="-7"/>
                            <w:sz w:val="20"/>
                          </w:rPr>
                          <w:t xml:space="preserve"> </w:t>
                        </w:r>
                        <w:r>
                          <w:rPr>
                            <w:rFonts w:ascii="Courier New"/>
                            <w:spacing w:val="-4"/>
                            <w:sz w:val="20"/>
                          </w:rPr>
                          <w:t>"a")</w:t>
                        </w:r>
                      </w:p>
                    </w:txbxContent>
                  </v:textbox>
                </v:shape>
                <v:shape id="Textbox 54" o:spid="_x0000_s1026" o:spt="202" type="#_x0000_t202" style="position:absolute;left:3883350;top:1312013;height:143510;width:1932939;"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46349C8">
                        <w:pPr>
                          <w:spacing w:before="0" w:line="226" w:lineRule="exact"/>
                          <w:ind w:left="0" w:right="0" w:firstLine="0"/>
                          <w:jc w:val="left"/>
                          <w:rPr>
                            <w:rFonts w:ascii="Courier New"/>
                            <w:sz w:val="20"/>
                          </w:rPr>
                        </w:pPr>
                        <w:r>
                          <w:rPr>
                            <w:rFonts w:ascii="Courier New"/>
                            <w:sz w:val="20"/>
                          </w:rPr>
                          <w:t># Membuka</w:t>
                        </w:r>
                        <w:r>
                          <w:rPr>
                            <w:rFonts w:ascii="Courier New"/>
                            <w:spacing w:val="-2"/>
                            <w:sz w:val="20"/>
                          </w:rPr>
                          <w:t xml:space="preserve"> </w:t>
                        </w:r>
                        <w:r>
                          <w:rPr>
                            <w:rFonts w:ascii="Courier New"/>
                            <w:sz w:val="20"/>
                          </w:rPr>
                          <w:t xml:space="preserve">file dalam </w:t>
                        </w:r>
                        <w:r>
                          <w:rPr>
                            <w:rFonts w:ascii="Courier New"/>
                            <w:spacing w:val="-4"/>
                            <w:sz w:val="20"/>
                          </w:rPr>
                          <w:t>mode</w:t>
                        </w:r>
                      </w:p>
                    </w:txbxContent>
                  </v:textbox>
                </v:shape>
              </v:group>
            </w:pict>
          </mc:Fallback>
        </mc:AlternateContent>
      </w:r>
      <w:r>
        <w:t>Kode</w:t>
      </w:r>
      <w:r>
        <w:rPr>
          <w:spacing w:val="-2"/>
        </w:rPr>
        <w:t xml:space="preserve"> Program:</w:t>
      </w:r>
    </w:p>
    <w:p w14:paraId="78FBF6D3">
      <w:pPr>
        <w:pStyle w:val="5"/>
        <w:rPr>
          <w:sz w:val="20"/>
        </w:rPr>
      </w:pPr>
    </w:p>
    <w:p w14:paraId="63514C7B">
      <w:pPr>
        <w:pStyle w:val="5"/>
        <w:rPr>
          <w:sz w:val="20"/>
        </w:rPr>
      </w:pPr>
    </w:p>
    <w:p w14:paraId="5047BD11">
      <w:pPr>
        <w:pStyle w:val="5"/>
        <w:rPr>
          <w:sz w:val="20"/>
        </w:rPr>
      </w:pPr>
    </w:p>
    <w:p w14:paraId="384A2556">
      <w:pPr>
        <w:pStyle w:val="5"/>
        <w:rPr>
          <w:sz w:val="20"/>
        </w:rPr>
      </w:pPr>
    </w:p>
    <w:p w14:paraId="40447257">
      <w:pPr>
        <w:pStyle w:val="5"/>
        <w:rPr>
          <w:sz w:val="20"/>
        </w:rPr>
      </w:pPr>
    </w:p>
    <w:p w14:paraId="720D9DEF">
      <w:pPr>
        <w:pStyle w:val="5"/>
        <w:rPr>
          <w:sz w:val="20"/>
        </w:rPr>
      </w:pPr>
    </w:p>
    <w:p w14:paraId="1C0F3978">
      <w:pPr>
        <w:pStyle w:val="5"/>
        <w:rPr>
          <w:sz w:val="20"/>
        </w:rPr>
      </w:pPr>
    </w:p>
    <w:p w14:paraId="1C4E7686">
      <w:pPr>
        <w:pStyle w:val="5"/>
        <w:rPr>
          <w:sz w:val="20"/>
        </w:rPr>
      </w:pPr>
    </w:p>
    <w:p w14:paraId="31DBF318">
      <w:pPr>
        <w:pStyle w:val="5"/>
        <w:rPr>
          <w:sz w:val="20"/>
        </w:rPr>
      </w:pPr>
    </w:p>
    <w:p w14:paraId="5583A3DF">
      <w:pPr>
        <w:pStyle w:val="5"/>
        <w:spacing w:before="223" w:after="1"/>
        <w:rPr>
          <w:sz w:val="20"/>
        </w:rPr>
      </w:pPr>
    </w:p>
    <w:tbl>
      <w:tblPr>
        <w:tblStyle w:val="4"/>
        <w:tblW w:w="0" w:type="auto"/>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0"/>
        <w:gridCol w:w="720"/>
        <w:gridCol w:w="7550"/>
      </w:tblGrid>
      <w:tr w14:paraId="595355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530EEDF3">
            <w:pPr>
              <w:pStyle w:val="13"/>
              <w:spacing w:line="206" w:lineRule="exact"/>
              <w:ind w:left="50"/>
              <w:rPr>
                <w:sz w:val="20"/>
              </w:rPr>
            </w:pPr>
            <w:r>
              <w:rPr>
                <w:spacing w:val="-5"/>
                <w:sz w:val="20"/>
              </w:rPr>
              <w:t>11:</w:t>
            </w:r>
          </w:p>
        </w:tc>
        <w:tc>
          <w:tcPr>
            <w:tcW w:w="720" w:type="dxa"/>
          </w:tcPr>
          <w:p w14:paraId="15630031">
            <w:pPr>
              <w:pStyle w:val="13"/>
              <w:rPr>
                <w:rFonts w:ascii="Times New Roman"/>
                <w:sz w:val="16"/>
              </w:rPr>
            </w:pPr>
          </w:p>
        </w:tc>
        <w:tc>
          <w:tcPr>
            <w:tcW w:w="7550" w:type="dxa"/>
          </w:tcPr>
          <w:p w14:paraId="2F982B77">
            <w:pPr>
              <w:pStyle w:val="13"/>
              <w:spacing w:line="206" w:lineRule="exact"/>
              <w:ind w:left="540"/>
              <w:rPr>
                <w:sz w:val="20"/>
              </w:rPr>
            </w:pPr>
            <w:r>
              <w:rPr>
                <w:sz w:val="20"/>
              </w:rPr>
              <w:t>print(f"File</w:t>
            </w:r>
            <w:r>
              <w:rPr>
                <w:spacing w:val="-11"/>
                <w:sz w:val="20"/>
              </w:rPr>
              <w:t xml:space="preserve"> </w:t>
            </w:r>
            <w:r>
              <w:rPr>
                <w:sz w:val="20"/>
              </w:rPr>
              <w:t>'{filename}'</w:t>
            </w:r>
            <w:r>
              <w:rPr>
                <w:spacing w:val="-10"/>
                <w:sz w:val="20"/>
              </w:rPr>
              <w:t xml:space="preserve"> </w:t>
            </w:r>
            <w:r>
              <w:rPr>
                <w:sz w:val="20"/>
              </w:rPr>
              <w:t>berhasil</w:t>
            </w:r>
            <w:r>
              <w:rPr>
                <w:spacing w:val="-10"/>
                <w:sz w:val="20"/>
              </w:rPr>
              <w:t xml:space="preserve"> </w:t>
            </w:r>
            <w:r>
              <w:rPr>
                <w:sz w:val="20"/>
              </w:rPr>
              <w:t>dibuka</w:t>
            </w:r>
            <w:r>
              <w:rPr>
                <w:spacing w:val="-11"/>
                <w:sz w:val="20"/>
              </w:rPr>
              <w:t xml:space="preserve"> </w:t>
            </w:r>
            <w:r>
              <w:rPr>
                <w:sz w:val="20"/>
              </w:rPr>
              <w:t>untuk</w:t>
            </w:r>
            <w:r>
              <w:rPr>
                <w:spacing w:val="-10"/>
                <w:sz w:val="20"/>
              </w:rPr>
              <w:t xml:space="preserve"> </w:t>
            </w:r>
            <w:r>
              <w:rPr>
                <w:spacing w:val="-2"/>
                <w:sz w:val="20"/>
              </w:rPr>
              <w:t>logging.")</w:t>
            </w:r>
          </w:p>
        </w:tc>
      </w:tr>
      <w:tr w14:paraId="16574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7AEF0667">
            <w:pPr>
              <w:pStyle w:val="13"/>
              <w:spacing w:line="207" w:lineRule="exact"/>
              <w:ind w:left="50"/>
              <w:rPr>
                <w:sz w:val="20"/>
              </w:rPr>
            </w:pPr>
            <w:r>
              <w:rPr>
                <w:spacing w:val="-5"/>
                <w:sz w:val="20"/>
              </w:rPr>
              <w:t>12:</w:t>
            </w:r>
          </w:p>
        </w:tc>
        <w:tc>
          <w:tcPr>
            <w:tcW w:w="720" w:type="dxa"/>
          </w:tcPr>
          <w:p w14:paraId="5C939CA9">
            <w:pPr>
              <w:pStyle w:val="13"/>
              <w:rPr>
                <w:rFonts w:ascii="Times New Roman"/>
                <w:sz w:val="16"/>
              </w:rPr>
            </w:pPr>
          </w:p>
        </w:tc>
        <w:tc>
          <w:tcPr>
            <w:tcW w:w="7550" w:type="dxa"/>
          </w:tcPr>
          <w:p w14:paraId="7B875917">
            <w:pPr>
              <w:pStyle w:val="13"/>
              <w:spacing w:line="207" w:lineRule="exact"/>
              <w:ind w:left="60"/>
              <w:rPr>
                <w:sz w:val="20"/>
              </w:rPr>
            </w:pPr>
            <w:r>
              <w:rPr>
                <w:sz w:val="20"/>
              </w:rPr>
              <w:t>except</w:t>
            </w:r>
            <w:r>
              <w:rPr>
                <w:spacing w:val="-7"/>
                <w:sz w:val="20"/>
              </w:rPr>
              <w:t xml:space="preserve"> </w:t>
            </w:r>
            <w:r>
              <w:rPr>
                <w:sz w:val="20"/>
              </w:rPr>
              <w:t>Exception</w:t>
            </w:r>
            <w:r>
              <w:rPr>
                <w:spacing w:val="-7"/>
                <w:sz w:val="20"/>
              </w:rPr>
              <w:t xml:space="preserve"> </w:t>
            </w:r>
            <w:r>
              <w:rPr>
                <w:sz w:val="20"/>
              </w:rPr>
              <w:t>as</w:t>
            </w:r>
            <w:r>
              <w:rPr>
                <w:spacing w:val="-7"/>
                <w:sz w:val="20"/>
              </w:rPr>
              <w:t xml:space="preserve"> </w:t>
            </w:r>
            <w:r>
              <w:rPr>
                <w:spacing w:val="-5"/>
                <w:sz w:val="20"/>
              </w:rPr>
              <w:t>e:</w:t>
            </w:r>
          </w:p>
        </w:tc>
      </w:tr>
      <w:tr w14:paraId="1AE75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7" w:hRule="atLeast"/>
        </w:trPr>
        <w:tc>
          <w:tcPr>
            <w:tcW w:w="710" w:type="dxa"/>
          </w:tcPr>
          <w:p w14:paraId="237D4785">
            <w:pPr>
              <w:pStyle w:val="13"/>
              <w:spacing w:before="1" w:line="206" w:lineRule="exact"/>
              <w:ind w:left="50"/>
              <w:rPr>
                <w:sz w:val="20"/>
              </w:rPr>
            </w:pPr>
            <w:r>
              <w:rPr>
                <w:spacing w:val="-5"/>
                <w:sz w:val="20"/>
              </w:rPr>
              <w:t>13:</w:t>
            </w:r>
          </w:p>
        </w:tc>
        <w:tc>
          <w:tcPr>
            <w:tcW w:w="720" w:type="dxa"/>
          </w:tcPr>
          <w:p w14:paraId="35883BC5">
            <w:pPr>
              <w:pStyle w:val="13"/>
              <w:rPr>
                <w:rFonts w:ascii="Times New Roman"/>
                <w:sz w:val="16"/>
              </w:rPr>
            </w:pPr>
          </w:p>
        </w:tc>
        <w:tc>
          <w:tcPr>
            <w:tcW w:w="7550" w:type="dxa"/>
          </w:tcPr>
          <w:p w14:paraId="44327D58">
            <w:pPr>
              <w:pStyle w:val="13"/>
              <w:spacing w:before="1" w:line="206" w:lineRule="exact"/>
              <w:ind w:left="540"/>
              <w:rPr>
                <w:sz w:val="20"/>
              </w:rPr>
            </w:pPr>
            <w:r>
              <w:rPr>
                <w:sz w:val="20"/>
              </w:rPr>
              <w:t>print(f"Gagal</w:t>
            </w:r>
            <w:r>
              <w:rPr>
                <w:spacing w:val="-12"/>
                <w:sz w:val="20"/>
              </w:rPr>
              <w:t xml:space="preserve"> </w:t>
            </w:r>
            <w:r>
              <w:rPr>
                <w:sz w:val="20"/>
              </w:rPr>
              <w:t>membuka</w:t>
            </w:r>
            <w:r>
              <w:rPr>
                <w:spacing w:val="-11"/>
                <w:sz w:val="20"/>
              </w:rPr>
              <w:t xml:space="preserve"> </w:t>
            </w:r>
            <w:r>
              <w:rPr>
                <w:sz w:val="20"/>
              </w:rPr>
              <w:t>file</w:t>
            </w:r>
            <w:r>
              <w:rPr>
                <w:spacing w:val="-11"/>
                <w:sz w:val="20"/>
              </w:rPr>
              <w:t xml:space="preserve"> </w:t>
            </w:r>
            <w:r>
              <w:rPr>
                <w:sz w:val="20"/>
              </w:rPr>
              <w:t>'{filename}':</w:t>
            </w:r>
            <w:r>
              <w:rPr>
                <w:spacing w:val="-11"/>
                <w:sz w:val="20"/>
              </w:rPr>
              <w:t xml:space="preserve"> </w:t>
            </w:r>
            <w:r>
              <w:rPr>
                <w:spacing w:val="-2"/>
                <w:sz w:val="20"/>
              </w:rPr>
              <w:t>{e}")</w:t>
            </w:r>
          </w:p>
        </w:tc>
      </w:tr>
      <w:tr w14:paraId="2880B7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209199D">
            <w:pPr>
              <w:pStyle w:val="13"/>
              <w:spacing w:line="207" w:lineRule="exact"/>
              <w:ind w:left="50"/>
              <w:rPr>
                <w:sz w:val="20"/>
              </w:rPr>
            </w:pPr>
            <w:r>
              <w:rPr>
                <w:spacing w:val="-5"/>
                <w:sz w:val="20"/>
              </w:rPr>
              <w:t>14:</w:t>
            </w:r>
          </w:p>
        </w:tc>
        <w:tc>
          <w:tcPr>
            <w:tcW w:w="720" w:type="dxa"/>
          </w:tcPr>
          <w:p w14:paraId="798635DC">
            <w:pPr>
              <w:pStyle w:val="13"/>
              <w:rPr>
                <w:rFonts w:ascii="Times New Roman"/>
                <w:sz w:val="16"/>
              </w:rPr>
            </w:pPr>
          </w:p>
        </w:tc>
        <w:tc>
          <w:tcPr>
            <w:tcW w:w="7550" w:type="dxa"/>
          </w:tcPr>
          <w:p w14:paraId="1528213C">
            <w:pPr>
              <w:pStyle w:val="13"/>
              <w:rPr>
                <w:rFonts w:ascii="Times New Roman"/>
                <w:sz w:val="16"/>
              </w:rPr>
            </w:pPr>
          </w:p>
        </w:tc>
      </w:tr>
      <w:tr w14:paraId="4E835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540C9193">
            <w:pPr>
              <w:pStyle w:val="13"/>
              <w:spacing w:line="206" w:lineRule="exact"/>
              <w:ind w:left="50"/>
              <w:rPr>
                <w:sz w:val="20"/>
              </w:rPr>
            </w:pPr>
            <w:r>
              <w:rPr>
                <w:spacing w:val="-5"/>
                <w:sz w:val="20"/>
              </w:rPr>
              <w:t>15:</w:t>
            </w:r>
          </w:p>
        </w:tc>
        <w:tc>
          <w:tcPr>
            <w:tcW w:w="720" w:type="dxa"/>
          </w:tcPr>
          <w:p w14:paraId="361C36E0">
            <w:pPr>
              <w:pStyle w:val="13"/>
              <w:spacing w:line="206" w:lineRule="exact"/>
              <w:ind w:right="59"/>
              <w:jc w:val="right"/>
              <w:rPr>
                <w:sz w:val="20"/>
              </w:rPr>
            </w:pPr>
            <w:r>
              <w:rPr>
                <w:spacing w:val="-5"/>
                <w:sz w:val="20"/>
              </w:rPr>
              <w:t>def</w:t>
            </w:r>
          </w:p>
        </w:tc>
        <w:tc>
          <w:tcPr>
            <w:tcW w:w="7550" w:type="dxa"/>
          </w:tcPr>
          <w:p w14:paraId="417EF0C5">
            <w:pPr>
              <w:pStyle w:val="13"/>
              <w:spacing w:line="206" w:lineRule="exact"/>
              <w:ind w:left="60"/>
              <w:rPr>
                <w:sz w:val="20"/>
              </w:rPr>
            </w:pPr>
            <w:r>
              <w:rPr>
                <w:sz w:val="20"/>
              </w:rPr>
              <w:t>write_log(self,</w:t>
            </w:r>
            <w:r>
              <w:rPr>
                <w:spacing w:val="-20"/>
                <w:sz w:val="20"/>
              </w:rPr>
              <w:t xml:space="preserve"> </w:t>
            </w:r>
            <w:r>
              <w:rPr>
                <w:spacing w:val="-2"/>
                <w:sz w:val="20"/>
              </w:rPr>
              <w:t>message):</w:t>
            </w:r>
          </w:p>
        </w:tc>
      </w:tr>
      <w:tr w14:paraId="3427E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27A3C883">
            <w:pPr>
              <w:pStyle w:val="13"/>
              <w:spacing w:line="207" w:lineRule="exact"/>
              <w:ind w:left="50"/>
              <w:rPr>
                <w:sz w:val="20"/>
              </w:rPr>
            </w:pPr>
            <w:r>
              <w:rPr>
                <w:spacing w:val="-5"/>
                <w:sz w:val="20"/>
              </w:rPr>
              <w:t>16:</w:t>
            </w:r>
          </w:p>
        </w:tc>
        <w:tc>
          <w:tcPr>
            <w:tcW w:w="720" w:type="dxa"/>
          </w:tcPr>
          <w:p w14:paraId="342C39E2">
            <w:pPr>
              <w:pStyle w:val="13"/>
              <w:rPr>
                <w:rFonts w:ascii="Times New Roman"/>
                <w:sz w:val="16"/>
              </w:rPr>
            </w:pPr>
          </w:p>
        </w:tc>
        <w:tc>
          <w:tcPr>
            <w:tcW w:w="7550" w:type="dxa"/>
          </w:tcPr>
          <w:p w14:paraId="28FB14DF">
            <w:pPr>
              <w:pStyle w:val="13"/>
              <w:spacing w:line="207" w:lineRule="exact"/>
              <w:ind w:left="60"/>
              <w:rPr>
                <w:sz w:val="20"/>
              </w:rPr>
            </w:pPr>
            <w:r>
              <w:rPr>
                <w:spacing w:val="-5"/>
                <w:sz w:val="20"/>
              </w:rPr>
              <w:t>"""</w:t>
            </w:r>
          </w:p>
        </w:tc>
      </w:tr>
      <w:tr w14:paraId="78295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453875F4">
            <w:pPr>
              <w:pStyle w:val="13"/>
              <w:spacing w:line="206" w:lineRule="exact"/>
              <w:ind w:left="50"/>
              <w:rPr>
                <w:sz w:val="20"/>
              </w:rPr>
            </w:pPr>
            <w:r>
              <w:rPr>
                <w:spacing w:val="-5"/>
                <w:sz w:val="20"/>
              </w:rPr>
              <w:t>17:</w:t>
            </w:r>
          </w:p>
        </w:tc>
        <w:tc>
          <w:tcPr>
            <w:tcW w:w="720" w:type="dxa"/>
          </w:tcPr>
          <w:p w14:paraId="6ADCF5C8">
            <w:pPr>
              <w:pStyle w:val="13"/>
              <w:rPr>
                <w:rFonts w:ascii="Times New Roman"/>
                <w:sz w:val="16"/>
              </w:rPr>
            </w:pPr>
          </w:p>
        </w:tc>
        <w:tc>
          <w:tcPr>
            <w:tcW w:w="7550" w:type="dxa"/>
          </w:tcPr>
          <w:p w14:paraId="45827823">
            <w:pPr>
              <w:pStyle w:val="13"/>
              <w:spacing w:line="206" w:lineRule="exact"/>
              <w:ind w:left="60"/>
              <w:rPr>
                <w:sz w:val="20"/>
              </w:rPr>
            </w:pPr>
            <w:r>
              <w:rPr>
                <w:sz w:val="20"/>
              </w:rPr>
              <w:t>Menulis</w:t>
            </w:r>
            <w:r>
              <w:rPr>
                <w:spacing w:val="-6"/>
                <w:sz w:val="20"/>
              </w:rPr>
              <w:t xml:space="preserve"> </w:t>
            </w:r>
            <w:r>
              <w:rPr>
                <w:sz w:val="20"/>
              </w:rPr>
              <w:t>pesan</w:t>
            </w:r>
            <w:r>
              <w:rPr>
                <w:spacing w:val="-5"/>
                <w:sz w:val="20"/>
              </w:rPr>
              <w:t xml:space="preserve"> </w:t>
            </w:r>
            <w:r>
              <w:rPr>
                <w:sz w:val="20"/>
              </w:rPr>
              <w:t>log</w:t>
            </w:r>
            <w:r>
              <w:rPr>
                <w:spacing w:val="-5"/>
                <w:sz w:val="20"/>
              </w:rPr>
              <w:t xml:space="preserve"> </w:t>
            </w:r>
            <w:r>
              <w:rPr>
                <w:sz w:val="20"/>
              </w:rPr>
              <w:t>ke</w:t>
            </w:r>
            <w:r>
              <w:rPr>
                <w:spacing w:val="-6"/>
                <w:sz w:val="20"/>
              </w:rPr>
              <w:t xml:space="preserve"> </w:t>
            </w:r>
            <w:r>
              <w:rPr>
                <w:sz w:val="20"/>
              </w:rPr>
              <w:t>dalam</w:t>
            </w:r>
            <w:r>
              <w:rPr>
                <w:spacing w:val="-5"/>
                <w:sz w:val="20"/>
              </w:rPr>
              <w:t xml:space="preserve"> </w:t>
            </w:r>
            <w:r>
              <w:rPr>
                <w:spacing w:val="-2"/>
                <w:sz w:val="20"/>
              </w:rPr>
              <w:t>file.</w:t>
            </w:r>
          </w:p>
        </w:tc>
      </w:tr>
      <w:tr w14:paraId="7E404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0B07C3F7">
            <w:pPr>
              <w:pStyle w:val="13"/>
              <w:spacing w:line="206" w:lineRule="exact"/>
              <w:ind w:left="50"/>
              <w:rPr>
                <w:sz w:val="20"/>
              </w:rPr>
            </w:pPr>
            <w:r>
              <w:rPr>
                <w:spacing w:val="-5"/>
                <w:sz w:val="20"/>
              </w:rPr>
              <w:t>18:</w:t>
            </w:r>
          </w:p>
        </w:tc>
        <w:tc>
          <w:tcPr>
            <w:tcW w:w="720" w:type="dxa"/>
          </w:tcPr>
          <w:p w14:paraId="5FAFF127">
            <w:pPr>
              <w:pStyle w:val="13"/>
              <w:rPr>
                <w:rFonts w:ascii="Times New Roman"/>
                <w:sz w:val="16"/>
              </w:rPr>
            </w:pPr>
          </w:p>
        </w:tc>
        <w:tc>
          <w:tcPr>
            <w:tcW w:w="7550" w:type="dxa"/>
          </w:tcPr>
          <w:p w14:paraId="53D14F25">
            <w:pPr>
              <w:pStyle w:val="13"/>
              <w:spacing w:line="206" w:lineRule="exact"/>
              <w:ind w:left="60"/>
              <w:rPr>
                <w:sz w:val="20"/>
              </w:rPr>
            </w:pPr>
            <w:r>
              <w:rPr>
                <w:spacing w:val="-2"/>
                <w:sz w:val="20"/>
              </w:rPr>
              <w:t>Parameter:</w:t>
            </w:r>
          </w:p>
        </w:tc>
      </w:tr>
      <w:tr w14:paraId="05D0C0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65380E3C">
            <w:pPr>
              <w:pStyle w:val="13"/>
              <w:spacing w:line="207" w:lineRule="exact"/>
              <w:ind w:left="50"/>
              <w:rPr>
                <w:sz w:val="20"/>
              </w:rPr>
            </w:pPr>
            <w:r>
              <w:rPr>
                <w:spacing w:val="-5"/>
                <w:sz w:val="20"/>
              </w:rPr>
              <w:t>19:</w:t>
            </w:r>
          </w:p>
        </w:tc>
        <w:tc>
          <w:tcPr>
            <w:tcW w:w="720" w:type="dxa"/>
          </w:tcPr>
          <w:p w14:paraId="6B2171D9">
            <w:pPr>
              <w:pStyle w:val="13"/>
              <w:rPr>
                <w:rFonts w:ascii="Times New Roman"/>
                <w:sz w:val="16"/>
              </w:rPr>
            </w:pPr>
          </w:p>
        </w:tc>
        <w:tc>
          <w:tcPr>
            <w:tcW w:w="7550" w:type="dxa"/>
          </w:tcPr>
          <w:p w14:paraId="4FC49CA6">
            <w:pPr>
              <w:pStyle w:val="13"/>
              <w:spacing w:line="207" w:lineRule="exact"/>
              <w:ind w:left="299"/>
              <w:rPr>
                <w:sz w:val="20"/>
              </w:rPr>
            </w:pPr>
            <w:r>
              <w:rPr>
                <w:sz w:val="20"/>
              </w:rPr>
              <w:t>-</w:t>
            </w:r>
            <w:r>
              <w:rPr>
                <w:spacing w:val="-5"/>
                <w:sz w:val="20"/>
              </w:rPr>
              <w:t xml:space="preserve"> </w:t>
            </w:r>
            <w:r>
              <w:rPr>
                <w:sz w:val="20"/>
              </w:rPr>
              <w:t>message:</w:t>
            </w:r>
            <w:r>
              <w:rPr>
                <w:spacing w:val="-5"/>
                <w:sz w:val="20"/>
              </w:rPr>
              <w:t xml:space="preserve"> </w:t>
            </w:r>
            <w:r>
              <w:rPr>
                <w:sz w:val="20"/>
              </w:rPr>
              <w:t>Pesan</w:t>
            </w:r>
            <w:r>
              <w:rPr>
                <w:spacing w:val="-5"/>
                <w:sz w:val="20"/>
              </w:rPr>
              <w:t xml:space="preserve"> </w:t>
            </w:r>
            <w:r>
              <w:rPr>
                <w:sz w:val="20"/>
              </w:rPr>
              <w:t>yang</w:t>
            </w:r>
            <w:r>
              <w:rPr>
                <w:spacing w:val="-6"/>
                <w:sz w:val="20"/>
              </w:rPr>
              <w:t xml:space="preserve"> </w:t>
            </w:r>
            <w:r>
              <w:rPr>
                <w:sz w:val="20"/>
              </w:rPr>
              <w:t>akan</w:t>
            </w:r>
            <w:r>
              <w:rPr>
                <w:spacing w:val="-5"/>
                <w:sz w:val="20"/>
              </w:rPr>
              <w:t xml:space="preserve"> </w:t>
            </w:r>
            <w:r>
              <w:rPr>
                <w:sz w:val="20"/>
              </w:rPr>
              <w:t>ditulis</w:t>
            </w:r>
            <w:r>
              <w:rPr>
                <w:spacing w:val="-5"/>
                <w:sz w:val="20"/>
              </w:rPr>
              <w:t xml:space="preserve"> </w:t>
            </w:r>
            <w:r>
              <w:rPr>
                <w:sz w:val="20"/>
              </w:rPr>
              <w:t>ke</w:t>
            </w:r>
            <w:r>
              <w:rPr>
                <w:spacing w:val="-6"/>
                <w:sz w:val="20"/>
              </w:rPr>
              <w:t xml:space="preserve"> </w:t>
            </w:r>
            <w:r>
              <w:rPr>
                <w:spacing w:val="-4"/>
                <w:sz w:val="20"/>
              </w:rPr>
              <w:t>file.</w:t>
            </w:r>
          </w:p>
        </w:tc>
      </w:tr>
      <w:tr w14:paraId="4D944B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50335E74">
            <w:pPr>
              <w:pStyle w:val="13"/>
              <w:spacing w:line="206" w:lineRule="exact"/>
              <w:ind w:left="50"/>
              <w:rPr>
                <w:sz w:val="20"/>
              </w:rPr>
            </w:pPr>
            <w:r>
              <w:rPr>
                <w:spacing w:val="-5"/>
                <w:sz w:val="20"/>
              </w:rPr>
              <w:t>20:</w:t>
            </w:r>
          </w:p>
        </w:tc>
        <w:tc>
          <w:tcPr>
            <w:tcW w:w="720" w:type="dxa"/>
          </w:tcPr>
          <w:p w14:paraId="5C3470CA">
            <w:pPr>
              <w:pStyle w:val="13"/>
              <w:rPr>
                <w:rFonts w:ascii="Times New Roman"/>
                <w:sz w:val="16"/>
              </w:rPr>
            </w:pPr>
          </w:p>
        </w:tc>
        <w:tc>
          <w:tcPr>
            <w:tcW w:w="7550" w:type="dxa"/>
          </w:tcPr>
          <w:p w14:paraId="255C61FB">
            <w:pPr>
              <w:pStyle w:val="13"/>
              <w:spacing w:line="206" w:lineRule="exact"/>
              <w:ind w:left="60"/>
              <w:rPr>
                <w:sz w:val="20"/>
              </w:rPr>
            </w:pPr>
            <w:r>
              <w:rPr>
                <w:spacing w:val="-5"/>
                <w:sz w:val="20"/>
              </w:rPr>
              <w:t>"""</w:t>
            </w:r>
          </w:p>
        </w:tc>
      </w:tr>
      <w:tr w14:paraId="785CA4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14820F2F">
            <w:pPr>
              <w:pStyle w:val="13"/>
              <w:spacing w:line="207" w:lineRule="exact"/>
              <w:ind w:left="50"/>
              <w:rPr>
                <w:sz w:val="20"/>
              </w:rPr>
            </w:pPr>
            <w:r>
              <w:rPr>
                <w:spacing w:val="-5"/>
                <w:sz w:val="20"/>
              </w:rPr>
              <w:t>21:</w:t>
            </w:r>
          </w:p>
        </w:tc>
        <w:tc>
          <w:tcPr>
            <w:tcW w:w="720" w:type="dxa"/>
          </w:tcPr>
          <w:p w14:paraId="54C9E0E1">
            <w:pPr>
              <w:pStyle w:val="13"/>
              <w:rPr>
                <w:rFonts w:ascii="Times New Roman"/>
                <w:sz w:val="16"/>
              </w:rPr>
            </w:pPr>
          </w:p>
        </w:tc>
        <w:tc>
          <w:tcPr>
            <w:tcW w:w="7550" w:type="dxa"/>
          </w:tcPr>
          <w:p w14:paraId="21EF5AFB">
            <w:pPr>
              <w:pStyle w:val="13"/>
              <w:spacing w:line="207" w:lineRule="exact"/>
              <w:ind w:left="60"/>
              <w:rPr>
                <w:sz w:val="20"/>
              </w:rPr>
            </w:pPr>
            <w:r>
              <w:rPr>
                <w:sz w:val="20"/>
              </w:rPr>
              <w:t>self.file.write(message</w:t>
            </w:r>
            <w:r>
              <w:rPr>
                <w:spacing w:val="-15"/>
                <w:sz w:val="20"/>
              </w:rPr>
              <w:t xml:space="preserve"> </w:t>
            </w:r>
            <w:r>
              <w:rPr>
                <w:sz w:val="20"/>
              </w:rPr>
              <w:t>+</w:t>
            </w:r>
            <w:r>
              <w:rPr>
                <w:spacing w:val="-14"/>
                <w:sz w:val="20"/>
              </w:rPr>
              <w:t xml:space="preserve"> </w:t>
            </w:r>
            <w:r>
              <w:rPr>
                <w:spacing w:val="-2"/>
                <w:sz w:val="20"/>
              </w:rPr>
              <w:t>"\n")</w:t>
            </w:r>
          </w:p>
        </w:tc>
      </w:tr>
      <w:tr w14:paraId="1C7D3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710" w:type="dxa"/>
          </w:tcPr>
          <w:p w14:paraId="36E4D805">
            <w:pPr>
              <w:pStyle w:val="13"/>
              <w:spacing w:line="206" w:lineRule="exact"/>
              <w:ind w:left="50"/>
              <w:rPr>
                <w:sz w:val="20"/>
              </w:rPr>
            </w:pPr>
            <w:r>
              <w:rPr>
                <w:spacing w:val="-5"/>
                <w:sz w:val="20"/>
              </w:rPr>
              <w:t>22:</w:t>
            </w:r>
          </w:p>
        </w:tc>
        <w:tc>
          <w:tcPr>
            <w:tcW w:w="720" w:type="dxa"/>
          </w:tcPr>
          <w:p w14:paraId="774FBC77">
            <w:pPr>
              <w:pStyle w:val="13"/>
              <w:rPr>
                <w:rFonts w:ascii="Times New Roman"/>
                <w:sz w:val="16"/>
              </w:rPr>
            </w:pPr>
          </w:p>
        </w:tc>
        <w:tc>
          <w:tcPr>
            <w:tcW w:w="7550" w:type="dxa"/>
          </w:tcPr>
          <w:p w14:paraId="3B72C6FB">
            <w:pPr>
              <w:pStyle w:val="13"/>
              <w:spacing w:line="206" w:lineRule="exact"/>
              <w:ind w:left="60"/>
              <w:rPr>
                <w:sz w:val="20"/>
              </w:rPr>
            </w:pPr>
            <w:r>
              <w:rPr>
                <w:sz w:val="20"/>
              </w:rPr>
              <w:t>self.file.flush()</w:t>
            </w:r>
            <w:r>
              <w:rPr>
                <w:spacing w:val="45"/>
                <w:w w:val="150"/>
                <w:sz w:val="20"/>
              </w:rPr>
              <w:t xml:space="preserve"> </w:t>
            </w:r>
            <w:r>
              <w:rPr>
                <w:sz w:val="20"/>
              </w:rPr>
              <w:t>#</w:t>
            </w:r>
            <w:r>
              <w:rPr>
                <w:spacing w:val="-8"/>
                <w:sz w:val="20"/>
              </w:rPr>
              <w:t xml:space="preserve"> </w:t>
            </w:r>
            <w:r>
              <w:rPr>
                <w:sz w:val="20"/>
              </w:rPr>
              <w:t>Memastikan</w:t>
            </w:r>
            <w:r>
              <w:rPr>
                <w:spacing w:val="-7"/>
                <w:sz w:val="20"/>
              </w:rPr>
              <w:t xml:space="preserve"> </w:t>
            </w:r>
            <w:r>
              <w:rPr>
                <w:sz w:val="20"/>
              </w:rPr>
              <w:t>pesan</w:t>
            </w:r>
            <w:r>
              <w:rPr>
                <w:spacing w:val="-8"/>
                <w:sz w:val="20"/>
              </w:rPr>
              <w:t xml:space="preserve"> </w:t>
            </w:r>
            <w:r>
              <w:rPr>
                <w:sz w:val="20"/>
              </w:rPr>
              <w:t>langsung</w:t>
            </w:r>
            <w:r>
              <w:rPr>
                <w:spacing w:val="-7"/>
                <w:sz w:val="20"/>
              </w:rPr>
              <w:t xml:space="preserve"> </w:t>
            </w:r>
            <w:r>
              <w:rPr>
                <w:sz w:val="20"/>
              </w:rPr>
              <w:t>ditulis</w:t>
            </w:r>
            <w:r>
              <w:rPr>
                <w:spacing w:val="-8"/>
                <w:sz w:val="20"/>
              </w:rPr>
              <w:t xml:space="preserve"> </w:t>
            </w:r>
            <w:r>
              <w:rPr>
                <w:sz w:val="20"/>
              </w:rPr>
              <w:t>ke</w:t>
            </w:r>
            <w:r>
              <w:rPr>
                <w:spacing w:val="-7"/>
                <w:sz w:val="20"/>
              </w:rPr>
              <w:t xml:space="preserve"> </w:t>
            </w:r>
            <w:r>
              <w:rPr>
                <w:spacing w:val="-4"/>
                <w:sz w:val="20"/>
              </w:rPr>
              <w:t>disk</w:t>
            </w:r>
          </w:p>
        </w:tc>
      </w:tr>
      <w:tr w14:paraId="09FDC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51CFAEC2">
            <w:pPr>
              <w:pStyle w:val="13"/>
              <w:spacing w:line="206" w:lineRule="exact"/>
              <w:ind w:left="50"/>
              <w:rPr>
                <w:sz w:val="20"/>
              </w:rPr>
            </w:pPr>
            <w:r>
              <w:rPr>
                <w:spacing w:val="-5"/>
                <w:sz w:val="20"/>
              </w:rPr>
              <w:t>23:</w:t>
            </w:r>
          </w:p>
        </w:tc>
        <w:tc>
          <w:tcPr>
            <w:tcW w:w="720" w:type="dxa"/>
          </w:tcPr>
          <w:p w14:paraId="109706C3">
            <w:pPr>
              <w:pStyle w:val="13"/>
              <w:rPr>
                <w:rFonts w:ascii="Times New Roman"/>
                <w:sz w:val="16"/>
              </w:rPr>
            </w:pPr>
          </w:p>
        </w:tc>
        <w:tc>
          <w:tcPr>
            <w:tcW w:w="7550" w:type="dxa"/>
          </w:tcPr>
          <w:p w14:paraId="7A383488">
            <w:pPr>
              <w:pStyle w:val="13"/>
              <w:spacing w:line="206" w:lineRule="exact"/>
              <w:ind w:left="60"/>
              <w:rPr>
                <w:sz w:val="20"/>
              </w:rPr>
            </w:pPr>
            <w:r>
              <w:rPr>
                <w:sz w:val="20"/>
              </w:rPr>
              <w:t>print(f"Pesan</w:t>
            </w:r>
            <w:r>
              <w:rPr>
                <w:spacing w:val="-10"/>
                <w:sz w:val="20"/>
              </w:rPr>
              <w:t xml:space="preserve"> </w:t>
            </w:r>
            <w:r>
              <w:rPr>
                <w:sz w:val="20"/>
              </w:rPr>
              <w:t>log:</w:t>
            </w:r>
            <w:r>
              <w:rPr>
                <w:spacing w:val="-10"/>
                <w:sz w:val="20"/>
              </w:rPr>
              <w:t xml:space="preserve"> </w:t>
            </w:r>
            <w:r>
              <w:rPr>
                <w:sz w:val="20"/>
              </w:rPr>
              <w:t>'{message}'</w:t>
            </w:r>
            <w:r>
              <w:rPr>
                <w:spacing w:val="-10"/>
                <w:sz w:val="20"/>
              </w:rPr>
              <w:t xml:space="preserve"> </w:t>
            </w:r>
            <w:r>
              <w:rPr>
                <w:sz w:val="20"/>
              </w:rPr>
              <w:t>telah</w:t>
            </w:r>
            <w:r>
              <w:rPr>
                <w:spacing w:val="-10"/>
                <w:sz w:val="20"/>
              </w:rPr>
              <w:t xml:space="preserve"> </w:t>
            </w:r>
            <w:r>
              <w:rPr>
                <w:spacing w:val="-2"/>
                <w:sz w:val="20"/>
              </w:rPr>
              <w:t>ditulis.")</w:t>
            </w:r>
          </w:p>
        </w:tc>
      </w:tr>
      <w:tr w14:paraId="73F50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0" w:hRule="atLeast"/>
        </w:trPr>
        <w:tc>
          <w:tcPr>
            <w:tcW w:w="710" w:type="dxa"/>
          </w:tcPr>
          <w:p w14:paraId="728341DD">
            <w:pPr>
              <w:pStyle w:val="13"/>
              <w:spacing w:line="201" w:lineRule="exact"/>
              <w:ind w:left="50"/>
              <w:rPr>
                <w:sz w:val="20"/>
              </w:rPr>
            </w:pPr>
            <w:r>
              <w:rPr>
                <w:spacing w:val="-5"/>
                <w:sz w:val="20"/>
              </w:rPr>
              <w:t>24:</w:t>
            </w:r>
          </w:p>
        </w:tc>
        <w:tc>
          <w:tcPr>
            <w:tcW w:w="720" w:type="dxa"/>
          </w:tcPr>
          <w:p w14:paraId="040F0277">
            <w:pPr>
              <w:pStyle w:val="13"/>
              <w:rPr>
                <w:rFonts w:ascii="Times New Roman"/>
                <w:sz w:val="14"/>
              </w:rPr>
            </w:pPr>
          </w:p>
        </w:tc>
        <w:tc>
          <w:tcPr>
            <w:tcW w:w="7550" w:type="dxa"/>
          </w:tcPr>
          <w:p w14:paraId="36AF242F">
            <w:pPr>
              <w:pStyle w:val="13"/>
              <w:rPr>
                <w:rFonts w:ascii="Times New Roman"/>
                <w:sz w:val="14"/>
              </w:rPr>
            </w:pPr>
          </w:p>
        </w:tc>
      </w:tr>
      <w:tr w14:paraId="152D3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 w:hRule="atLeast"/>
        </w:trPr>
        <w:tc>
          <w:tcPr>
            <w:tcW w:w="710" w:type="dxa"/>
          </w:tcPr>
          <w:p w14:paraId="2950CFB7">
            <w:pPr>
              <w:pStyle w:val="13"/>
              <w:spacing w:before="6" w:line="206" w:lineRule="exact"/>
              <w:ind w:left="50"/>
              <w:rPr>
                <w:sz w:val="20"/>
              </w:rPr>
            </w:pPr>
            <w:r>
              <w:rPr>
                <w:spacing w:val="-5"/>
                <w:sz w:val="20"/>
              </w:rPr>
              <w:t>25:</w:t>
            </w:r>
          </w:p>
        </w:tc>
        <w:tc>
          <w:tcPr>
            <w:tcW w:w="720" w:type="dxa"/>
          </w:tcPr>
          <w:p w14:paraId="081D4521">
            <w:pPr>
              <w:pStyle w:val="13"/>
              <w:spacing w:before="6" w:line="206" w:lineRule="exact"/>
              <w:ind w:right="59"/>
              <w:jc w:val="right"/>
              <w:rPr>
                <w:sz w:val="20"/>
              </w:rPr>
            </w:pPr>
            <w:r>
              <w:rPr>
                <w:spacing w:val="-5"/>
                <w:sz w:val="20"/>
              </w:rPr>
              <w:t>def</w:t>
            </w:r>
          </w:p>
        </w:tc>
        <w:tc>
          <w:tcPr>
            <w:tcW w:w="7550" w:type="dxa"/>
          </w:tcPr>
          <w:p w14:paraId="46B86F44">
            <w:pPr>
              <w:pStyle w:val="13"/>
              <w:spacing w:before="6" w:line="206" w:lineRule="exact"/>
              <w:ind w:left="60"/>
              <w:rPr>
                <w:sz w:val="20"/>
              </w:rPr>
            </w:pPr>
            <w:r>
              <w:rPr>
                <w:rFonts w:ascii="Times New Roman"/>
                <w:spacing w:val="68"/>
                <w:sz w:val="20"/>
                <w:u w:val="single"/>
              </w:rPr>
              <w:t xml:space="preserve">  </w:t>
            </w:r>
            <w:r>
              <w:rPr>
                <w:sz w:val="20"/>
              </w:rPr>
              <w:t>del</w:t>
            </w:r>
            <w:r>
              <w:rPr>
                <w:rFonts w:ascii="Times New Roman"/>
                <w:spacing w:val="69"/>
                <w:sz w:val="20"/>
                <w:u w:val="single"/>
              </w:rPr>
              <w:t xml:space="preserve">  </w:t>
            </w:r>
            <w:r>
              <w:rPr>
                <w:spacing w:val="-2"/>
                <w:sz w:val="20"/>
              </w:rPr>
              <w:t>(self):</w:t>
            </w:r>
          </w:p>
        </w:tc>
      </w:tr>
      <w:tr w14:paraId="62691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710" w:type="dxa"/>
          </w:tcPr>
          <w:p w14:paraId="3451289E">
            <w:pPr>
              <w:pStyle w:val="13"/>
              <w:spacing w:line="206" w:lineRule="exact"/>
              <w:ind w:left="50"/>
              <w:rPr>
                <w:sz w:val="20"/>
              </w:rPr>
            </w:pPr>
            <w:r>
              <w:rPr>
                <w:spacing w:val="-5"/>
                <w:sz w:val="20"/>
              </w:rPr>
              <w:t>26:</w:t>
            </w:r>
          </w:p>
        </w:tc>
        <w:tc>
          <w:tcPr>
            <w:tcW w:w="720" w:type="dxa"/>
          </w:tcPr>
          <w:p w14:paraId="1FF8DBCE">
            <w:pPr>
              <w:pStyle w:val="13"/>
              <w:rPr>
                <w:rFonts w:ascii="Times New Roman"/>
                <w:sz w:val="16"/>
              </w:rPr>
            </w:pPr>
          </w:p>
        </w:tc>
        <w:tc>
          <w:tcPr>
            <w:tcW w:w="7550" w:type="dxa"/>
          </w:tcPr>
          <w:p w14:paraId="613D2F12">
            <w:pPr>
              <w:pStyle w:val="13"/>
              <w:spacing w:line="206" w:lineRule="exact"/>
              <w:ind w:left="60"/>
              <w:rPr>
                <w:sz w:val="20"/>
              </w:rPr>
            </w:pPr>
            <w:r>
              <w:rPr>
                <w:spacing w:val="-5"/>
                <w:sz w:val="20"/>
              </w:rPr>
              <w:t>"""</w:t>
            </w:r>
          </w:p>
        </w:tc>
      </w:tr>
    </w:tbl>
    <w:p w14:paraId="78065ACE">
      <w:pPr>
        <w:pStyle w:val="13"/>
        <w:spacing w:after="0" w:line="206" w:lineRule="exact"/>
        <w:rPr>
          <w:sz w:val="20"/>
        </w:rPr>
        <w:sectPr>
          <w:pgSz w:w="11910" w:h="16840"/>
          <w:pgMar w:top="1340" w:right="1275" w:bottom="280" w:left="1275" w:header="717" w:footer="0" w:gutter="0"/>
          <w:cols w:space="720" w:num="1"/>
        </w:sectPr>
      </w:pPr>
    </w:p>
    <w:p w14:paraId="6F4C6221">
      <w:pPr>
        <w:pStyle w:val="5"/>
        <w:spacing w:before="9"/>
        <w:rPr>
          <w:sz w:val="7"/>
        </w:rPr>
      </w:pPr>
    </w:p>
    <w:p w14:paraId="4ABA8D26">
      <w:pPr>
        <w:pStyle w:val="5"/>
        <w:ind w:left="47" w:right="-15"/>
        <w:rPr>
          <w:sz w:val="20"/>
        </w:rPr>
      </w:pPr>
      <w:r>
        <w:rPr>
          <w:sz w:val="20"/>
        </w:rPr>
        <mc:AlternateContent>
          <mc:Choice Requires="wpg">
            <w:drawing>
              <wp:inline distT="0" distB="0" distL="0" distR="0">
                <wp:extent cx="5882640" cy="3769995"/>
                <wp:effectExtent l="0" t="0" r="0" b="1904"/>
                <wp:docPr id="55" name="Group 55"/>
                <wp:cNvGraphicFramePr/>
                <a:graphic xmlns:a="http://schemas.openxmlformats.org/drawingml/2006/main">
                  <a:graphicData uri="http://schemas.microsoft.com/office/word/2010/wordprocessingGroup">
                    <wpg:wgp>
                      <wpg:cNvGrpSpPr/>
                      <wpg:grpSpPr>
                        <a:xfrm>
                          <a:off x="0" y="0"/>
                          <a:ext cx="5882640" cy="3769995"/>
                          <a:chOff x="0" y="0"/>
                          <a:chExt cx="5882640" cy="3769995"/>
                        </a:xfrm>
                      </wpg:grpSpPr>
                      <wps:wsp>
                        <wps:cNvPr id="56" name="Graphic 56"/>
                        <wps:cNvSpPr/>
                        <wps:spPr>
                          <a:xfrm>
                            <a:off x="0" y="99"/>
                            <a:ext cx="5882640" cy="3615690"/>
                          </a:xfrm>
                          <a:custGeom>
                            <a:avLst/>
                            <a:gdLst/>
                            <a:ahLst/>
                            <a:cxnLst/>
                            <a:rect l="l" t="t" r="r" b="b"/>
                            <a:pathLst>
                              <a:path w="5882640" h="3615690">
                                <a:moveTo>
                                  <a:pt x="6096" y="3309302"/>
                                </a:moveTo>
                                <a:lnTo>
                                  <a:pt x="0" y="3309302"/>
                                </a:lnTo>
                                <a:lnTo>
                                  <a:pt x="0" y="3454069"/>
                                </a:lnTo>
                                <a:lnTo>
                                  <a:pt x="0" y="3609517"/>
                                </a:lnTo>
                                <a:lnTo>
                                  <a:pt x="6096" y="3609517"/>
                                </a:lnTo>
                                <a:lnTo>
                                  <a:pt x="6096" y="3454069"/>
                                </a:lnTo>
                                <a:lnTo>
                                  <a:pt x="6096" y="3309302"/>
                                </a:lnTo>
                                <a:close/>
                              </a:path>
                              <a:path w="5882640" h="3615690">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3615690">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3615690">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3615690">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3615690">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3615690">
                                <a:moveTo>
                                  <a:pt x="6096" y="0"/>
                                </a:moveTo>
                                <a:lnTo>
                                  <a:pt x="0" y="0"/>
                                </a:lnTo>
                                <a:lnTo>
                                  <a:pt x="0" y="143560"/>
                                </a:lnTo>
                                <a:lnTo>
                                  <a:pt x="0" y="288340"/>
                                </a:lnTo>
                                <a:lnTo>
                                  <a:pt x="0" y="431596"/>
                                </a:lnTo>
                                <a:lnTo>
                                  <a:pt x="6096" y="431596"/>
                                </a:lnTo>
                                <a:lnTo>
                                  <a:pt x="6096" y="288340"/>
                                </a:lnTo>
                                <a:lnTo>
                                  <a:pt x="6096" y="143560"/>
                                </a:lnTo>
                                <a:lnTo>
                                  <a:pt x="6096" y="0"/>
                                </a:lnTo>
                                <a:close/>
                              </a:path>
                              <a:path w="5882640" h="3615690">
                                <a:moveTo>
                                  <a:pt x="5882322" y="3609530"/>
                                </a:moveTo>
                                <a:lnTo>
                                  <a:pt x="5876290" y="3609530"/>
                                </a:lnTo>
                                <a:lnTo>
                                  <a:pt x="6096" y="3609530"/>
                                </a:lnTo>
                                <a:lnTo>
                                  <a:pt x="0" y="3609530"/>
                                </a:lnTo>
                                <a:lnTo>
                                  <a:pt x="0" y="3615613"/>
                                </a:lnTo>
                                <a:lnTo>
                                  <a:pt x="6096" y="3615613"/>
                                </a:lnTo>
                                <a:lnTo>
                                  <a:pt x="5876239" y="3615613"/>
                                </a:lnTo>
                                <a:lnTo>
                                  <a:pt x="5882322" y="3615613"/>
                                </a:lnTo>
                                <a:lnTo>
                                  <a:pt x="5882322" y="3609530"/>
                                </a:lnTo>
                                <a:close/>
                              </a:path>
                              <a:path w="5882640" h="3615690">
                                <a:moveTo>
                                  <a:pt x="5882322" y="3309302"/>
                                </a:moveTo>
                                <a:lnTo>
                                  <a:pt x="5876239" y="3309302"/>
                                </a:lnTo>
                                <a:lnTo>
                                  <a:pt x="5876239" y="3454069"/>
                                </a:lnTo>
                                <a:lnTo>
                                  <a:pt x="5876239" y="3609517"/>
                                </a:lnTo>
                                <a:lnTo>
                                  <a:pt x="5882322" y="3609517"/>
                                </a:lnTo>
                                <a:lnTo>
                                  <a:pt x="5882322" y="3454069"/>
                                </a:lnTo>
                                <a:lnTo>
                                  <a:pt x="5882322" y="3309302"/>
                                </a:lnTo>
                                <a:close/>
                              </a:path>
                              <a:path w="5882640" h="3615690">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3615690">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3615690">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3615690">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3615690">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3615690">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57" name="Graphic 57"/>
                        <wps:cNvSpPr/>
                        <wps:spPr>
                          <a:xfrm>
                            <a:off x="1100277" y="3617238"/>
                            <a:ext cx="439420" cy="152400"/>
                          </a:xfrm>
                          <a:custGeom>
                            <a:avLst/>
                            <a:gdLst/>
                            <a:ahLst/>
                            <a:cxnLst/>
                            <a:rect l="l" t="t" r="r" b="b"/>
                            <a:pathLst>
                              <a:path w="439420" h="152400">
                                <a:moveTo>
                                  <a:pt x="439216" y="0"/>
                                </a:moveTo>
                                <a:lnTo>
                                  <a:pt x="0" y="0"/>
                                </a:lnTo>
                                <a:lnTo>
                                  <a:pt x="0" y="152400"/>
                                </a:lnTo>
                                <a:lnTo>
                                  <a:pt x="439216" y="152400"/>
                                </a:lnTo>
                                <a:lnTo>
                                  <a:pt x="439216" y="0"/>
                                </a:lnTo>
                                <a:close/>
                              </a:path>
                            </a:pathLst>
                          </a:custGeom>
                          <a:solidFill>
                            <a:srgbClr val="EDEDED"/>
                          </a:solidFill>
                        </wps:spPr>
                        <wps:bodyPr wrap="square" lIns="0" tIns="0" rIns="0" bIns="0" rtlCol="0">
                          <a:noAutofit/>
                        </wps:bodyPr>
                      </wps:wsp>
                      <wps:wsp>
                        <wps:cNvPr id="58" name="Textbox 58"/>
                        <wps:cNvSpPr txBox="1"/>
                        <wps:spPr>
                          <a:xfrm>
                            <a:off x="74676" y="0"/>
                            <a:ext cx="241300" cy="1006475"/>
                          </a:xfrm>
                          <a:prstGeom prst="rect">
                            <a:avLst/>
                          </a:prstGeom>
                        </wps:spPr>
                        <wps:txbx>
                          <w:txbxContent>
                            <w:p w14:paraId="4D4B1CBF">
                              <w:pPr>
                                <w:spacing w:before="0" w:line="226" w:lineRule="exact"/>
                                <w:ind w:left="0" w:right="0" w:firstLine="0"/>
                                <w:jc w:val="left"/>
                                <w:rPr>
                                  <w:rFonts w:ascii="Courier New"/>
                                  <w:sz w:val="20"/>
                                </w:rPr>
                              </w:pPr>
                              <w:r>
                                <w:rPr>
                                  <w:rFonts w:ascii="Courier New"/>
                                  <w:spacing w:val="-5"/>
                                  <w:sz w:val="20"/>
                                </w:rPr>
                                <w:t>27:</w:t>
                              </w:r>
                            </w:p>
                            <w:p w14:paraId="415F679D">
                              <w:pPr>
                                <w:spacing w:before="0" w:line="226" w:lineRule="exact"/>
                                <w:ind w:left="0" w:right="0" w:firstLine="0"/>
                                <w:jc w:val="left"/>
                                <w:rPr>
                                  <w:rFonts w:ascii="Courier New"/>
                                  <w:sz w:val="20"/>
                                </w:rPr>
                              </w:pPr>
                              <w:r>
                                <w:rPr>
                                  <w:rFonts w:ascii="Courier New"/>
                                  <w:spacing w:val="-5"/>
                                  <w:sz w:val="20"/>
                                </w:rPr>
                                <w:t>28:</w:t>
                              </w:r>
                            </w:p>
                            <w:p w14:paraId="60A71243">
                              <w:pPr>
                                <w:spacing w:before="1" w:line="226" w:lineRule="exact"/>
                                <w:ind w:left="0" w:right="0" w:firstLine="0"/>
                                <w:jc w:val="left"/>
                                <w:rPr>
                                  <w:rFonts w:ascii="Courier New"/>
                                  <w:sz w:val="20"/>
                                </w:rPr>
                              </w:pPr>
                              <w:r>
                                <w:rPr>
                                  <w:rFonts w:ascii="Courier New"/>
                                  <w:spacing w:val="-5"/>
                                  <w:sz w:val="20"/>
                                </w:rPr>
                                <w:t>29:</w:t>
                              </w:r>
                            </w:p>
                            <w:p w14:paraId="010A92EF">
                              <w:pPr>
                                <w:spacing w:before="0" w:line="226" w:lineRule="exact"/>
                                <w:ind w:left="0" w:right="0" w:firstLine="0"/>
                                <w:jc w:val="left"/>
                                <w:rPr>
                                  <w:rFonts w:ascii="Courier New"/>
                                  <w:sz w:val="20"/>
                                </w:rPr>
                              </w:pPr>
                              <w:r>
                                <w:rPr>
                                  <w:rFonts w:ascii="Courier New"/>
                                  <w:spacing w:val="-5"/>
                                  <w:sz w:val="20"/>
                                </w:rPr>
                                <w:t>30:</w:t>
                              </w:r>
                            </w:p>
                            <w:p w14:paraId="0A838D48">
                              <w:pPr>
                                <w:spacing w:before="2" w:line="226" w:lineRule="exact"/>
                                <w:ind w:left="0" w:right="0" w:firstLine="0"/>
                                <w:jc w:val="left"/>
                                <w:rPr>
                                  <w:rFonts w:ascii="Courier New"/>
                                  <w:sz w:val="20"/>
                                </w:rPr>
                              </w:pPr>
                              <w:r>
                                <w:rPr>
                                  <w:rFonts w:ascii="Courier New"/>
                                  <w:spacing w:val="-5"/>
                                  <w:sz w:val="20"/>
                                </w:rPr>
                                <w:t>31:</w:t>
                              </w:r>
                            </w:p>
                            <w:p w14:paraId="0E76282B">
                              <w:pPr>
                                <w:spacing w:before="0" w:line="226" w:lineRule="exact"/>
                                <w:ind w:left="0" w:right="0" w:firstLine="0"/>
                                <w:jc w:val="left"/>
                                <w:rPr>
                                  <w:rFonts w:ascii="Courier New"/>
                                  <w:sz w:val="20"/>
                                </w:rPr>
                              </w:pPr>
                              <w:r>
                                <w:rPr>
                                  <w:rFonts w:ascii="Courier New"/>
                                  <w:spacing w:val="-5"/>
                                  <w:sz w:val="20"/>
                                </w:rPr>
                                <w:t>32:</w:t>
                              </w:r>
                            </w:p>
                            <w:p w14:paraId="799BFE99">
                              <w:pPr>
                                <w:spacing w:before="0" w:line="226" w:lineRule="exact"/>
                                <w:ind w:left="0" w:right="0" w:firstLine="0"/>
                                <w:jc w:val="left"/>
                                <w:rPr>
                                  <w:rFonts w:ascii="Courier New"/>
                                  <w:sz w:val="20"/>
                                </w:rPr>
                              </w:pPr>
                              <w:r>
                                <w:rPr>
                                  <w:rFonts w:ascii="Courier New"/>
                                  <w:spacing w:val="-5"/>
                                  <w:sz w:val="20"/>
                                </w:rPr>
                                <w:t>33:</w:t>
                              </w:r>
                            </w:p>
                          </w:txbxContent>
                        </wps:txbx>
                        <wps:bodyPr wrap="square" lIns="0" tIns="0" rIns="0" bIns="0" rtlCol="0">
                          <a:noAutofit/>
                        </wps:bodyPr>
                      </wps:wsp>
                      <wps:wsp>
                        <wps:cNvPr id="59" name="Textbox 59"/>
                        <wps:cNvSpPr txBox="1"/>
                        <wps:spPr>
                          <a:xfrm>
                            <a:off x="989076" y="0"/>
                            <a:ext cx="3898900" cy="720090"/>
                          </a:xfrm>
                          <a:prstGeom prst="rect">
                            <a:avLst/>
                          </a:prstGeom>
                        </wps:spPr>
                        <wps:txbx>
                          <w:txbxContent>
                            <w:p w14:paraId="3316E2A5">
                              <w:pPr>
                                <w:spacing w:before="0"/>
                                <w:ind w:left="0" w:right="0" w:firstLine="0"/>
                                <w:jc w:val="left"/>
                                <w:rPr>
                                  <w:rFonts w:ascii="Courier New"/>
                                  <w:sz w:val="20"/>
                                </w:rPr>
                              </w:pPr>
                              <w:r>
                                <w:rPr>
                                  <w:rFonts w:ascii="Courier New"/>
                                  <w:sz w:val="20"/>
                                </w:rPr>
                                <w:t>Destruktor:</w:t>
                              </w:r>
                              <w:r>
                                <w:rPr>
                                  <w:rFonts w:ascii="Courier New"/>
                                  <w:spacing w:val="-7"/>
                                  <w:sz w:val="20"/>
                                </w:rPr>
                                <w:t xml:space="preserve"> </w:t>
                              </w:r>
                              <w:r>
                                <w:rPr>
                                  <w:rFonts w:ascii="Courier New"/>
                                  <w:sz w:val="20"/>
                                </w:rPr>
                                <w:t>Menutup</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ketika</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 xml:space="preserve">dihapus. </w:t>
                              </w:r>
                              <w:r>
                                <w:rPr>
                                  <w:rFonts w:ascii="Courier New"/>
                                  <w:spacing w:val="-4"/>
                                  <w:sz w:val="20"/>
                                </w:rPr>
                                <w:t>"""</w:t>
                              </w:r>
                            </w:p>
                            <w:p w14:paraId="30280C92">
                              <w:pPr>
                                <w:spacing w:before="0"/>
                                <w:ind w:left="480" w:right="0" w:hanging="480"/>
                                <w:jc w:val="left"/>
                                <w:rPr>
                                  <w:rFonts w:ascii="Courier New"/>
                                  <w:sz w:val="20"/>
                                </w:rPr>
                              </w:pPr>
                              <w:r>
                                <w:rPr>
                                  <w:rFonts w:ascii="Courier New"/>
                                  <w:sz w:val="20"/>
                                </w:rPr>
                                <w:t>if</w:t>
                              </w:r>
                              <w:r>
                                <w:rPr>
                                  <w:rFonts w:ascii="Courier New"/>
                                  <w:spacing w:val="-8"/>
                                  <w:sz w:val="20"/>
                                </w:rPr>
                                <w:t xml:space="preserve"> </w:t>
                              </w:r>
                              <w:r>
                                <w:rPr>
                                  <w:rFonts w:ascii="Courier New"/>
                                  <w:sz w:val="20"/>
                                </w:rPr>
                                <w:t>hasattr(self,</w:t>
                              </w:r>
                              <w:r>
                                <w:rPr>
                                  <w:rFonts w:ascii="Courier New"/>
                                  <w:spacing w:val="-8"/>
                                  <w:sz w:val="20"/>
                                </w:rPr>
                                <w:t xml:space="preserve"> </w:t>
                              </w:r>
                              <w:r>
                                <w:rPr>
                                  <w:rFonts w:ascii="Courier New"/>
                                  <w:sz w:val="20"/>
                                </w:rPr>
                                <w:t>"file")</w:t>
                              </w:r>
                              <w:r>
                                <w:rPr>
                                  <w:rFonts w:ascii="Courier New"/>
                                  <w:spacing w:val="-8"/>
                                  <w:sz w:val="20"/>
                                </w:rPr>
                                <w:t xml:space="preserve"> </w:t>
                              </w:r>
                              <w:r>
                                <w:rPr>
                                  <w:rFonts w:ascii="Courier New"/>
                                  <w:sz w:val="20"/>
                                </w:rPr>
                                <w:t>and</w:t>
                              </w:r>
                              <w:r>
                                <w:rPr>
                                  <w:rFonts w:ascii="Courier New"/>
                                  <w:spacing w:val="-8"/>
                                  <w:sz w:val="20"/>
                                </w:rPr>
                                <w:t xml:space="preserve"> </w:t>
                              </w:r>
                              <w:r>
                                <w:rPr>
                                  <w:rFonts w:ascii="Courier New"/>
                                  <w:sz w:val="20"/>
                                </w:rPr>
                                <w:t>not</w:t>
                              </w:r>
                              <w:r>
                                <w:rPr>
                                  <w:rFonts w:ascii="Courier New"/>
                                  <w:spacing w:val="-8"/>
                                  <w:sz w:val="20"/>
                                </w:rPr>
                                <w:t xml:space="preserve"> </w:t>
                              </w:r>
                              <w:r>
                                <w:rPr>
                                  <w:rFonts w:ascii="Courier New"/>
                                  <w:sz w:val="20"/>
                                </w:rPr>
                                <w:t xml:space="preserve">self.file.closed: </w:t>
                              </w:r>
                              <w:r>
                                <w:rPr>
                                  <w:rFonts w:ascii="Courier New"/>
                                  <w:spacing w:val="-2"/>
                                  <w:sz w:val="20"/>
                                </w:rPr>
                                <w:t>self.file.close()</w:t>
                              </w:r>
                            </w:p>
                            <w:p w14:paraId="483B54C8">
                              <w:pPr>
                                <w:spacing w:before="0" w:line="226" w:lineRule="exact"/>
                                <w:ind w:left="480" w:right="0" w:firstLine="0"/>
                                <w:jc w:val="left"/>
                                <w:rPr>
                                  <w:rFonts w:ascii="Courier New"/>
                                  <w:sz w:val="20"/>
                                </w:rPr>
                              </w:pPr>
                              <w:r>
                                <w:rPr>
                                  <w:rFonts w:ascii="Courier New"/>
                                  <w:sz w:val="20"/>
                                </w:rPr>
                                <w:t>print(f"File</w:t>
                              </w:r>
                              <w:r>
                                <w:rPr>
                                  <w:rFonts w:ascii="Courier New"/>
                                  <w:spacing w:val="-14"/>
                                  <w:sz w:val="20"/>
                                </w:rPr>
                                <w:t xml:space="preserve"> </w:t>
                              </w:r>
                              <w:r>
                                <w:rPr>
                                  <w:rFonts w:ascii="Courier New"/>
                                  <w:sz w:val="20"/>
                                </w:rPr>
                                <w:t>'{self.filename}'</w:t>
                              </w:r>
                              <w:r>
                                <w:rPr>
                                  <w:rFonts w:ascii="Courier New"/>
                                  <w:spacing w:val="-14"/>
                                  <w:sz w:val="20"/>
                                </w:rPr>
                                <w:t xml:space="preserve"> </w:t>
                              </w:r>
                              <w:r>
                                <w:rPr>
                                  <w:rFonts w:ascii="Courier New"/>
                                  <w:sz w:val="20"/>
                                </w:rPr>
                                <w:t>telah</w:t>
                              </w:r>
                              <w:r>
                                <w:rPr>
                                  <w:rFonts w:ascii="Courier New"/>
                                  <w:spacing w:val="-13"/>
                                  <w:sz w:val="20"/>
                                </w:rPr>
                                <w:t xml:space="preserve"> </w:t>
                              </w:r>
                              <w:r>
                                <w:rPr>
                                  <w:rFonts w:ascii="Courier New"/>
                                  <w:spacing w:val="-2"/>
                                  <w:sz w:val="20"/>
                                </w:rPr>
                                <w:t>ditutup.")</w:t>
                              </w:r>
                            </w:p>
                          </w:txbxContent>
                        </wps:txbx>
                        <wps:bodyPr wrap="square" lIns="0" tIns="0" rIns="0" bIns="0" rtlCol="0">
                          <a:noAutofit/>
                        </wps:bodyPr>
                      </wps:wsp>
                      <wps:wsp>
                        <wps:cNvPr id="60" name="Textbox 60"/>
                        <wps:cNvSpPr txBox="1"/>
                        <wps:spPr>
                          <a:xfrm>
                            <a:off x="74676" y="1007617"/>
                            <a:ext cx="4051300" cy="287020"/>
                          </a:xfrm>
                          <a:prstGeom prst="rect">
                            <a:avLst/>
                          </a:prstGeom>
                        </wps:spPr>
                        <wps:txbx>
                          <w:txbxContent>
                            <w:p w14:paraId="600F1C93">
                              <w:pPr>
                                <w:tabs>
                                  <w:tab w:val="left" w:pos="1844"/>
                                </w:tabs>
                                <w:spacing w:before="0"/>
                                <w:ind w:left="0" w:right="18" w:firstLine="0"/>
                                <w:jc w:val="left"/>
                                <w:rPr>
                                  <w:rFonts w:ascii="Courier New"/>
                                  <w:sz w:val="20"/>
                                </w:rPr>
                              </w:pPr>
                              <w:r>
                                <w:rPr>
                                  <w:rFonts w:ascii="Courier New"/>
                                  <w:sz w:val="20"/>
                                </w:rPr>
                                <w:t>34:</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sz w:val="20"/>
                                </w:rPr>
                                <w:t>Contoh</w:t>
                              </w:r>
                              <w:r>
                                <w:rPr>
                                  <w:rFonts w:ascii="Courier New"/>
                                  <w:spacing w:val="-6"/>
                                  <w:sz w:val="20"/>
                                </w:rPr>
                                <w:t xml:space="preserve"> </w:t>
                              </w:r>
                              <w:r>
                                <w:rPr>
                                  <w:rFonts w:ascii="Courier New"/>
                                  <w:sz w:val="20"/>
                                </w:rPr>
                                <w:t>penggunaan</w:t>
                              </w:r>
                              <w:r>
                                <w:rPr>
                                  <w:rFonts w:ascii="Courier New"/>
                                  <w:spacing w:val="-6"/>
                                  <w:sz w:val="20"/>
                                </w:rPr>
                                <w:t xml:space="preserve"> </w:t>
                              </w:r>
                              <w:r>
                                <w:rPr>
                                  <w:rFonts w:ascii="Courier New"/>
                                  <w:sz w:val="20"/>
                                </w:rPr>
                                <w:t>dalam</w:t>
                              </w:r>
                              <w:r>
                                <w:rPr>
                                  <w:rFonts w:ascii="Courier New"/>
                                  <w:spacing w:val="-6"/>
                                  <w:sz w:val="20"/>
                                </w:rPr>
                                <w:t xml:space="preserve"> </w:t>
                              </w:r>
                              <w:r>
                                <w:rPr>
                                  <w:rFonts w:ascii="Courier New"/>
                                  <w:sz w:val="20"/>
                                </w:rPr>
                                <w:t>skenario</w:t>
                              </w:r>
                              <w:r>
                                <w:rPr>
                                  <w:rFonts w:ascii="Courier New"/>
                                  <w:spacing w:val="-6"/>
                                  <w:sz w:val="20"/>
                                </w:rPr>
                                <w:t xml:space="preserve"> </w:t>
                              </w:r>
                              <w:r>
                                <w:rPr>
                                  <w:rFonts w:ascii="Courier New"/>
                                  <w:sz w:val="20"/>
                                </w:rPr>
                                <w:t>nyata</w:t>
                              </w:r>
                              <w:r>
                                <w:rPr>
                                  <w:rFonts w:ascii="Courier New"/>
                                  <w:spacing w:val="-6"/>
                                  <w:sz w:val="20"/>
                                </w:rPr>
                                <w:t xml:space="preserve"> </w:t>
                              </w:r>
                              <w:r>
                                <w:rPr>
                                  <w:rFonts w:ascii="Courier New"/>
                                  <w:sz w:val="20"/>
                                </w:rPr>
                                <w:t xml:space="preserve">aplikasi 35: if </w:t>
                              </w:r>
                              <w:r>
                                <w:rPr>
                                  <w:spacing w:val="80"/>
                                  <w:sz w:val="20"/>
                                  <w:u w:val="single"/>
                                </w:rPr>
                                <w:t xml:space="preserve"> </w:t>
                              </w:r>
                              <w:r>
                                <w:rPr>
                                  <w:rFonts w:ascii="Courier New"/>
                                  <w:sz w:val="20"/>
                                </w:rPr>
                                <w:t>name</w:t>
                              </w:r>
                              <w:r>
                                <w:rPr>
                                  <w:sz w:val="20"/>
                                  <w:u w:val="single"/>
                                </w:rPr>
                                <w:tab/>
                              </w:r>
                              <w:r>
                                <w:rPr>
                                  <w:spacing w:val="40"/>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wps:txbx>
                        <wps:bodyPr wrap="square" lIns="0" tIns="0" rIns="0" bIns="0" rtlCol="0">
                          <a:noAutofit/>
                        </wps:bodyPr>
                      </wps:wsp>
                      <wps:wsp>
                        <wps:cNvPr id="61" name="Textbox 61"/>
                        <wps:cNvSpPr txBox="1"/>
                        <wps:spPr>
                          <a:xfrm>
                            <a:off x="74676" y="1295653"/>
                            <a:ext cx="241300" cy="2014220"/>
                          </a:xfrm>
                          <a:prstGeom prst="rect">
                            <a:avLst/>
                          </a:prstGeom>
                        </wps:spPr>
                        <wps:txbx>
                          <w:txbxContent>
                            <w:p w14:paraId="3BAFB762">
                              <w:pPr>
                                <w:spacing w:before="0" w:line="225" w:lineRule="exact"/>
                                <w:ind w:left="0" w:right="0" w:firstLine="0"/>
                                <w:jc w:val="left"/>
                                <w:rPr>
                                  <w:rFonts w:ascii="Courier New"/>
                                  <w:sz w:val="20"/>
                                </w:rPr>
                              </w:pPr>
                              <w:r>
                                <w:rPr>
                                  <w:rFonts w:ascii="Courier New"/>
                                  <w:spacing w:val="-5"/>
                                  <w:sz w:val="20"/>
                                </w:rPr>
                                <w:t>36:</w:t>
                              </w:r>
                            </w:p>
                            <w:p w14:paraId="39C75C50">
                              <w:pPr>
                                <w:spacing w:before="0" w:line="226" w:lineRule="exact"/>
                                <w:ind w:left="0" w:right="0" w:firstLine="0"/>
                                <w:jc w:val="left"/>
                                <w:rPr>
                                  <w:rFonts w:ascii="Courier New"/>
                                  <w:sz w:val="20"/>
                                </w:rPr>
                              </w:pPr>
                              <w:r>
                                <w:rPr>
                                  <w:rFonts w:ascii="Courier New"/>
                                  <w:spacing w:val="-5"/>
                                  <w:sz w:val="20"/>
                                </w:rPr>
                                <w:t>37:</w:t>
                              </w:r>
                            </w:p>
                            <w:p w14:paraId="2E1CCC6F">
                              <w:pPr>
                                <w:spacing w:before="0" w:line="226" w:lineRule="exact"/>
                                <w:ind w:left="0" w:right="0" w:firstLine="0"/>
                                <w:jc w:val="left"/>
                                <w:rPr>
                                  <w:rFonts w:ascii="Courier New"/>
                                  <w:sz w:val="20"/>
                                </w:rPr>
                              </w:pPr>
                              <w:r>
                                <w:rPr>
                                  <w:rFonts w:ascii="Courier New"/>
                                  <w:spacing w:val="-5"/>
                                  <w:sz w:val="20"/>
                                </w:rPr>
                                <w:t>38:</w:t>
                              </w:r>
                            </w:p>
                            <w:p w14:paraId="49929AE9">
                              <w:pPr>
                                <w:spacing w:before="1" w:line="226" w:lineRule="exact"/>
                                <w:ind w:left="0" w:right="0" w:firstLine="0"/>
                                <w:jc w:val="left"/>
                                <w:rPr>
                                  <w:rFonts w:ascii="Courier New"/>
                                  <w:sz w:val="20"/>
                                </w:rPr>
                              </w:pPr>
                              <w:r>
                                <w:rPr>
                                  <w:rFonts w:ascii="Courier New"/>
                                  <w:spacing w:val="-5"/>
                                  <w:sz w:val="20"/>
                                </w:rPr>
                                <w:t>39:</w:t>
                              </w:r>
                            </w:p>
                            <w:p w14:paraId="4DFCF087">
                              <w:pPr>
                                <w:spacing w:before="0" w:line="226" w:lineRule="exact"/>
                                <w:ind w:left="0" w:right="0" w:firstLine="0"/>
                                <w:jc w:val="left"/>
                                <w:rPr>
                                  <w:rFonts w:ascii="Courier New"/>
                                  <w:sz w:val="20"/>
                                </w:rPr>
                              </w:pPr>
                              <w:r>
                                <w:rPr>
                                  <w:rFonts w:ascii="Courier New"/>
                                  <w:spacing w:val="-5"/>
                                  <w:sz w:val="20"/>
                                </w:rPr>
                                <w:t>40:</w:t>
                              </w:r>
                            </w:p>
                            <w:p w14:paraId="3626B21A">
                              <w:pPr>
                                <w:spacing w:before="2" w:line="226" w:lineRule="exact"/>
                                <w:ind w:left="0" w:right="0" w:firstLine="0"/>
                                <w:jc w:val="left"/>
                                <w:rPr>
                                  <w:rFonts w:ascii="Courier New"/>
                                  <w:sz w:val="20"/>
                                </w:rPr>
                              </w:pPr>
                              <w:r>
                                <w:rPr>
                                  <w:rFonts w:ascii="Courier New"/>
                                  <w:spacing w:val="-5"/>
                                  <w:sz w:val="20"/>
                                </w:rPr>
                                <w:t>41:</w:t>
                              </w:r>
                            </w:p>
                            <w:p w14:paraId="5452E79E">
                              <w:pPr>
                                <w:spacing w:before="0" w:line="226" w:lineRule="exact"/>
                                <w:ind w:left="0" w:right="0" w:firstLine="0"/>
                                <w:jc w:val="left"/>
                                <w:rPr>
                                  <w:rFonts w:ascii="Courier New"/>
                                  <w:sz w:val="20"/>
                                </w:rPr>
                              </w:pPr>
                              <w:r>
                                <w:rPr>
                                  <w:rFonts w:ascii="Courier New"/>
                                  <w:spacing w:val="-5"/>
                                  <w:sz w:val="20"/>
                                </w:rPr>
                                <w:t>42:</w:t>
                              </w:r>
                            </w:p>
                            <w:p w14:paraId="1782BC9B">
                              <w:pPr>
                                <w:spacing w:before="0"/>
                                <w:ind w:left="0" w:right="0" w:firstLine="0"/>
                                <w:jc w:val="left"/>
                                <w:rPr>
                                  <w:rFonts w:ascii="Courier New"/>
                                  <w:sz w:val="20"/>
                                </w:rPr>
                              </w:pPr>
                              <w:r>
                                <w:rPr>
                                  <w:rFonts w:ascii="Courier New"/>
                                  <w:spacing w:val="-5"/>
                                  <w:sz w:val="20"/>
                                </w:rPr>
                                <w:t>43:</w:t>
                              </w:r>
                            </w:p>
                            <w:p w14:paraId="2283558D">
                              <w:pPr>
                                <w:spacing w:before="1" w:line="226" w:lineRule="exact"/>
                                <w:ind w:left="0" w:right="0" w:firstLine="0"/>
                                <w:jc w:val="left"/>
                                <w:rPr>
                                  <w:rFonts w:ascii="Courier New"/>
                                  <w:sz w:val="20"/>
                                </w:rPr>
                              </w:pPr>
                              <w:r>
                                <w:rPr>
                                  <w:rFonts w:ascii="Courier New"/>
                                  <w:spacing w:val="-5"/>
                                  <w:sz w:val="20"/>
                                </w:rPr>
                                <w:t>44:</w:t>
                              </w:r>
                            </w:p>
                            <w:p w14:paraId="5077C05B">
                              <w:pPr>
                                <w:spacing w:before="0" w:line="226" w:lineRule="exact"/>
                                <w:ind w:left="0" w:right="0" w:firstLine="0"/>
                                <w:jc w:val="left"/>
                                <w:rPr>
                                  <w:rFonts w:ascii="Courier New"/>
                                  <w:sz w:val="20"/>
                                </w:rPr>
                              </w:pPr>
                              <w:r>
                                <w:rPr>
                                  <w:rFonts w:ascii="Courier New"/>
                                  <w:spacing w:val="-5"/>
                                  <w:sz w:val="20"/>
                                </w:rPr>
                                <w:t>45:</w:t>
                              </w:r>
                            </w:p>
                            <w:p w14:paraId="4E64872C">
                              <w:pPr>
                                <w:spacing w:before="1" w:line="226" w:lineRule="exact"/>
                                <w:ind w:left="0" w:right="0" w:firstLine="0"/>
                                <w:jc w:val="left"/>
                                <w:rPr>
                                  <w:rFonts w:ascii="Courier New"/>
                                  <w:sz w:val="20"/>
                                </w:rPr>
                              </w:pPr>
                              <w:r>
                                <w:rPr>
                                  <w:rFonts w:ascii="Courier New"/>
                                  <w:spacing w:val="-5"/>
                                  <w:sz w:val="20"/>
                                </w:rPr>
                                <w:t>46:</w:t>
                              </w:r>
                            </w:p>
                            <w:p w14:paraId="6F4205CF">
                              <w:pPr>
                                <w:spacing w:before="0" w:line="226" w:lineRule="exact"/>
                                <w:ind w:left="0" w:right="0" w:firstLine="0"/>
                                <w:jc w:val="left"/>
                                <w:rPr>
                                  <w:rFonts w:ascii="Courier New"/>
                                  <w:sz w:val="20"/>
                                </w:rPr>
                              </w:pPr>
                              <w:r>
                                <w:rPr>
                                  <w:rFonts w:ascii="Courier New"/>
                                  <w:spacing w:val="-5"/>
                                  <w:sz w:val="20"/>
                                </w:rPr>
                                <w:t>47:</w:t>
                              </w:r>
                            </w:p>
                            <w:p w14:paraId="747A35EF">
                              <w:pPr>
                                <w:spacing w:before="0" w:line="226" w:lineRule="exact"/>
                                <w:ind w:left="0" w:right="0" w:firstLine="0"/>
                                <w:jc w:val="left"/>
                                <w:rPr>
                                  <w:rFonts w:ascii="Courier New"/>
                                  <w:sz w:val="20"/>
                                </w:rPr>
                              </w:pPr>
                              <w:r>
                                <w:rPr>
                                  <w:rFonts w:ascii="Courier New"/>
                                  <w:spacing w:val="-5"/>
                                  <w:sz w:val="20"/>
                                </w:rPr>
                                <w:t>48:</w:t>
                              </w:r>
                            </w:p>
                            <w:p w14:paraId="1E54229F">
                              <w:pPr>
                                <w:spacing w:before="2" w:line="226" w:lineRule="exact"/>
                                <w:ind w:left="0" w:right="0" w:firstLine="0"/>
                                <w:jc w:val="left"/>
                                <w:rPr>
                                  <w:rFonts w:ascii="Courier New"/>
                                  <w:sz w:val="20"/>
                                </w:rPr>
                              </w:pPr>
                              <w:r>
                                <w:rPr>
                                  <w:rFonts w:ascii="Courier New"/>
                                  <w:spacing w:val="-5"/>
                                  <w:sz w:val="20"/>
                                </w:rPr>
                                <w:t>49:</w:t>
                              </w:r>
                            </w:p>
                          </w:txbxContent>
                        </wps:txbx>
                        <wps:bodyPr wrap="square" lIns="0" tIns="0" rIns="0" bIns="0" rtlCol="0">
                          <a:noAutofit/>
                        </wps:bodyPr>
                      </wps:wsp>
                      <wps:wsp>
                        <wps:cNvPr id="62" name="Textbox 62"/>
                        <wps:cNvSpPr txBox="1"/>
                        <wps:spPr>
                          <a:xfrm>
                            <a:off x="684276" y="1295653"/>
                            <a:ext cx="3898900" cy="287020"/>
                          </a:xfrm>
                          <a:prstGeom prst="rect">
                            <a:avLst/>
                          </a:prstGeom>
                        </wps:spPr>
                        <wps:txbx>
                          <w:txbxContent>
                            <w:p w14:paraId="4954F677">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Membuat</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logger</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"application.log" logger = FileLogger("application.log")</w:t>
                              </w:r>
                            </w:p>
                          </w:txbxContent>
                        </wps:txbx>
                        <wps:bodyPr wrap="square" lIns="0" tIns="0" rIns="0" bIns="0" rtlCol="0">
                          <a:noAutofit/>
                        </wps:bodyPr>
                      </wps:wsp>
                      <wps:wsp>
                        <wps:cNvPr id="63" name="Textbox 63"/>
                        <wps:cNvSpPr txBox="1"/>
                        <wps:spPr>
                          <a:xfrm>
                            <a:off x="607966" y="1726945"/>
                            <a:ext cx="5207635" cy="1582420"/>
                          </a:xfrm>
                          <a:prstGeom prst="rect">
                            <a:avLst/>
                          </a:prstGeom>
                        </wps:spPr>
                        <wps:txbx>
                          <w:txbxContent>
                            <w:p w14:paraId="45F559C5">
                              <w:pPr>
                                <w:spacing w:before="0"/>
                                <w:ind w:left="120" w:right="419" w:firstLine="0"/>
                                <w:jc w:val="left"/>
                                <w:rPr>
                                  <w:rFonts w:ascii="Courier New"/>
                                  <w:sz w:val="20"/>
                                </w:rPr>
                              </w:pPr>
                              <w:r>
                                <w:rPr>
                                  <w:rFonts w:ascii="Courier New"/>
                                  <w:sz w:val="20"/>
                                </w:rPr>
                                <w:t>#</w:t>
                              </w:r>
                              <w:r>
                                <w:rPr>
                                  <w:rFonts w:ascii="Courier New"/>
                                  <w:spacing w:val="-6"/>
                                  <w:sz w:val="20"/>
                                </w:rPr>
                                <w:t xml:space="preserve"> </w:t>
                              </w:r>
                              <w:r>
                                <w:rPr>
                                  <w:rFonts w:ascii="Courier New"/>
                                  <w:sz w:val="20"/>
                                </w:rPr>
                                <w:t>Menulis</w:t>
                              </w:r>
                              <w:r>
                                <w:rPr>
                                  <w:rFonts w:ascii="Courier New"/>
                                  <w:spacing w:val="-6"/>
                                  <w:sz w:val="20"/>
                                </w:rPr>
                                <w:t xml:space="preserve"> </w:t>
                              </w:r>
                              <w:r>
                                <w:rPr>
                                  <w:rFonts w:ascii="Courier New"/>
                                  <w:sz w:val="20"/>
                                </w:rPr>
                                <w:t>beberapa</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log</w:t>
                              </w:r>
                              <w:r>
                                <w:rPr>
                                  <w:rFonts w:ascii="Courier New"/>
                                  <w:spacing w:val="-6"/>
                                  <w:sz w:val="20"/>
                                </w:rPr>
                                <w:t xml:space="preserve"> </w:t>
                              </w:r>
                              <w:r>
                                <w:rPr>
                                  <w:rFonts w:ascii="Courier New"/>
                                  <w:sz w:val="20"/>
                                </w:rPr>
                                <w:t>selama</w:t>
                              </w:r>
                              <w:r>
                                <w:rPr>
                                  <w:rFonts w:ascii="Courier New"/>
                                  <w:spacing w:val="-6"/>
                                  <w:sz w:val="20"/>
                                </w:rPr>
                                <w:t xml:space="preserve"> </w:t>
                              </w:r>
                              <w:r>
                                <w:rPr>
                                  <w:rFonts w:ascii="Courier New"/>
                                  <w:sz w:val="20"/>
                                </w:rPr>
                                <w:t>operasi</w:t>
                              </w:r>
                              <w:r>
                                <w:rPr>
                                  <w:rFonts w:ascii="Courier New"/>
                                  <w:spacing w:val="-6"/>
                                  <w:sz w:val="20"/>
                                </w:rPr>
                                <w:t xml:space="preserve"> </w:t>
                              </w:r>
                              <w:r>
                                <w:rPr>
                                  <w:rFonts w:ascii="Courier New"/>
                                  <w:sz w:val="20"/>
                                </w:rPr>
                                <w:t>aplikasi logger.write_log("Aplikasi dimulai.") logger.write_log("Melakukan operasi A...") logger.write_log("Operasi A selesai.") logger.write_log("Aplikasi akan segera selesai.")</w:t>
                              </w:r>
                            </w:p>
                            <w:p w14:paraId="4FB561B7">
                              <w:pPr>
                                <w:spacing w:before="225"/>
                                <w:ind w:left="120" w:right="286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Menghapus</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logger</w:t>
                              </w:r>
                              <w:r>
                                <w:rPr>
                                  <w:rFonts w:ascii="Courier New"/>
                                  <w:spacing w:val="-8"/>
                                  <w:sz w:val="20"/>
                                </w:rPr>
                                <w:t xml:space="preserve"> </w:t>
                              </w:r>
                              <w:r>
                                <w:rPr>
                                  <w:rFonts w:ascii="Courier New"/>
                                  <w:sz w:val="20"/>
                                </w:rPr>
                                <w:t>secara</w:t>
                              </w:r>
                              <w:r>
                                <w:rPr>
                                  <w:rFonts w:ascii="Courier New"/>
                                  <w:spacing w:val="-8"/>
                                  <w:sz w:val="20"/>
                                </w:rPr>
                                <w:t xml:space="preserve"> </w:t>
                              </w:r>
                              <w:r>
                                <w:rPr>
                                  <w:rFonts w:ascii="Courier New"/>
                                  <w:sz w:val="20"/>
                                </w:rPr>
                                <w:t>eksplisit del logger</w:t>
                              </w:r>
                            </w:p>
                            <w:p w14:paraId="517C34F5">
                              <w:pPr>
                                <w:spacing w:before="0" w:line="240" w:lineRule="auto"/>
                                <w:rPr>
                                  <w:rFonts w:ascii="Courier New"/>
                                  <w:sz w:val="20"/>
                                </w:rPr>
                              </w:pPr>
                            </w:p>
                            <w:p w14:paraId="7167C417">
                              <w:pPr>
                                <w:spacing w:before="0"/>
                                <w:ind w:left="130" w:right="0" w:hanging="131"/>
                                <w:jc w:val="left"/>
                                <w:rPr>
                                  <w:rFonts w:ascii="Courier New"/>
                                  <w:sz w:val="20"/>
                                </w:rPr>
                              </w:pPr>
                              <w:r>
                                <w:rPr>
                                  <w:rFonts w:ascii="Courier New"/>
                                  <w:sz w:val="20"/>
                                </w:rPr>
                                <w:t>#</w:t>
                              </w:r>
                              <w:r>
                                <w:rPr>
                                  <w:rFonts w:ascii="Courier New"/>
                                  <w:spacing w:val="-29"/>
                                  <w:sz w:val="20"/>
                                </w:rPr>
                                <w:t xml:space="preserve"> </w:t>
                              </w:r>
                              <w:r>
                                <w:rPr>
                                  <w:rFonts w:ascii="Courier New"/>
                                  <w:sz w:val="20"/>
                                </w:rPr>
                                <w:t>Jika</w:t>
                              </w:r>
                              <w:r>
                                <w:rPr>
                                  <w:rFonts w:ascii="Courier New"/>
                                  <w:spacing w:val="-29"/>
                                  <w:sz w:val="20"/>
                                </w:rPr>
                                <w:t xml:space="preserve"> </w:t>
                              </w:r>
                              <w:r>
                                <w:rPr>
                                  <w:rFonts w:ascii="Courier New"/>
                                  <w:sz w:val="20"/>
                                </w:rPr>
                                <w:t>objek</w:t>
                              </w:r>
                              <w:r>
                                <w:rPr>
                                  <w:rFonts w:ascii="Courier New"/>
                                  <w:spacing w:val="-29"/>
                                  <w:sz w:val="20"/>
                                </w:rPr>
                                <w:t xml:space="preserve"> </w:t>
                              </w:r>
                              <w:r>
                                <w:rPr>
                                  <w:rFonts w:ascii="Courier New"/>
                                  <w:sz w:val="20"/>
                                </w:rPr>
                                <w:t>tidak</w:t>
                              </w:r>
                              <w:r>
                                <w:rPr>
                                  <w:rFonts w:ascii="Courier New"/>
                                  <w:spacing w:val="-29"/>
                                  <w:sz w:val="20"/>
                                </w:rPr>
                                <w:t xml:space="preserve"> </w:t>
                              </w:r>
                              <w:r>
                                <w:rPr>
                                  <w:rFonts w:ascii="Courier New"/>
                                  <w:sz w:val="20"/>
                                </w:rPr>
                                <w:t>dihapus</w:t>
                              </w:r>
                              <w:r>
                                <w:rPr>
                                  <w:rFonts w:ascii="Courier New"/>
                                  <w:spacing w:val="-29"/>
                                  <w:sz w:val="20"/>
                                </w:rPr>
                                <w:t xml:space="preserve"> </w:t>
                              </w:r>
                              <w:r>
                                <w:rPr>
                                  <w:rFonts w:ascii="Courier New"/>
                                  <w:sz w:val="20"/>
                                </w:rPr>
                                <w:t>secara</w:t>
                              </w:r>
                              <w:r>
                                <w:rPr>
                                  <w:rFonts w:ascii="Courier New"/>
                                  <w:spacing w:val="-29"/>
                                  <w:sz w:val="20"/>
                                </w:rPr>
                                <w:t xml:space="preserve"> </w:t>
                              </w:r>
                              <w:r>
                                <w:rPr>
                                  <w:rFonts w:ascii="Courier New"/>
                                  <w:sz w:val="20"/>
                                </w:rPr>
                                <w:t>eksplisit,</w:t>
                              </w:r>
                              <w:r>
                                <w:rPr>
                                  <w:rFonts w:ascii="Courier New"/>
                                  <w:spacing w:val="-29"/>
                                  <w:sz w:val="20"/>
                                </w:rPr>
                                <w:t xml:space="preserve"> </w:t>
                              </w:r>
                              <w:r>
                                <w:rPr>
                                  <w:rFonts w:ascii="Courier New"/>
                                  <w:sz w:val="20"/>
                                </w:rPr>
                                <w:t>destruktor</w:t>
                              </w:r>
                              <w:r>
                                <w:rPr>
                                  <w:rFonts w:ascii="Courier New"/>
                                  <w:spacing w:val="-29"/>
                                  <w:sz w:val="20"/>
                                </w:rPr>
                                <w:t xml:space="preserve"> </w:t>
                              </w:r>
                              <w:r>
                                <w:rPr>
                                  <w:rFonts w:ascii="Courier New"/>
                                  <w:sz w:val="20"/>
                                </w:rPr>
                                <w:t>akan</w:t>
                              </w:r>
                              <w:r>
                                <w:rPr>
                                  <w:rFonts w:ascii="Courier New"/>
                                  <w:spacing w:val="-29"/>
                                  <w:sz w:val="20"/>
                                </w:rPr>
                                <w:t xml:space="preserve"> </w:t>
                              </w:r>
                              <w:r>
                                <w:rPr>
                                  <w:rFonts w:ascii="Courier New"/>
                                  <w:sz w:val="20"/>
                                </w:rPr>
                                <w:t>dipanggil #</w:t>
                              </w:r>
                              <w:r>
                                <w:rPr>
                                  <w:rFonts w:ascii="Courier New"/>
                                  <w:spacing w:val="-4"/>
                                  <w:sz w:val="20"/>
                                </w:rPr>
                                <w:t xml:space="preserve"> </w:t>
                              </w:r>
                              <w:r>
                                <w:rPr>
                                  <w:rFonts w:ascii="Courier New"/>
                                  <w:sz w:val="20"/>
                                </w:rPr>
                                <w:t>ketika</w:t>
                              </w:r>
                              <w:r>
                                <w:rPr>
                                  <w:rFonts w:ascii="Courier New"/>
                                  <w:spacing w:val="-4"/>
                                  <w:sz w:val="20"/>
                                </w:rPr>
                                <w:t xml:space="preserve"> </w:t>
                              </w:r>
                              <w:r>
                                <w:rPr>
                                  <w:rFonts w:ascii="Courier New"/>
                                  <w:sz w:val="20"/>
                                </w:rPr>
                                <w:t>program</w:t>
                              </w:r>
                              <w:r>
                                <w:rPr>
                                  <w:rFonts w:ascii="Courier New"/>
                                  <w:spacing w:val="-3"/>
                                  <w:sz w:val="20"/>
                                </w:rPr>
                                <w:t xml:space="preserve"> </w:t>
                              </w:r>
                              <w:r>
                                <w:rPr>
                                  <w:rFonts w:ascii="Courier New"/>
                                  <w:sz w:val="20"/>
                                </w:rPr>
                                <w:t>berakhir</w:t>
                              </w:r>
                              <w:r>
                                <w:rPr>
                                  <w:rFonts w:ascii="Courier New"/>
                                  <w:spacing w:val="-4"/>
                                  <w:sz w:val="20"/>
                                </w:rPr>
                                <w:t xml:space="preserve"> </w:t>
                              </w:r>
                              <w:r>
                                <w:rPr>
                                  <w:rFonts w:ascii="Courier New"/>
                                  <w:sz w:val="20"/>
                                </w:rPr>
                                <w:t>dan</w:t>
                              </w:r>
                              <w:r>
                                <w:rPr>
                                  <w:rFonts w:ascii="Courier New"/>
                                  <w:spacing w:val="-3"/>
                                  <w:sz w:val="20"/>
                                </w:rPr>
                                <w:t xml:space="preserve"> </w:t>
                              </w:r>
                              <w:r>
                                <w:rPr>
                                  <w:rFonts w:ascii="Courier New"/>
                                  <w:sz w:val="20"/>
                                </w:rPr>
                                <w:t>garbage</w:t>
                              </w:r>
                              <w:r>
                                <w:rPr>
                                  <w:rFonts w:ascii="Courier New"/>
                                  <w:spacing w:val="-4"/>
                                  <w:sz w:val="20"/>
                                </w:rPr>
                                <w:t xml:space="preserve"> </w:t>
                              </w:r>
                              <w:r>
                                <w:rPr>
                                  <w:rFonts w:ascii="Courier New"/>
                                  <w:sz w:val="20"/>
                                </w:rPr>
                                <w:t>collection</w:t>
                              </w:r>
                              <w:r>
                                <w:rPr>
                                  <w:rFonts w:ascii="Courier New"/>
                                  <w:spacing w:val="-4"/>
                                  <w:sz w:val="20"/>
                                </w:rPr>
                                <w:t xml:space="preserve"> </w:t>
                              </w:r>
                              <w:r>
                                <w:rPr>
                                  <w:rFonts w:ascii="Courier New"/>
                                  <w:sz w:val="20"/>
                                </w:rPr>
                                <w:t>membersihkan</w:t>
                              </w:r>
                              <w:r>
                                <w:rPr>
                                  <w:rFonts w:ascii="Courier New"/>
                                  <w:spacing w:val="-3"/>
                                  <w:sz w:val="20"/>
                                </w:rPr>
                                <w:t xml:space="preserve"> </w:t>
                              </w:r>
                              <w:r>
                                <w:rPr>
                                  <w:rFonts w:ascii="Courier New"/>
                                  <w:sz w:val="20"/>
                                </w:rPr>
                                <w:t>objek</w:t>
                              </w:r>
                            </w:p>
                          </w:txbxContent>
                        </wps:txbx>
                        <wps:bodyPr wrap="square" lIns="0" tIns="0" rIns="0" bIns="0" rtlCol="0">
                          <a:noAutofit/>
                        </wps:bodyPr>
                      </wps:wsp>
                      <wps:wsp>
                        <wps:cNvPr id="64" name="Textbox 64"/>
                        <wps:cNvSpPr txBox="1"/>
                        <wps:spPr>
                          <a:xfrm>
                            <a:off x="74676" y="3309239"/>
                            <a:ext cx="698500" cy="288290"/>
                          </a:xfrm>
                          <a:prstGeom prst="rect">
                            <a:avLst/>
                          </a:prstGeom>
                        </wps:spPr>
                        <wps:txbx>
                          <w:txbxContent>
                            <w:p w14:paraId="3AAAD988">
                              <w:pPr>
                                <w:spacing w:before="0"/>
                                <w:ind w:left="0" w:right="17" w:firstLine="0"/>
                                <w:jc w:val="left"/>
                                <w:rPr>
                                  <w:rFonts w:ascii="Courier New"/>
                                  <w:sz w:val="20"/>
                                </w:rPr>
                              </w:pPr>
                              <w:r>
                                <w:rPr>
                                  <w:rFonts w:ascii="Courier New"/>
                                  <w:spacing w:val="-2"/>
                                  <w:sz w:val="20"/>
                                </w:rPr>
                                <w:t xml:space="preserve">tersebut. </w:t>
                              </w:r>
                              <w:r>
                                <w:rPr>
                                  <w:rFonts w:ascii="Courier New"/>
                                  <w:spacing w:val="-4"/>
                                  <w:sz w:val="20"/>
                                </w:rPr>
                                <w:t>50:</w:t>
                              </w:r>
                            </w:p>
                          </w:txbxContent>
                        </wps:txbx>
                        <wps:bodyPr wrap="square" lIns="0" tIns="0" rIns="0" bIns="0" rtlCol="0">
                          <a:noAutofit/>
                        </wps:bodyPr>
                      </wps:wsp>
                      <wps:wsp>
                        <wps:cNvPr id="65" name="Textbox 65"/>
                        <wps:cNvSpPr txBox="1"/>
                        <wps:spPr>
                          <a:xfrm>
                            <a:off x="74676" y="3621173"/>
                            <a:ext cx="1566545" cy="148590"/>
                          </a:xfrm>
                          <a:prstGeom prst="rect">
                            <a:avLst/>
                          </a:prstGeom>
                        </wps:spPr>
                        <wps:txbx>
                          <w:txbxContent>
                            <w:p w14:paraId="2EA1FC3A">
                              <w:pPr>
                                <w:tabs>
                                  <w:tab w:val="left" w:pos="359"/>
                                </w:tabs>
                                <w:spacing w:before="0" w:line="234" w:lineRule="exact"/>
                                <w:ind w:left="0" w:right="0" w:firstLine="0"/>
                                <w:jc w:val="left"/>
                                <w:rPr>
                                  <w:b/>
                                  <w:sz w:val="21"/>
                                </w:rPr>
                              </w:pPr>
                              <w:r>
                                <w:rPr>
                                  <w:spacing w:val="-5"/>
                                  <w:sz w:val="21"/>
                                </w:rPr>
                                <w:t>1.</w:t>
                              </w:r>
                              <w:r>
                                <w:rPr>
                                  <w:sz w:val="21"/>
                                </w:rPr>
                                <w:tab/>
                              </w:r>
                              <w:r>
                                <w:rPr>
                                  <w:b/>
                                  <w:sz w:val="21"/>
                                </w:rPr>
                                <w:t>Konstruktor</w:t>
                              </w:r>
                              <w:r>
                                <w:rPr>
                                  <w:b/>
                                  <w:spacing w:val="-4"/>
                                  <w:sz w:val="21"/>
                                </w:rPr>
                                <w:t xml:space="preserve"> </w:t>
                              </w:r>
                              <w:r>
                                <w:rPr>
                                  <w:b/>
                                  <w:sz w:val="21"/>
                                </w:rPr>
                                <w:t>(</w:t>
                              </w:r>
                              <w:r>
                                <w:rPr>
                                  <w:b/>
                                  <w:spacing w:val="45"/>
                                  <w:sz w:val="21"/>
                                  <w:u w:val="single"/>
                                </w:rPr>
                                <w:t xml:space="preserve">  </w:t>
                              </w:r>
                              <w:r>
                                <w:rPr>
                                  <w:b/>
                                  <w:sz w:val="20"/>
                                </w:rPr>
                                <w:t>init</w:t>
                              </w:r>
                              <w:r>
                                <w:rPr>
                                  <w:b/>
                                  <w:spacing w:val="49"/>
                                  <w:sz w:val="20"/>
                                  <w:u w:val="single"/>
                                </w:rPr>
                                <w:t xml:space="preserve">  </w:t>
                              </w:r>
                              <w:r>
                                <w:rPr>
                                  <w:b/>
                                  <w:spacing w:val="-5"/>
                                  <w:sz w:val="21"/>
                                </w:rPr>
                                <w:t>):</w:t>
                              </w:r>
                            </w:p>
                          </w:txbxContent>
                        </wps:txbx>
                        <wps:bodyPr wrap="square" lIns="0" tIns="0" rIns="0" bIns="0" rtlCol="0">
                          <a:noAutofit/>
                        </wps:bodyPr>
                      </wps:wsp>
                    </wpg:wgp>
                  </a:graphicData>
                </a:graphic>
              </wp:inline>
            </w:drawing>
          </mc:Choice>
          <mc:Fallback>
            <w:pict>
              <v:group id="_x0000_s1026" o:spid="_x0000_s1026" o:spt="203" style="height:296.85pt;width:463.2pt;" coordsize="5882640,3769995" o:gfxdata="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">
                <o:lock v:ext="edit" aspectratio="f"/>
                <v:shape id="Graphic 56" o:spid="_x0000_s1026" o:spt="100" style="position:absolute;left:0;top:99;height:3615690;width:5882640;" fillcolor="#000000" filled="t" stroked="f" coordsize="5882640,3615690" o:gfxdata="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ZAmOL4A&#10;AADbAAAADwAAAAAAAAABACAAAAAiAAAAZHJzL2Rvd25yZXYueG1sUEsBAhQAFAAAAAgAh07iQDMv&#10;BZ47AAAAOQAAABAAAAAAAAAAAQAgAAAADQEAAGRycy9zaGFwZXhtbC54bWxQSwUGAAAAAAYABgBb&#10;AQAAtwMAAAAA&#10;" path="m6096,3309302l0,3309302,0,3454069,0,3609517,6096,3609517,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3609530l5876290,3609530,6096,3609530,0,3609530,0,3615613,6096,3615613,5876239,3615613,5882322,3615613,5882322,3609530xem5882322,3309302l5876239,3309302,5876239,3454069,5876239,3609517,5882322,3609517,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Graphic 57" o:spid="_x0000_s1026" o:spt="100" style="position:absolute;left:1100277;top:3617238;height:152400;width:439420;" fillcolor="#EDEDED" filled="t" stroked="f" coordsize="439420,152400" o:gfxdata="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NGihvQAA&#10;ANsAAAAPAAAAAAAAAAEAIAAAACIAAABkcnMvZG93bnJldi54bWxQSwECFAAUAAAACACHTuJAMy8F&#10;njsAAAA5AAAAEAAAAAAAAAABACAAAAAMAQAAZHJzL3NoYXBleG1sLnhtbFBLBQYAAAAABgAGAFsB&#10;AAC2AwAAAAA=&#10;" path="m439216,0l0,0,0,152400,439216,152400,439216,0xe">
                  <v:fill on="t" focussize="0,0"/>
                  <v:stroke on="f"/>
                  <v:imagedata o:title=""/>
                  <o:lock v:ext="edit" aspectratio="f"/>
                  <v:textbox inset="0mm,0mm,0mm,0mm"/>
                </v:shape>
                <v:shape id="Textbox 58" o:spid="_x0000_s1026" o:spt="202" type="#_x0000_t202" style="position:absolute;left:74676;top:0;height:1006475;width:241300;"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D4B1CBF">
                        <w:pPr>
                          <w:spacing w:before="0" w:line="226" w:lineRule="exact"/>
                          <w:ind w:left="0" w:right="0" w:firstLine="0"/>
                          <w:jc w:val="left"/>
                          <w:rPr>
                            <w:rFonts w:ascii="Courier New"/>
                            <w:sz w:val="20"/>
                          </w:rPr>
                        </w:pPr>
                        <w:r>
                          <w:rPr>
                            <w:rFonts w:ascii="Courier New"/>
                            <w:spacing w:val="-5"/>
                            <w:sz w:val="20"/>
                          </w:rPr>
                          <w:t>27:</w:t>
                        </w:r>
                      </w:p>
                      <w:p w14:paraId="415F679D">
                        <w:pPr>
                          <w:spacing w:before="0" w:line="226" w:lineRule="exact"/>
                          <w:ind w:left="0" w:right="0" w:firstLine="0"/>
                          <w:jc w:val="left"/>
                          <w:rPr>
                            <w:rFonts w:ascii="Courier New"/>
                            <w:sz w:val="20"/>
                          </w:rPr>
                        </w:pPr>
                        <w:r>
                          <w:rPr>
                            <w:rFonts w:ascii="Courier New"/>
                            <w:spacing w:val="-5"/>
                            <w:sz w:val="20"/>
                          </w:rPr>
                          <w:t>28:</w:t>
                        </w:r>
                      </w:p>
                      <w:p w14:paraId="60A71243">
                        <w:pPr>
                          <w:spacing w:before="1" w:line="226" w:lineRule="exact"/>
                          <w:ind w:left="0" w:right="0" w:firstLine="0"/>
                          <w:jc w:val="left"/>
                          <w:rPr>
                            <w:rFonts w:ascii="Courier New"/>
                            <w:sz w:val="20"/>
                          </w:rPr>
                        </w:pPr>
                        <w:r>
                          <w:rPr>
                            <w:rFonts w:ascii="Courier New"/>
                            <w:spacing w:val="-5"/>
                            <w:sz w:val="20"/>
                          </w:rPr>
                          <w:t>29:</w:t>
                        </w:r>
                      </w:p>
                      <w:p w14:paraId="010A92EF">
                        <w:pPr>
                          <w:spacing w:before="0" w:line="226" w:lineRule="exact"/>
                          <w:ind w:left="0" w:right="0" w:firstLine="0"/>
                          <w:jc w:val="left"/>
                          <w:rPr>
                            <w:rFonts w:ascii="Courier New"/>
                            <w:sz w:val="20"/>
                          </w:rPr>
                        </w:pPr>
                        <w:r>
                          <w:rPr>
                            <w:rFonts w:ascii="Courier New"/>
                            <w:spacing w:val="-5"/>
                            <w:sz w:val="20"/>
                          </w:rPr>
                          <w:t>30:</w:t>
                        </w:r>
                      </w:p>
                      <w:p w14:paraId="0A838D48">
                        <w:pPr>
                          <w:spacing w:before="2" w:line="226" w:lineRule="exact"/>
                          <w:ind w:left="0" w:right="0" w:firstLine="0"/>
                          <w:jc w:val="left"/>
                          <w:rPr>
                            <w:rFonts w:ascii="Courier New"/>
                            <w:sz w:val="20"/>
                          </w:rPr>
                        </w:pPr>
                        <w:r>
                          <w:rPr>
                            <w:rFonts w:ascii="Courier New"/>
                            <w:spacing w:val="-5"/>
                            <w:sz w:val="20"/>
                          </w:rPr>
                          <w:t>31:</w:t>
                        </w:r>
                      </w:p>
                      <w:p w14:paraId="0E76282B">
                        <w:pPr>
                          <w:spacing w:before="0" w:line="226" w:lineRule="exact"/>
                          <w:ind w:left="0" w:right="0" w:firstLine="0"/>
                          <w:jc w:val="left"/>
                          <w:rPr>
                            <w:rFonts w:ascii="Courier New"/>
                            <w:sz w:val="20"/>
                          </w:rPr>
                        </w:pPr>
                        <w:r>
                          <w:rPr>
                            <w:rFonts w:ascii="Courier New"/>
                            <w:spacing w:val="-5"/>
                            <w:sz w:val="20"/>
                          </w:rPr>
                          <w:t>32:</w:t>
                        </w:r>
                      </w:p>
                      <w:p w14:paraId="799BFE99">
                        <w:pPr>
                          <w:spacing w:before="0" w:line="226" w:lineRule="exact"/>
                          <w:ind w:left="0" w:right="0" w:firstLine="0"/>
                          <w:jc w:val="left"/>
                          <w:rPr>
                            <w:rFonts w:ascii="Courier New"/>
                            <w:sz w:val="20"/>
                          </w:rPr>
                        </w:pPr>
                        <w:r>
                          <w:rPr>
                            <w:rFonts w:ascii="Courier New"/>
                            <w:spacing w:val="-5"/>
                            <w:sz w:val="20"/>
                          </w:rPr>
                          <w:t>33:</w:t>
                        </w:r>
                      </w:p>
                    </w:txbxContent>
                  </v:textbox>
                </v:shape>
                <v:shape id="Textbox 59" o:spid="_x0000_s1026" o:spt="202" type="#_x0000_t202" style="position:absolute;left:989076;top:0;height:720090;width:389890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316E2A5">
                        <w:pPr>
                          <w:spacing w:before="0"/>
                          <w:ind w:left="0" w:right="0" w:firstLine="0"/>
                          <w:jc w:val="left"/>
                          <w:rPr>
                            <w:rFonts w:ascii="Courier New"/>
                            <w:sz w:val="20"/>
                          </w:rPr>
                        </w:pPr>
                        <w:r>
                          <w:rPr>
                            <w:rFonts w:ascii="Courier New"/>
                            <w:sz w:val="20"/>
                          </w:rPr>
                          <w:t>Destruktor:</w:t>
                        </w:r>
                        <w:r>
                          <w:rPr>
                            <w:rFonts w:ascii="Courier New"/>
                            <w:spacing w:val="-7"/>
                            <w:sz w:val="20"/>
                          </w:rPr>
                          <w:t xml:space="preserve"> </w:t>
                        </w:r>
                        <w:r>
                          <w:rPr>
                            <w:rFonts w:ascii="Courier New"/>
                            <w:sz w:val="20"/>
                          </w:rPr>
                          <w:t>Menutup</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log</w:t>
                        </w:r>
                        <w:r>
                          <w:rPr>
                            <w:rFonts w:ascii="Courier New"/>
                            <w:spacing w:val="-7"/>
                            <w:sz w:val="20"/>
                          </w:rPr>
                          <w:t xml:space="preserve"> </w:t>
                        </w:r>
                        <w:r>
                          <w:rPr>
                            <w:rFonts w:ascii="Courier New"/>
                            <w:sz w:val="20"/>
                          </w:rPr>
                          <w:t>ketika</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 xml:space="preserve">dihapus. </w:t>
                        </w:r>
                        <w:r>
                          <w:rPr>
                            <w:rFonts w:ascii="Courier New"/>
                            <w:spacing w:val="-4"/>
                            <w:sz w:val="20"/>
                          </w:rPr>
                          <w:t>"""</w:t>
                        </w:r>
                      </w:p>
                      <w:p w14:paraId="30280C92">
                        <w:pPr>
                          <w:spacing w:before="0"/>
                          <w:ind w:left="480" w:right="0" w:hanging="480"/>
                          <w:jc w:val="left"/>
                          <w:rPr>
                            <w:rFonts w:ascii="Courier New"/>
                            <w:sz w:val="20"/>
                          </w:rPr>
                        </w:pPr>
                        <w:r>
                          <w:rPr>
                            <w:rFonts w:ascii="Courier New"/>
                            <w:sz w:val="20"/>
                          </w:rPr>
                          <w:t>if</w:t>
                        </w:r>
                        <w:r>
                          <w:rPr>
                            <w:rFonts w:ascii="Courier New"/>
                            <w:spacing w:val="-8"/>
                            <w:sz w:val="20"/>
                          </w:rPr>
                          <w:t xml:space="preserve"> </w:t>
                        </w:r>
                        <w:r>
                          <w:rPr>
                            <w:rFonts w:ascii="Courier New"/>
                            <w:sz w:val="20"/>
                          </w:rPr>
                          <w:t>hasattr(self,</w:t>
                        </w:r>
                        <w:r>
                          <w:rPr>
                            <w:rFonts w:ascii="Courier New"/>
                            <w:spacing w:val="-8"/>
                            <w:sz w:val="20"/>
                          </w:rPr>
                          <w:t xml:space="preserve"> </w:t>
                        </w:r>
                        <w:r>
                          <w:rPr>
                            <w:rFonts w:ascii="Courier New"/>
                            <w:sz w:val="20"/>
                          </w:rPr>
                          <w:t>"file")</w:t>
                        </w:r>
                        <w:r>
                          <w:rPr>
                            <w:rFonts w:ascii="Courier New"/>
                            <w:spacing w:val="-8"/>
                            <w:sz w:val="20"/>
                          </w:rPr>
                          <w:t xml:space="preserve"> </w:t>
                        </w:r>
                        <w:r>
                          <w:rPr>
                            <w:rFonts w:ascii="Courier New"/>
                            <w:sz w:val="20"/>
                          </w:rPr>
                          <w:t>and</w:t>
                        </w:r>
                        <w:r>
                          <w:rPr>
                            <w:rFonts w:ascii="Courier New"/>
                            <w:spacing w:val="-8"/>
                            <w:sz w:val="20"/>
                          </w:rPr>
                          <w:t xml:space="preserve"> </w:t>
                        </w:r>
                        <w:r>
                          <w:rPr>
                            <w:rFonts w:ascii="Courier New"/>
                            <w:sz w:val="20"/>
                          </w:rPr>
                          <w:t>not</w:t>
                        </w:r>
                        <w:r>
                          <w:rPr>
                            <w:rFonts w:ascii="Courier New"/>
                            <w:spacing w:val="-8"/>
                            <w:sz w:val="20"/>
                          </w:rPr>
                          <w:t xml:space="preserve"> </w:t>
                        </w:r>
                        <w:r>
                          <w:rPr>
                            <w:rFonts w:ascii="Courier New"/>
                            <w:sz w:val="20"/>
                          </w:rPr>
                          <w:t xml:space="preserve">self.file.closed: </w:t>
                        </w:r>
                        <w:r>
                          <w:rPr>
                            <w:rFonts w:ascii="Courier New"/>
                            <w:spacing w:val="-2"/>
                            <w:sz w:val="20"/>
                          </w:rPr>
                          <w:t>self.file.close()</w:t>
                        </w:r>
                      </w:p>
                      <w:p w14:paraId="483B54C8">
                        <w:pPr>
                          <w:spacing w:before="0" w:line="226" w:lineRule="exact"/>
                          <w:ind w:left="480" w:right="0" w:firstLine="0"/>
                          <w:jc w:val="left"/>
                          <w:rPr>
                            <w:rFonts w:ascii="Courier New"/>
                            <w:sz w:val="20"/>
                          </w:rPr>
                        </w:pPr>
                        <w:r>
                          <w:rPr>
                            <w:rFonts w:ascii="Courier New"/>
                            <w:sz w:val="20"/>
                          </w:rPr>
                          <w:t>print(f"File</w:t>
                        </w:r>
                        <w:r>
                          <w:rPr>
                            <w:rFonts w:ascii="Courier New"/>
                            <w:spacing w:val="-14"/>
                            <w:sz w:val="20"/>
                          </w:rPr>
                          <w:t xml:space="preserve"> </w:t>
                        </w:r>
                        <w:r>
                          <w:rPr>
                            <w:rFonts w:ascii="Courier New"/>
                            <w:sz w:val="20"/>
                          </w:rPr>
                          <w:t>'{self.filename}'</w:t>
                        </w:r>
                        <w:r>
                          <w:rPr>
                            <w:rFonts w:ascii="Courier New"/>
                            <w:spacing w:val="-14"/>
                            <w:sz w:val="20"/>
                          </w:rPr>
                          <w:t xml:space="preserve"> </w:t>
                        </w:r>
                        <w:r>
                          <w:rPr>
                            <w:rFonts w:ascii="Courier New"/>
                            <w:sz w:val="20"/>
                          </w:rPr>
                          <w:t>telah</w:t>
                        </w:r>
                        <w:r>
                          <w:rPr>
                            <w:rFonts w:ascii="Courier New"/>
                            <w:spacing w:val="-13"/>
                            <w:sz w:val="20"/>
                          </w:rPr>
                          <w:t xml:space="preserve"> </w:t>
                        </w:r>
                        <w:r>
                          <w:rPr>
                            <w:rFonts w:ascii="Courier New"/>
                            <w:spacing w:val="-2"/>
                            <w:sz w:val="20"/>
                          </w:rPr>
                          <w:t>ditutup.")</w:t>
                        </w:r>
                      </w:p>
                    </w:txbxContent>
                  </v:textbox>
                </v:shape>
                <v:shape id="Textbox 60" o:spid="_x0000_s1026" o:spt="202" type="#_x0000_t202" style="position:absolute;left:74676;top:1007617;height:287020;width:4051300;"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00F1C93">
                        <w:pPr>
                          <w:tabs>
                            <w:tab w:val="left" w:pos="1844"/>
                          </w:tabs>
                          <w:spacing w:before="0"/>
                          <w:ind w:left="0" w:right="18" w:firstLine="0"/>
                          <w:jc w:val="left"/>
                          <w:rPr>
                            <w:rFonts w:ascii="Courier New"/>
                            <w:sz w:val="20"/>
                          </w:rPr>
                        </w:pPr>
                        <w:r>
                          <w:rPr>
                            <w:rFonts w:ascii="Courier New"/>
                            <w:sz w:val="20"/>
                          </w:rPr>
                          <w:t>34:</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sz w:val="20"/>
                          </w:rPr>
                          <w:t>Contoh</w:t>
                        </w:r>
                        <w:r>
                          <w:rPr>
                            <w:rFonts w:ascii="Courier New"/>
                            <w:spacing w:val="-6"/>
                            <w:sz w:val="20"/>
                          </w:rPr>
                          <w:t xml:space="preserve"> </w:t>
                        </w:r>
                        <w:r>
                          <w:rPr>
                            <w:rFonts w:ascii="Courier New"/>
                            <w:sz w:val="20"/>
                          </w:rPr>
                          <w:t>penggunaan</w:t>
                        </w:r>
                        <w:r>
                          <w:rPr>
                            <w:rFonts w:ascii="Courier New"/>
                            <w:spacing w:val="-6"/>
                            <w:sz w:val="20"/>
                          </w:rPr>
                          <w:t xml:space="preserve"> </w:t>
                        </w:r>
                        <w:r>
                          <w:rPr>
                            <w:rFonts w:ascii="Courier New"/>
                            <w:sz w:val="20"/>
                          </w:rPr>
                          <w:t>dalam</w:t>
                        </w:r>
                        <w:r>
                          <w:rPr>
                            <w:rFonts w:ascii="Courier New"/>
                            <w:spacing w:val="-6"/>
                            <w:sz w:val="20"/>
                          </w:rPr>
                          <w:t xml:space="preserve"> </w:t>
                        </w:r>
                        <w:r>
                          <w:rPr>
                            <w:rFonts w:ascii="Courier New"/>
                            <w:sz w:val="20"/>
                          </w:rPr>
                          <w:t>skenario</w:t>
                        </w:r>
                        <w:r>
                          <w:rPr>
                            <w:rFonts w:ascii="Courier New"/>
                            <w:spacing w:val="-6"/>
                            <w:sz w:val="20"/>
                          </w:rPr>
                          <w:t xml:space="preserve"> </w:t>
                        </w:r>
                        <w:r>
                          <w:rPr>
                            <w:rFonts w:ascii="Courier New"/>
                            <w:sz w:val="20"/>
                          </w:rPr>
                          <w:t>nyata</w:t>
                        </w:r>
                        <w:r>
                          <w:rPr>
                            <w:rFonts w:ascii="Courier New"/>
                            <w:spacing w:val="-6"/>
                            <w:sz w:val="20"/>
                          </w:rPr>
                          <w:t xml:space="preserve"> </w:t>
                        </w:r>
                        <w:r>
                          <w:rPr>
                            <w:rFonts w:ascii="Courier New"/>
                            <w:sz w:val="20"/>
                          </w:rPr>
                          <w:t xml:space="preserve">aplikasi 35: if </w:t>
                        </w:r>
                        <w:r>
                          <w:rPr>
                            <w:spacing w:val="80"/>
                            <w:sz w:val="20"/>
                            <w:u w:val="single"/>
                          </w:rPr>
                          <w:t xml:space="preserve"> </w:t>
                        </w:r>
                        <w:r>
                          <w:rPr>
                            <w:rFonts w:ascii="Courier New"/>
                            <w:sz w:val="20"/>
                          </w:rPr>
                          <w:t>name</w:t>
                        </w:r>
                        <w:r>
                          <w:rPr>
                            <w:sz w:val="20"/>
                            <w:u w:val="single"/>
                          </w:rPr>
                          <w:tab/>
                        </w:r>
                        <w:r>
                          <w:rPr>
                            <w:spacing w:val="40"/>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w:t>
                        </w:r>
                      </w:p>
                    </w:txbxContent>
                  </v:textbox>
                </v:shape>
                <v:shape id="Textbox 61" o:spid="_x0000_s1026" o:spt="202" type="#_x0000_t202" style="position:absolute;left:74676;top:1295653;height:2014220;width:241300;"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BAFB762">
                        <w:pPr>
                          <w:spacing w:before="0" w:line="225" w:lineRule="exact"/>
                          <w:ind w:left="0" w:right="0" w:firstLine="0"/>
                          <w:jc w:val="left"/>
                          <w:rPr>
                            <w:rFonts w:ascii="Courier New"/>
                            <w:sz w:val="20"/>
                          </w:rPr>
                        </w:pPr>
                        <w:r>
                          <w:rPr>
                            <w:rFonts w:ascii="Courier New"/>
                            <w:spacing w:val="-5"/>
                            <w:sz w:val="20"/>
                          </w:rPr>
                          <w:t>36:</w:t>
                        </w:r>
                      </w:p>
                      <w:p w14:paraId="39C75C50">
                        <w:pPr>
                          <w:spacing w:before="0" w:line="226" w:lineRule="exact"/>
                          <w:ind w:left="0" w:right="0" w:firstLine="0"/>
                          <w:jc w:val="left"/>
                          <w:rPr>
                            <w:rFonts w:ascii="Courier New"/>
                            <w:sz w:val="20"/>
                          </w:rPr>
                        </w:pPr>
                        <w:r>
                          <w:rPr>
                            <w:rFonts w:ascii="Courier New"/>
                            <w:spacing w:val="-5"/>
                            <w:sz w:val="20"/>
                          </w:rPr>
                          <w:t>37:</w:t>
                        </w:r>
                      </w:p>
                      <w:p w14:paraId="2E1CCC6F">
                        <w:pPr>
                          <w:spacing w:before="0" w:line="226" w:lineRule="exact"/>
                          <w:ind w:left="0" w:right="0" w:firstLine="0"/>
                          <w:jc w:val="left"/>
                          <w:rPr>
                            <w:rFonts w:ascii="Courier New"/>
                            <w:sz w:val="20"/>
                          </w:rPr>
                        </w:pPr>
                        <w:r>
                          <w:rPr>
                            <w:rFonts w:ascii="Courier New"/>
                            <w:spacing w:val="-5"/>
                            <w:sz w:val="20"/>
                          </w:rPr>
                          <w:t>38:</w:t>
                        </w:r>
                      </w:p>
                      <w:p w14:paraId="49929AE9">
                        <w:pPr>
                          <w:spacing w:before="1" w:line="226" w:lineRule="exact"/>
                          <w:ind w:left="0" w:right="0" w:firstLine="0"/>
                          <w:jc w:val="left"/>
                          <w:rPr>
                            <w:rFonts w:ascii="Courier New"/>
                            <w:sz w:val="20"/>
                          </w:rPr>
                        </w:pPr>
                        <w:r>
                          <w:rPr>
                            <w:rFonts w:ascii="Courier New"/>
                            <w:spacing w:val="-5"/>
                            <w:sz w:val="20"/>
                          </w:rPr>
                          <w:t>39:</w:t>
                        </w:r>
                      </w:p>
                      <w:p w14:paraId="4DFCF087">
                        <w:pPr>
                          <w:spacing w:before="0" w:line="226" w:lineRule="exact"/>
                          <w:ind w:left="0" w:right="0" w:firstLine="0"/>
                          <w:jc w:val="left"/>
                          <w:rPr>
                            <w:rFonts w:ascii="Courier New"/>
                            <w:sz w:val="20"/>
                          </w:rPr>
                        </w:pPr>
                        <w:r>
                          <w:rPr>
                            <w:rFonts w:ascii="Courier New"/>
                            <w:spacing w:val="-5"/>
                            <w:sz w:val="20"/>
                          </w:rPr>
                          <w:t>40:</w:t>
                        </w:r>
                      </w:p>
                      <w:p w14:paraId="3626B21A">
                        <w:pPr>
                          <w:spacing w:before="2" w:line="226" w:lineRule="exact"/>
                          <w:ind w:left="0" w:right="0" w:firstLine="0"/>
                          <w:jc w:val="left"/>
                          <w:rPr>
                            <w:rFonts w:ascii="Courier New"/>
                            <w:sz w:val="20"/>
                          </w:rPr>
                        </w:pPr>
                        <w:r>
                          <w:rPr>
                            <w:rFonts w:ascii="Courier New"/>
                            <w:spacing w:val="-5"/>
                            <w:sz w:val="20"/>
                          </w:rPr>
                          <w:t>41:</w:t>
                        </w:r>
                      </w:p>
                      <w:p w14:paraId="5452E79E">
                        <w:pPr>
                          <w:spacing w:before="0" w:line="226" w:lineRule="exact"/>
                          <w:ind w:left="0" w:right="0" w:firstLine="0"/>
                          <w:jc w:val="left"/>
                          <w:rPr>
                            <w:rFonts w:ascii="Courier New"/>
                            <w:sz w:val="20"/>
                          </w:rPr>
                        </w:pPr>
                        <w:r>
                          <w:rPr>
                            <w:rFonts w:ascii="Courier New"/>
                            <w:spacing w:val="-5"/>
                            <w:sz w:val="20"/>
                          </w:rPr>
                          <w:t>42:</w:t>
                        </w:r>
                      </w:p>
                      <w:p w14:paraId="1782BC9B">
                        <w:pPr>
                          <w:spacing w:before="0"/>
                          <w:ind w:left="0" w:right="0" w:firstLine="0"/>
                          <w:jc w:val="left"/>
                          <w:rPr>
                            <w:rFonts w:ascii="Courier New"/>
                            <w:sz w:val="20"/>
                          </w:rPr>
                        </w:pPr>
                        <w:r>
                          <w:rPr>
                            <w:rFonts w:ascii="Courier New"/>
                            <w:spacing w:val="-5"/>
                            <w:sz w:val="20"/>
                          </w:rPr>
                          <w:t>43:</w:t>
                        </w:r>
                      </w:p>
                      <w:p w14:paraId="2283558D">
                        <w:pPr>
                          <w:spacing w:before="1" w:line="226" w:lineRule="exact"/>
                          <w:ind w:left="0" w:right="0" w:firstLine="0"/>
                          <w:jc w:val="left"/>
                          <w:rPr>
                            <w:rFonts w:ascii="Courier New"/>
                            <w:sz w:val="20"/>
                          </w:rPr>
                        </w:pPr>
                        <w:r>
                          <w:rPr>
                            <w:rFonts w:ascii="Courier New"/>
                            <w:spacing w:val="-5"/>
                            <w:sz w:val="20"/>
                          </w:rPr>
                          <w:t>44:</w:t>
                        </w:r>
                      </w:p>
                      <w:p w14:paraId="5077C05B">
                        <w:pPr>
                          <w:spacing w:before="0" w:line="226" w:lineRule="exact"/>
                          <w:ind w:left="0" w:right="0" w:firstLine="0"/>
                          <w:jc w:val="left"/>
                          <w:rPr>
                            <w:rFonts w:ascii="Courier New"/>
                            <w:sz w:val="20"/>
                          </w:rPr>
                        </w:pPr>
                        <w:r>
                          <w:rPr>
                            <w:rFonts w:ascii="Courier New"/>
                            <w:spacing w:val="-5"/>
                            <w:sz w:val="20"/>
                          </w:rPr>
                          <w:t>45:</w:t>
                        </w:r>
                      </w:p>
                      <w:p w14:paraId="4E64872C">
                        <w:pPr>
                          <w:spacing w:before="1" w:line="226" w:lineRule="exact"/>
                          <w:ind w:left="0" w:right="0" w:firstLine="0"/>
                          <w:jc w:val="left"/>
                          <w:rPr>
                            <w:rFonts w:ascii="Courier New"/>
                            <w:sz w:val="20"/>
                          </w:rPr>
                        </w:pPr>
                        <w:r>
                          <w:rPr>
                            <w:rFonts w:ascii="Courier New"/>
                            <w:spacing w:val="-5"/>
                            <w:sz w:val="20"/>
                          </w:rPr>
                          <w:t>46:</w:t>
                        </w:r>
                      </w:p>
                      <w:p w14:paraId="6F4205CF">
                        <w:pPr>
                          <w:spacing w:before="0" w:line="226" w:lineRule="exact"/>
                          <w:ind w:left="0" w:right="0" w:firstLine="0"/>
                          <w:jc w:val="left"/>
                          <w:rPr>
                            <w:rFonts w:ascii="Courier New"/>
                            <w:sz w:val="20"/>
                          </w:rPr>
                        </w:pPr>
                        <w:r>
                          <w:rPr>
                            <w:rFonts w:ascii="Courier New"/>
                            <w:spacing w:val="-5"/>
                            <w:sz w:val="20"/>
                          </w:rPr>
                          <w:t>47:</w:t>
                        </w:r>
                      </w:p>
                      <w:p w14:paraId="747A35EF">
                        <w:pPr>
                          <w:spacing w:before="0" w:line="226" w:lineRule="exact"/>
                          <w:ind w:left="0" w:right="0" w:firstLine="0"/>
                          <w:jc w:val="left"/>
                          <w:rPr>
                            <w:rFonts w:ascii="Courier New"/>
                            <w:sz w:val="20"/>
                          </w:rPr>
                        </w:pPr>
                        <w:r>
                          <w:rPr>
                            <w:rFonts w:ascii="Courier New"/>
                            <w:spacing w:val="-5"/>
                            <w:sz w:val="20"/>
                          </w:rPr>
                          <w:t>48:</w:t>
                        </w:r>
                      </w:p>
                      <w:p w14:paraId="1E54229F">
                        <w:pPr>
                          <w:spacing w:before="2" w:line="226" w:lineRule="exact"/>
                          <w:ind w:left="0" w:right="0" w:firstLine="0"/>
                          <w:jc w:val="left"/>
                          <w:rPr>
                            <w:rFonts w:ascii="Courier New"/>
                            <w:sz w:val="20"/>
                          </w:rPr>
                        </w:pPr>
                        <w:r>
                          <w:rPr>
                            <w:rFonts w:ascii="Courier New"/>
                            <w:spacing w:val="-5"/>
                            <w:sz w:val="20"/>
                          </w:rPr>
                          <w:t>49:</w:t>
                        </w:r>
                      </w:p>
                    </w:txbxContent>
                  </v:textbox>
                </v:shape>
                <v:shape id="Textbox 62" o:spid="_x0000_s1026" o:spt="202" type="#_x0000_t202" style="position:absolute;left:684276;top:1295653;height:287020;width:3898900;"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954F677">
                        <w:pPr>
                          <w:spacing w:before="0"/>
                          <w:ind w:left="0"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Membuat</w:t>
                        </w:r>
                        <w:r>
                          <w:rPr>
                            <w:rFonts w:ascii="Courier New"/>
                            <w:spacing w:val="-7"/>
                            <w:sz w:val="20"/>
                          </w:rPr>
                          <w:t xml:space="preserve"> </w:t>
                        </w:r>
                        <w:r>
                          <w:rPr>
                            <w:rFonts w:ascii="Courier New"/>
                            <w:sz w:val="20"/>
                          </w:rPr>
                          <w:t>objek</w:t>
                        </w:r>
                        <w:r>
                          <w:rPr>
                            <w:rFonts w:ascii="Courier New"/>
                            <w:spacing w:val="-7"/>
                            <w:sz w:val="20"/>
                          </w:rPr>
                          <w:t xml:space="preserve"> </w:t>
                        </w:r>
                        <w:r>
                          <w:rPr>
                            <w:rFonts w:ascii="Courier New"/>
                            <w:sz w:val="20"/>
                          </w:rPr>
                          <w:t>logger</w:t>
                        </w:r>
                        <w:r>
                          <w:rPr>
                            <w:rFonts w:ascii="Courier New"/>
                            <w:spacing w:val="-7"/>
                            <w:sz w:val="20"/>
                          </w:rPr>
                          <w:t xml:space="preserve"> </w:t>
                        </w:r>
                        <w:r>
                          <w:rPr>
                            <w:rFonts w:ascii="Courier New"/>
                            <w:sz w:val="20"/>
                          </w:rPr>
                          <w:t>untuk</w:t>
                        </w:r>
                        <w:r>
                          <w:rPr>
                            <w:rFonts w:ascii="Courier New"/>
                            <w:spacing w:val="-7"/>
                            <w:sz w:val="20"/>
                          </w:rPr>
                          <w:t xml:space="preserve"> </w:t>
                        </w:r>
                        <w:r>
                          <w:rPr>
                            <w:rFonts w:ascii="Courier New"/>
                            <w:sz w:val="20"/>
                          </w:rPr>
                          <w:t>file</w:t>
                        </w:r>
                        <w:r>
                          <w:rPr>
                            <w:rFonts w:ascii="Courier New"/>
                            <w:spacing w:val="-7"/>
                            <w:sz w:val="20"/>
                          </w:rPr>
                          <w:t xml:space="preserve"> </w:t>
                        </w:r>
                        <w:r>
                          <w:rPr>
                            <w:rFonts w:ascii="Courier New"/>
                            <w:sz w:val="20"/>
                          </w:rPr>
                          <w:t>"application.log" logger = FileLogger("application.log")</w:t>
                        </w:r>
                      </w:p>
                    </w:txbxContent>
                  </v:textbox>
                </v:shape>
                <v:shape id="Textbox 63" o:spid="_x0000_s1026" o:spt="202" type="#_x0000_t202" style="position:absolute;left:607966;top:1726945;height:1582420;width:5207635;"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5F559C5">
                        <w:pPr>
                          <w:spacing w:before="0"/>
                          <w:ind w:left="120" w:right="419" w:firstLine="0"/>
                          <w:jc w:val="left"/>
                          <w:rPr>
                            <w:rFonts w:ascii="Courier New"/>
                            <w:sz w:val="20"/>
                          </w:rPr>
                        </w:pPr>
                        <w:r>
                          <w:rPr>
                            <w:rFonts w:ascii="Courier New"/>
                            <w:sz w:val="20"/>
                          </w:rPr>
                          <w:t>#</w:t>
                        </w:r>
                        <w:r>
                          <w:rPr>
                            <w:rFonts w:ascii="Courier New"/>
                            <w:spacing w:val="-6"/>
                            <w:sz w:val="20"/>
                          </w:rPr>
                          <w:t xml:space="preserve"> </w:t>
                        </w:r>
                        <w:r>
                          <w:rPr>
                            <w:rFonts w:ascii="Courier New"/>
                            <w:sz w:val="20"/>
                          </w:rPr>
                          <w:t>Menulis</w:t>
                        </w:r>
                        <w:r>
                          <w:rPr>
                            <w:rFonts w:ascii="Courier New"/>
                            <w:spacing w:val="-6"/>
                            <w:sz w:val="20"/>
                          </w:rPr>
                          <w:t xml:space="preserve"> </w:t>
                        </w:r>
                        <w:r>
                          <w:rPr>
                            <w:rFonts w:ascii="Courier New"/>
                            <w:sz w:val="20"/>
                          </w:rPr>
                          <w:t>beberapa</w:t>
                        </w:r>
                        <w:r>
                          <w:rPr>
                            <w:rFonts w:ascii="Courier New"/>
                            <w:spacing w:val="-6"/>
                            <w:sz w:val="20"/>
                          </w:rPr>
                          <w:t xml:space="preserve"> </w:t>
                        </w:r>
                        <w:r>
                          <w:rPr>
                            <w:rFonts w:ascii="Courier New"/>
                            <w:sz w:val="20"/>
                          </w:rPr>
                          <w:t>pesan</w:t>
                        </w:r>
                        <w:r>
                          <w:rPr>
                            <w:rFonts w:ascii="Courier New"/>
                            <w:spacing w:val="-6"/>
                            <w:sz w:val="20"/>
                          </w:rPr>
                          <w:t xml:space="preserve"> </w:t>
                        </w:r>
                        <w:r>
                          <w:rPr>
                            <w:rFonts w:ascii="Courier New"/>
                            <w:sz w:val="20"/>
                          </w:rPr>
                          <w:t>log</w:t>
                        </w:r>
                        <w:r>
                          <w:rPr>
                            <w:rFonts w:ascii="Courier New"/>
                            <w:spacing w:val="-6"/>
                            <w:sz w:val="20"/>
                          </w:rPr>
                          <w:t xml:space="preserve"> </w:t>
                        </w:r>
                        <w:r>
                          <w:rPr>
                            <w:rFonts w:ascii="Courier New"/>
                            <w:sz w:val="20"/>
                          </w:rPr>
                          <w:t>selama</w:t>
                        </w:r>
                        <w:r>
                          <w:rPr>
                            <w:rFonts w:ascii="Courier New"/>
                            <w:spacing w:val="-6"/>
                            <w:sz w:val="20"/>
                          </w:rPr>
                          <w:t xml:space="preserve"> </w:t>
                        </w:r>
                        <w:r>
                          <w:rPr>
                            <w:rFonts w:ascii="Courier New"/>
                            <w:sz w:val="20"/>
                          </w:rPr>
                          <w:t>operasi</w:t>
                        </w:r>
                        <w:r>
                          <w:rPr>
                            <w:rFonts w:ascii="Courier New"/>
                            <w:spacing w:val="-6"/>
                            <w:sz w:val="20"/>
                          </w:rPr>
                          <w:t xml:space="preserve"> </w:t>
                        </w:r>
                        <w:r>
                          <w:rPr>
                            <w:rFonts w:ascii="Courier New"/>
                            <w:sz w:val="20"/>
                          </w:rPr>
                          <w:t>aplikasi logger.write_log("Aplikasi dimulai.") logger.write_log("Melakukan operasi A...") logger.write_log("Operasi A selesai.") logger.write_log("Aplikasi akan segera selesai.")</w:t>
                        </w:r>
                      </w:p>
                      <w:p w14:paraId="4FB561B7">
                        <w:pPr>
                          <w:spacing w:before="225"/>
                          <w:ind w:left="120" w:right="286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Menghapus</w:t>
                        </w:r>
                        <w:r>
                          <w:rPr>
                            <w:rFonts w:ascii="Courier New"/>
                            <w:spacing w:val="-8"/>
                            <w:sz w:val="20"/>
                          </w:rPr>
                          <w:t xml:space="preserve"> </w:t>
                        </w:r>
                        <w:r>
                          <w:rPr>
                            <w:rFonts w:ascii="Courier New"/>
                            <w:sz w:val="20"/>
                          </w:rPr>
                          <w:t>objek</w:t>
                        </w:r>
                        <w:r>
                          <w:rPr>
                            <w:rFonts w:ascii="Courier New"/>
                            <w:spacing w:val="-8"/>
                            <w:sz w:val="20"/>
                          </w:rPr>
                          <w:t xml:space="preserve"> </w:t>
                        </w:r>
                        <w:r>
                          <w:rPr>
                            <w:rFonts w:ascii="Courier New"/>
                            <w:sz w:val="20"/>
                          </w:rPr>
                          <w:t>logger</w:t>
                        </w:r>
                        <w:r>
                          <w:rPr>
                            <w:rFonts w:ascii="Courier New"/>
                            <w:spacing w:val="-8"/>
                            <w:sz w:val="20"/>
                          </w:rPr>
                          <w:t xml:space="preserve"> </w:t>
                        </w:r>
                        <w:r>
                          <w:rPr>
                            <w:rFonts w:ascii="Courier New"/>
                            <w:sz w:val="20"/>
                          </w:rPr>
                          <w:t>secara</w:t>
                        </w:r>
                        <w:r>
                          <w:rPr>
                            <w:rFonts w:ascii="Courier New"/>
                            <w:spacing w:val="-8"/>
                            <w:sz w:val="20"/>
                          </w:rPr>
                          <w:t xml:space="preserve"> </w:t>
                        </w:r>
                        <w:r>
                          <w:rPr>
                            <w:rFonts w:ascii="Courier New"/>
                            <w:sz w:val="20"/>
                          </w:rPr>
                          <w:t>eksplisit del logger</w:t>
                        </w:r>
                      </w:p>
                      <w:p w14:paraId="517C34F5">
                        <w:pPr>
                          <w:spacing w:before="0" w:line="240" w:lineRule="auto"/>
                          <w:rPr>
                            <w:rFonts w:ascii="Courier New"/>
                            <w:sz w:val="20"/>
                          </w:rPr>
                        </w:pPr>
                      </w:p>
                      <w:p w14:paraId="7167C417">
                        <w:pPr>
                          <w:spacing w:before="0"/>
                          <w:ind w:left="130" w:right="0" w:hanging="131"/>
                          <w:jc w:val="left"/>
                          <w:rPr>
                            <w:rFonts w:ascii="Courier New"/>
                            <w:sz w:val="20"/>
                          </w:rPr>
                        </w:pPr>
                        <w:r>
                          <w:rPr>
                            <w:rFonts w:ascii="Courier New"/>
                            <w:sz w:val="20"/>
                          </w:rPr>
                          <w:t>#</w:t>
                        </w:r>
                        <w:r>
                          <w:rPr>
                            <w:rFonts w:ascii="Courier New"/>
                            <w:spacing w:val="-29"/>
                            <w:sz w:val="20"/>
                          </w:rPr>
                          <w:t xml:space="preserve"> </w:t>
                        </w:r>
                        <w:r>
                          <w:rPr>
                            <w:rFonts w:ascii="Courier New"/>
                            <w:sz w:val="20"/>
                          </w:rPr>
                          <w:t>Jika</w:t>
                        </w:r>
                        <w:r>
                          <w:rPr>
                            <w:rFonts w:ascii="Courier New"/>
                            <w:spacing w:val="-29"/>
                            <w:sz w:val="20"/>
                          </w:rPr>
                          <w:t xml:space="preserve"> </w:t>
                        </w:r>
                        <w:r>
                          <w:rPr>
                            <w:rFonts w:ascii="Courier New"/>
                            <w:sz w:val="20"/>
                          </w:rPr>
                          <w:t>objek</w:t>
                        </w:r>
                        <w:r>
                          <w:rPr>
                            <w:rFonts w:ascii="Courier New"/>
                            <w:spacing w:val="-29"/>
                            <w:sz w:val="20"/>
                          </w:rPr>
                          <w:t xml:space="preserve"> </w:t>
                        </w:r>
                        <w:r>
                          <w:rPr>
                            <w:rFonts w:ascii="Courier New"/>
                            <w:sz w:val="20"/>
                          </w:rPr>
                          <w:t>tidak</w:t>
                        </w:r>
                        <w:r>
                          <w:rPr>
                            <w:rFonts w:ascii="Courier New"/>
                            <w:spacing w:val="-29"/>
                            <w:sz w:val="20"/>
                          </w:rPr>
                          <w:t xml:space="preserve"> </w:t>
                        </w:r>
                        <w:r>
                          <w:rPr>
                            <w:rFonts w:ascii="Courier New"/>
                            <w:sz w:val="20"/>
                          </w:rPr>
                          <w:t>dihapus</w:t>
                        </w:r>
                        <w:r>
                          <w:rPr>
                            <w:rFonts w:ascii="Courier New"/>
                            <w:spacing w:val="-29"/>
                            <w:sz w:val="20"/>
                          </w:rPr>
                          <w:t xml:space="preserve"> </w:t>
                        </w:r>
                        <w:r>
                          <w:rPr>
                            <w:rFonts w:ascii="Courier New"/>
                            <w:sz w:val="20"/>
                          </w:rPr>
                          <w:t>secara</w:t>
                        </w:r>
                        <w:r>
                          <w:rPr>
                            <w:rFonts w:ascii="Courier New"/>
                            <w:spacing w:val="-29"/>
                            <w:sz w:val="20"/>
                          </w:rPr>
                          <w:t xml:space="preserve"> </w:t>
                        </w:r>
                        <w:r>
                          <w:rPr>
                            <w:rFonts w:ascii="Courier New"/>
                            <w:sz w:val="20"/>
                          </w:rPr>
                          <w:t>eksplisit,</w:t>
                        </w:r>
                        <w:r>
                          <w:rPr>
                            <w:rFonts w:ascii="Courier New"/>
                            <w:spacing w:val="-29"/>
                            <w:sz w:val="20"/>
                          </w:rPr>
                          <w:t xml:space="preserve"> </w:t>
                        </w:r>
                        <w:r>
                          <w:rPr>
                            <w:rFonts w:ascii="Courier New"/>
                            <w:sz w:val="20"/>
                          </w:rPr>
                          <w:t>destruktor</w:t>
                        </w:r>
                        <w:r>
                          <w:rPr>
                            <w:rFonts w:ascii="Courier New"/>
                            <w:spacing w:val="-29"/>
                            <w:sz w:val="20"/>
                          </w:rPr>
                          <w:t xml:space="preserve"> </w:t>
                        </w:r>
                        <w:r>
                          <w:rPr>
                            <w:rFonts w:ascii="Courier New"/>
                            <w:sz w:val="20"/>
                          </w:rPr>
                          <w:t>akan</w:t>
                        </w:r>
                        <w:r>
                          <w:rPr>
                            <w:rFonts w:ascii="Courier New"/>
                            <w:spacing w:val="-29"/>
                            <w:sz w:val="20"/>
                          </w:rPr>
                          <w:t xml:space="preserve"> </w:t>
                        </w:r>
                        <w:r>
                          <w:rPr>
                            <w:rFonts w:ascii="Courier New"/>
                            <w:sz w:val="20"/>
                          </w:rPr>
                          <w:t>dipanggil #</w:t>
                        </w:r>
                        <w:r>
                          <w:rPr>
                            <w:rFonts w:ascii="Courier New"/>
                            <w:spacing w:val="-4"/>
                            <w:sz w:val="20"/>
                          </w:rPr>
                          <w:t xml:space="preserve"> </w:t>
                        </w:r>
                        <w:r>
                          <w:rPr>
                            <w:rFonts w:ascii="Courier New"/>
                            <w:sz w:val="20"/>
                          </w:rPr>
                          <w:t>ketika</w:t>
                        </w:r>
                        <w:r>
                          <w:rPr>
                            <w:rFonts w:ascii="Courier New"/>
                            <w:spacing w:val="-4"/>
                            <w:sz w:val="20"/>
                          </w:rPr>
                          <w:t xml:space="preserve"> </w:t>
                        </w:r>
                        <w:r>
                          <w:rPr>
                            <w:rFonts w:ascii="Courier New"/>
                            <w:sz w:val="20"/>
                          </w:rPr>
                          <w:t>program</w:t>
                        </w:r>
                        <w:r>
                          <w:rPr>
                            <w:rFonts w:ascii="Courier New"/>
                            <w:spacing w:val="-3"/>
                            <w:sz w:val="20"/>
                          </w:rPr>
                          <w:t xml:space="preserve"> </w:t>
                        </w:r>
                        <w:r>
                          <w:rPr>
                            <w:rFonts w:ascii="Courier New"/>
                            <w:sz w:val="20"/>
                          </w:rPr>
                          <w:t>berakhir</w:t>
                        </w:r>
                        <w:r>
                          <w:rPr>
                            <w:rFonts w:ascii="Courier New"/>
                            <w:spacing w:val="-4"/>
                            <w:sz w:val="20"/>
                          </w:rPr>
                          <w:t xml:space="preserve"> </w:t>
                        </w:r>
                        <w:r>
                          <w:rPr>
                            <w:rFonts w:ascii="Courier New"/>
                            <w:sz w:val="20"/>
                          </w:rPr>
                          <w:t>dan</w:t>
                        </w:r>
                        <w:r>
                          <w:rPr>
                            <w:rFonts w:ascii="Courier New"/>
                            <w:spacing w:val="-3"/>
                            <w:sz w:val="20"/>
                          </w:rPr>
                          <w:t xml:space="preserve"> </w:t>
                        </w:r>
                        <w:r>
                          <w:rPr>
                            <w:rFonts w:ascii="Courier New"/>
                            <w:sz w:val="20"/>
                          </w:rPr>
                          <w:t>garbage</w:t>
                        </w:r>
                        <w:r>
                          <w:rPr>
                            <w:rFonts w:ascii="Courier New"/>
                            <w:spacing w:val="-4"/>
                            <w:sz w:val="20"/>
                          </w:rPr>
                          <w:t xml:space="preserve"> </w:t>
                        </w:r>
                        <w:r>
                          <w:rPr>
                            <w:rFonts w:ascii="Courier New"/>
                            <w:sz w:val="20"/>
                          </w:rPr>
                          <w:t>collection</w:t>
                        </w:r>
                        <w:r>
                          <w:rPr>
                            <w:rFonts w:ascii="Courier New"/>
                            <w:spacing w:val="-4"/>
                            <w:sz w:val="20"/>
                          </w:rPr>
                          <w:t xml:space="preserve"> </w:t>
                        </w:r>
                        <w:r>
                          <w:rPr>
                            <w:rFonts w:ascii="Courier New"/>
                            <w:sz w:val="20"/>
                          </w:rPr>
                          <w:t>membersihkan</w:t>
                        </w:r>
                        <w:r>
                          <w:rPr>
                            <w:rFonts w:ascii="Courier New"/>
                            <w:spacing w:val="-3"/>
                            <w:sz w:val="20"/>
                          </w:rPr>
                          <w:t xml:space="preserve"> </w:t>
                        </w:r>
                        <w:r>
                          <w:rPr>
                            <w:rFonts w:ascii="Courier New"/>
                            <w:sz w:val="20"/>
                          </w:rPr>
                          <w:t>objek</w:t>
                        </w:r>
                      </w:p>
                    </w:txbxContent>
                  </v:textbox>
                </v:shape>
                <v:shape id="Textbox 64" o:spid="_x0000_s1026" o:spt="202" type="#_x0000_t202" style="position:absolute;left:74676;top:3309239;height:288290;width:698500;"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AAD988">
                        <w:pPr>
                          <w:spacing w:before="0"/>
                          <w:ind w:left="0" w:right="17" w:firstLine="0"/>
                          <w:jc w:val="left"/>
                          <w:rPr>
                            <w:rFonts w:ascii="Courier New"/>
                            <w:sz w:val="20"/>
                          </w:rPr>
                        </w:pPr>
                        <w:r>
                          <w:rPr>
                            <w:rFonts w:ascii="Courier New"/>
                            <w:spacing w:val="-2"/>
                            <w:sz w:val="20"/>
                          </w:rPr>
                          <w:t xml:space="preserve">tersebut. </w:t>
                        </w:r>
                        <w:r>
                          <w:rPr>
                            <w:rFonts w:ascii="Courier New"/>
                            <w:spacing w:val="-4"/>
                            <w:sz w:val="20"/>
                          </w:rPr>
                          <w:t>50:</w:t>
                        </w:r>
                      </w:p>
                    </w:txbxContent>
                  </v:textbox>
                </v:shape>
                <v:shape id="Textbox 65" o:spid="_x0000_s1026" o:spt="202" type="#_x0000_t202" style="position:absolute;left:74676;top:3621173;height:148590;width:156654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EA1FC3A">
                        <w:pPr>
                          <w:tabs>
                            <w:tab w:val="left" w:pos="359"/>
                          </w:tabs>
                          <w:spacing w:before="0" w:line="234" w:lineRule="exact"/>
                          <w:ind w:left="0" w:right="0" w:firstLine="0"/>
                          <w:jc w:val="left"/>
                          <w:rPr>
                            <w:b/>
                            <w:sz w:val="21"/>
                          </w:rPr>
                        </w:pPr>
                        <w:r>
                          <w:rPr>
                            <w:spacing w:val="-5"/>
                            <w:sz w:val="21"/>
                          </w:rPr>
                          <w:t>1.</w:t>
                        </w:r>
                        <w:r>
                          <w:rPr>
                            <w:sz w:val="21"/>
                          </w:rPr>
                          <w:tab/>
                        </w:r>
                        <w:r>
                          <w:rPr>
                            <w:b/>
                            <w:sz w:val="21"/>
                          </w:rPr>
                          <w:t>Konstruktor</w:t>
                        </w:r>
                        <w:r>
                          <w:rPr>
                            <w:b/>
                            <w:spacing w:val="-4"/>
                            <w:sz w:val="21"/>
                          </w:rPr>
                          <w:t xml:space="preserve"> </w:t>
                        </w:r>
                        <w:r>
                          <w:rPr>
                            <w:b/>
                            <w:sz w:val="21"/>
                          </w:rPr>
                          <w:t>(</w:t>
                        </w:r>
                        <w:r>
                          <w:rPr>
                            <w:b/>
                            <w:spacing w:val="45"/>
                            <w:sz w:val="21"/>
                            <w:u w:val="single"/>
                          </w:rPr>
                          <w:t xml:space="preserve">  </w:t>
                        </w:r>
                        <w:r>
                          <w:rPr>
                            <w:b/>
                            <w:sz w:val="20"/>
                          </w:rPr>
                          <w:t>init</w:t>
                        </w:r>
                        <w:r>
                          <w:rPr>
                            <w:b/>
                            <w:spacing w:val="49"/>
                            <w:sz w:val="20"/>
                            <w:u w:val="single"/>
                          </w:rPr>
                          <w:t xml:space="preserve">  </w:t>
                        </w:r>
                        <w:r>
                          <w:rPr>
                            <w:b/>
                            <w:spacing w:val="-5"/>
                            <w:sz w:val="21"/>
                          </w:rPr>
                          <w:t>):</w:t>
                        </w:r>
                      </w:p>
                    </w:txbxContent>
                  </v:textbox>
                </v:shape>
                <w10:wrap type="none"/>
                <w10:anchorlock/>
              </v:group>
            </w:pict>
          </mc:Fallback>
        </mc:AlternateContent>
      </w:r>
    </w:p>
    <w:p w14:paraId="492E6FB6">
      <w:pPr>
        <w:pStyle w:val="12"/>
        <w:numPr>
          <w:ilvl w:val="3"/>
          <w:numId w:val="6"/>
        </w:numPr>
        <w:tabs>
          <w:tab w:val="left" w:pos="1245"/>
        </w:tabs>
        <w:spacing w:before="0" w:after="0" w:line="240" w:lineRule="auto"/>
        <w:ind w:left="1245" w:right="162" w:hanging="360"/>
        <w:jc w:val="both"/>
        <w:rPr>
          <w:sz w:val="21"/>
        </w:rPr>
      </w:pPr>
      <w:r>
        <w:rPr>
          <w:sz w:val="21"/>
        </w:rPr>
        <w:t>Saat objek</w:t>
      </w:r>
      <w:r>
        <w:rPr>
          <w:spacing w:val="-5"/>
          <w:sz w:val="21"/>
        </w:rPr>
        <w:t xml:space="preserve"> </w:t>
      </w:r>
      <w:r>
        <w:rPr>
          <w:b/>
          <w:sz w:val="21"/>
        </w:rPr>
        <w:t>NetworkConnection</w:t>
      </w:r>
      <w:r>
        <w:rPr>
          <w:b/>
          <w:spacing w:val="-3"/>
          <w:sz w:val="21"/>
        </w:rPr>
        <w:t xml:space="preserve"> </w:t>
      </w:r>
      <w:r>
        <w:rPr>
          <w:sz w:val="21"/>
        </w:rPr>
        <w:t>dibuat, konstruktor akan dijalankan untuk membuka koneksi ke alamat host dan port yang diberikan.</w:t>
      </w:r>
    </w:p>
    <w:p w14:paraId="0DBA9FAC">
      <w:pPr>
        <w:pStyle w:val="12"/>
        <w:numPr>
          <w:ilvl w:val="3"/>
          <w:numId w:val="6"/>
        </w:numPr>
        <w:tabs>
          <w:tab w:val="left" w:pos="1245"/>
        </w:tabs>
        <w:spacing w:before="0" w:after="0" w:line="240" w:lineRule="auto"/>
        <w:ind w:left="1245" w:right="157" w:hanging="360"/>
        <w:jc w:val="both"/>
        <w:rPr>
          <w:sz w:val="21"/>
        </w:rPr>
      </w:pPr>
      <w:r>
        <w:rPr>
          <w:sz w:val="21"/>
        </w:rPr>
        <w:t>Atribut</w:t>
      </w:r>
      <w:r>
        <w:rPr>
          <w:spacing w:val="-2"/>
          <w:sz w:val="21"/>
        </w:rPr>
        <w:t xml:space="preserve"> </w:t>
      </w:r>
      <w:r>
        <w:rPr>
          <w:color w:val="000000"/>
          <w:sz w:val="20"/>
          <w:shd w:val="clear" w:color="auto" w:fill="EDEDED"/>
        </w:rPr>
        <w:t>self.connected</w:t>
      </w:r>
      <w:r>
        <w:rPr>
          <w:color w:val="000000"/>
          <w:sz w:val="20"/>
        </w:rPr>
        <w:t xml:space="preserve"> </w:t>
      </w:r>
      <w:r>
        <w:rPr>
          <w:color w:val="000000"/>
          <w:sz w:val="21"/>
        </w:rPr>
        <w:t>diset</w:t>
      </w:r>
      <w:r>
        <w:rPr>
          <w:color w:val="000000"/>
          <w:spacing w:val="40"/>
          <w:sz w:val="21"/>
        </w:rPr>
        <w:t xml:space="preserve">  </w:t>
      </w:r>
      <w:r>
        <w:rPr>
          <w:color w:val="000000"/>
          <w:sz w:val="21"/>
        </w:rPr>
        <w:t>ke</w:t>
      </w:r>
      <w:r>
        <w:rPr>
          <w:color w:val="000000"/>
          <w:spacing w:val="-1"/>
          <w:sz w:val="21"/>
        </w:rPr>
        <w:t xml:space="preserve"> </w:t>
      </w:r>
      <w:r>
        <w:rPr>
          <w:color w:val="000000"/>
          <w:sz w:val="20"/>
          <w:shd w:val="clear" w:color="auto" w:fill="EDEDED"/>
        </w:rPr>
        <w:t>True</w:t>
      </w:r>
      <w:r>
        <w:rPr>
          <w:color w:val="000000"/>
          <w:sz w:val="20"/>
        </w:rPr>
        <w:t xml:space="preserve"> </w:t>
      </w:r>
      <w:r>
        <w:rPr>
          <w:color w:val="000000"/>
          <w:sz w:val="21"/>
        </w:rPr>
        <w:t>untuk</w:t>
      </w:r>
      <w:r>
        <w:rPr>
          <w:color w:val="000000"/>
          <w:spacing w:val="40"/>
          <w:sz w:val="21"/>
        </w:rPr>
        <w:t xml:space="preserve">  </w:t>
      </w:r>
      <w:r>
        <w:rPr>
          <w:color w:val="000000"/>
          <w:sz w:val="21"/>
        </w:rPr>
        <w:t>menandakan</w:t>
      </w:r>
      <w:r>
        <w:rPr>
          <w:color w:val="000000"/>
          <w:spacing w:val="40"/>
          <w:sz w:val="21"/>
        </w:rPr>
        <w:t xml:space="preserve">  </w:t>
      </w:r>
      <w:r>
        <w:rPr>
          <w:color w:val="000000"/>
          <w:sz w:val="21"/>
        </w:rPr>
        <w:t>koneksi</w:t>
      </w:r>
      <w:r>
        <w:rPr>
          <w:color w:val="000000"/>
          <w:spacing w:val="40"/>
          <w:sz w:val="21"/>
        </w:rPr>
        <w:t xml:space="preserve">  </w:t>
      </w:r>
      <w:r>
        <w:rPr>
          <w:color w:val="000000"/>
          <w:sz w:val="21"/>
        </w:rPr>
        <w:t>aktif,</w:t>
      </w:r>
      <w:r>
        <w:rPr>
          <w:color w:val="000000"/>
          <w:spacing w:val="40"/>
          <w:sz w:val="21"/>
        </w:rPr>
        <w:t xml:space="preserve">  </w:t>
      </w:r>
      <w:r>
        <w:rPr>
          <w:color w:val="000000"/>
          <w:sz w:val="21"/>
        </w:rPr>
        <w:t>dan</w:t>
      </w:r>
      <w:r>
        <w:rPr>
          <w:color w:val="000000"/>
          <w:spacing w:val="40"/>
          <w:sz w:val="21"/>
        </w:rPr>
        <w:t xml:space="preserve">  </w:t>
      </w:r>
      <w:r>
        <w:rPr>
          <w:color w:val="000000"/>
          <w:sz w:val="21"/>
        </w:rPr>
        <w:t xml:space="preserve">delay dengan </w:t>
      </w:r>
      <w:r>
        <w:rPr>
          <w:color w:val="000000"/>
          <w:sz w:val="20"/>
          <w:shd w:val="clear" w:color="auto" w:fill="EDEDED"/>
        </w:rPr>
        <w:t>time.sleep(1)</w:t>
      </w:r>
      <w:r>
        <w:rPr>
          <w:color w:val="000000"/>
          <w:sz w:val="20"/>
        </w:rPr>
        <w:t xml:space="preserve"> </w:t>
      </w:r>
      <w:r>
        <w:rPr>
          <w:color w:val="000000"/>
          <w:sz w:val="21"/>
        </w:rPr>
        <w:t>digunakan untuk mensimulasikan proses inisialisasi koneksi.</w:t>
      </w:r>
    </w:p>
    <w:p w14:paraId="56596FAA">
      <w:pPr>
        <w:pStyle w:val="12"/>
        <w:numPr>
          <w:ilvl w:val="0"/>
          <w:numId w:val="7"/>
        </w:numPr>
        <w:tabs>
          <w:tab w:val="left" w:pos="524"/>
        </w:tabs>
        <w:spacing w:before="0" w:after="0" w:line="241" w:lineRule="exact"/>
        <w:ind w:left="524" w:right="0" w:hanging="359"/>
        <w:jc w:val="both"/>
        <w:rPr>
          <w:b/>
          <w:sz w:val="21"/>
        </w:rPr>
      </w:pPr>
      <w:r>
        <w:rPr>
          <w:b/>
          <w:sz w:val="21"/>
        </w:rPr>
        <w:t>Metode</w:t>
      </w:r>
      <w:r>
        <w:rPr>
          <w:b/>
          <w:spacing w:val="-4"/>
          <w:sz w:val="21"/>
        </w:rPr>
        <w:t xml:space="preserve"> </w:t>
      </w:r>
      <w:r>
        <w:rPr>
          <w:b/>
          <w:color w:val="000000"/>
          <w:sz w:val="20"/>
          <w:shd w:val="clear" w:color="auto" w:fill="EDEDED"/>
        </w:rPr>
        <w:t>send_data</w:t>
      </w:r>
      <w:r>
        <w:rPr>
          <w:b/>
          <w:color w:val="000000"/>
          <w:spacing w:val="-2"/>
          <w:sz w:val="20"/>
        </w:rPr>
        <w:t xml:space="preserve"> </w:t>
      </w:r>
      <w:r>
        <w:rPr>
          <w:b/>
          <w:color w:val="000000"/>
          <w:sz w:val="21"/>
        </w:rPr>
        <w:t>dan</w:t>
      </w:r>
      <w:r>
        <w:rPr>
          <w:b/>
          <w:color w:val="000000"/>
          <w:spacing w:val="-4"/>
          <w:sz w:val="21"/>
        </w:rPr>
        <w:t xml:space="preserve"> </w:t>
      </w:r>
      <w:r>
        <w:rPr>
          <w:b/>
          <w:color w:val="000000"/>
          <w:spacing w:val="-2"/>
          <w:sz w:val="20"/>
          <w:shd w:val="clear" w:color="auto" w:fill="EDEDED"/>
        </w:rPr>
        <w:t>receive_data</w:t>
      </w:r>
      <w:r>
        <w:rPr>
          <w:b/>
          <w:color w:val="000000"/>
          <w:spacing w:val="-2"/>
          <w:sz w:val="21"/>
        </w:rPr>
        <w:t>:</w:t>
      </w:r>
    </w:p>
    <w:p w14:paraId="279B545A">
      <w:pPr>
        <w:pStyle w:val="12"/>
        <w:numPr>
          <w:ilvl w:val="1"/>
          <w:numId w:val="7"/>
        </w:numPr>
        <w:tabs>
          <w:tab w:val="left" w:pos="1245"/>
        </w:tabs>
        <w:spacing w:before="0" w:after="0" w:line="240" w:lineRule="auto"/>
        <w:ind w:left="1245" w:right="160" w:hanging="360"/>
        <w:jc w:val="both"/>
        <w:rPr>
          <w:sz w:val="21"/>
        </w:rPr>
      </w:pPr>
      <w:r>
        <w:rPr>
          <w:b/>
          <w:sz w:val="21"/>
        </w:rPr>
        <w:t>send_data(data)</w:t>
      </w:r>
      <w:r>
        <w:rPr>
          <w:sz w:val="21"/>
        </w:rPr>
        <w:t>: Metode ini menampilkan pesan pengiriman data, mensimulasikan delay singkat, dan mengonfirmasi bahwa data telah dikirim selama koneksi dalam keadaan aktif.</w:t>
      </w:r>
    </w:p>
    <w:p w14:paraId="5BCA04B5">
      <w:pPr>
        <w:pStyle w:val="12"/>
        <w:numPr>
          <w:ilvl w:val="1"/>
          <w:numId w:val="7"/>
        </w:numPr>
        <w:tabs>
          <w:tab w:val="left" w:pos="1245"/>
        </w:tabs>
        <w:spacing w:before="0" w:after="0" w:line="240" w:lineRule="auto"/>
        <w:ind w:left="1245" w:right="162" w:hanging="360"/>
        <w:jc w:val="both"/>
        <w:rPr>
          <w:sz w:val="21"/>
        </w:rPr>
      </w:pPr>
      <w:r>
        <w:rPr>
          <w:b/>
          <w:sz w:val="21"/>
        </w:rPr>
        <w:t>receive_data()</w:t>
      </w:r>
      <w:r>
        <w:rPr>
          <w:sz w:val="21"/>
        </w:rPr>
        <w:t>: Metode ini mensimulasikan penerimaan data dengan delay, mengembalikan pesan yang diterima, dan menampilkan hasilnya ke layar.</w:t>
      </w:r>
    </w:p>
    <w:p w14:paraId="4CB3814A">
      <w:pPr>
        <w:pStyle w:val="12"/>
        <w:numPr>
          <w:ilvl w:val="0"/>
          <w:numId w:val="7"/>
        </w:numPr>
        <w:tabs>
          <w:tab w:val="left" w:pos="524"/>
        </w:tabs>
        <w:spacing w:before="0" w:after="0" w:line="241" w:lineRule="exact"/>
        <w:ind w:left="524" w:right="0" w:hanging="359"/>
        <w:jc w:val="both"/>
        <w:rPr>
          <w:b/>
          <w:sz w:val="21"/>
        </w:rPr>
      </w:pPr>
      <w:r>
        <w:rPr>
          <w:b/>
          <w:sz w:val="21"/>
        </w:rPr>
        <w:t>Destruktor</w:t>
      </w:r>
      <w:r>
        <w:rPr>
          <w:b/>
          <w:spacing w:val="-2"/>
          <w:sz w:val="21"/>
        </w:rPr>
        <w:t xml:space="preserve"> </w:t>
      </w:r>
      <w:r>
        <w:rPr>
          <w:b/>
          <w:sz w:val="21"/>
        </w:rPr>
        <w:t>(</w:t>
      </w:r>
      <w:r>
        <w:rPr>
          <w:b/>
          <w:color w:val="000000"/>
          <w:spacing w:val="47"/>
          <w:sz w:val="20"/>
          <w:u w:val="single"/>
          <w:shd w:val="clear" w:color="auto" w:fill="EDEDED"/>
        </w:rPr>
        <w:t xml:space="preserve">  </w:t>
      </w:r>
      <w:r>
        <w:rPr>
          <w:b/>
          <w:color w:val="000000"/>
          <w:sz w:val="20"/>
          <w:shd w:val="clear" w:color="auto" w:fill="EDEDED"/>
        </w:rPr>
        <w:t>de</w:t>
      </w:r>
      <w:r>
        <w:rPr>
          <w:b/>
          <w:color w:val="000000"/>
          <w:sz w:val="20"/>
          <w:u w:val="single"/>
          <w:shd w:val="clear" w:color="auto" w:fill="EDEDED"/>
        </w:rPr>
        <w:t>l</w:t>
      </w:r>
      <w:r>
        <w:rPr>
          <w:b/>
          <w:color w:val="000000"/>
          <w:spacing w:val="49"/>
          <w:sz w:val="20"/>
          <w:u w:val="single"/>
          <w:shd w:val="clear" w:color="auto" w:fill="EDEDED"/>
        </w:rPr>
        <w:t xml:space="preserve">  </w:t>
      </w:r>
      <w:r>
        <w:rPr>
          <w:b/>
          <w:color w:val="000000"/>
          <w:spacing w:val="-5"/>
          <w:sz w:val="21"/>
        </w:rPr>
        <w:t>):</w:t>
      </w:r>
    </w:p>
    <w:p w14:paraId="7D396298">
      <w:pPr>
        <w:pStyle w:val="12"/>
        <w:numPr>
          <w:ilvl w:val="1"/>
          <w:numId w:val="7"/>
        </w:numPr>
        <w:tabs>
          <w:tab w:val="left" w:pos="1244"/>
        </w:tabs>
        <w:spacing w:before="0" w:after="0" w:line="246" w:lineRule="exact"/>
        <w:ind w:left="1244" w:right="0" w:hanging="359"/>
        <w:jc w:val="both"/>
        <w:rPr>
          <w:sz w:val="21"/>
        </w:rPr>
      </w:pPr>
      <w:r>
        <w:rPr>
          <w:spacing w:val="-2"/>
          <w:sz w:val="21"/>
        </w:rPr>
        <w:t>Saat</w:t>
      </w:r>
      <w:r>
        <w:rPr>
          <w:spacing w:val="-3"/>
          <w:sz w:val="21"/>
        </w:rPr>
        <w:t xml:space="preserve"> </w:t>
      </w:r>
      <w:r>
        <w:rPr>
          <w:spacing w:val="-2"/>
          <w:sz w:val="21"/>
        </w:rPr>
        <w:t>objek</w:t>
      </w:r>
      <w:r>
        <w:rPr>
          <w:spacing w:val="-1"/>
          <w:sz w:val="21"/>
        </w:rPr>
        <w:t xml:space="preserve"> </w:t>
      </w:r>
      <w:r>
        <w:rPr>
          <w:spacing w:val="-2"/>
          <w:sz w:val="21"/>
        </w:rPr>
        <w:t>dihapus, destruktor</w:t>
      </w:r>
      <w:r>
        <w:rPr>
          <w:spacing w:val="-1"/>
          <w:sz w:val="21"/>
        </w:rPr>
        <w:t xml:space="preserve"> </w:t>
      </w:r>
      <w:r>
        <w:rPr>
          <w:spacing w:val="-2"/>
          <w:sz w:val="21"/>
        </w:rPr>
        <w:t>akan</w:t>
      </w:r>
      <w:r>
        <w:rPr>
          <w:spacing w:val="-1"/>
          <w:sz w:val="21"/>
        </w:rPr>
        <w:t xml:space="preserve"> </w:t>
      </w:r>
      <w:r>
        <w:rPr>
          <w:spacing w:val="-2"/>
          <w:sz w:val="21"/>
        </w:rPr>
        <w:t>dijalankan</w:t>
      </w:r>
      <w:r>
        <w:rPr>
          <w:spacing w:val="-4"/>
          <w:sz w:val="21"/>
        </w:rPr>
        <w:t xml:space="preserve"> </w:t>
      </w:r>
      <w:r>
        <w:rPr>
          <w:spacing w:val="-2"/>
          <w:sz w:val="21"/>
        </w:rPr>
        <w:t>untuk</w:t>
      </w:r>
      <w:r>
        <w:rPr>
          <w:spacing w:val="-1"/>
          <w:sz w:val="21"/>
        </w:rPr>
        <w:t xml:space="preserve"> </w:t>
      </w:r>
      <w:r>
        <w:rPr>
          <w:spacing w:val="-2"/>
          <w:sz w:val="21"/>
        </w:rPr>
        <w:t>menutup koneksi jika koneksi masih</w:t>
      </w:r>
      <w:r>
        <w:rPr>
          <w:spacing w:val="-1"/>
          <w:sz w:val="21"/>
        </w:rPr>
        <w:t xml:space="preserve"> </w:t>
      </w:r>
      <w:r>
        <w:rPr>
          <w:spacing w:val="-2"/>
          <w:sz w:val="21"/>
        </w:rPr>
        <w:t>aktif.</w:t>
      </w:r>
    </w:p>
    <w:p w14:paraId="2DAA6657">
      <w:pPr>
        <w:pStyle w:val="12"/>
        <w:numPr>
          <w:ilvl w:val="1"/>
          <w:numId w:val="7"/>
        </w:numPr>
        <w:tabs>
          <w:tab w:val="left" w:pos="1244"/>
        </w:tabs>
        <w:spacing w:before="0" w:after="0" w:line="240" w:lineRule="auto"/>
        <w:ind w:left="1244" w:right="0" w:hanging="359"/>
        <w:jc w:val="both"/>
        <w:rPr>
          <w:sz w:val="21"/>
        </w:rPr>
      </w:pPr>
      <w:r>
        <w:rPr>
          <w:sz w:val="21"/>
        </w:rPr>
        <w:t>Proses</w:t>
      </w:r>
      <w:r>
        <w:rPr>
          <w:spacing w:val="-8"/>
          <w:sz w:val="21"/>
        </w:rPr>
        <w:t xml:space="preserve"> </w:t>
      </w:r>
      <w:r>
        <w:rPr>
          <w:sz w:val="21"/>
        </w:rPr>
        <w:t>penutupan</w:t>
      </w:r>
      <w:r>
        <w:rPr>
          <w:spacing w:val="-4"/>
          <w:sz w:val="21"/>
        </w:rPr>
        <w:t xml:space="preserve"> </w:t>
      </w:r>
      <w:r>
        <w:rPr>
          <w:sz w:val="21"/>
        </w:rPr>
        <w:t>juga</w:t>
      </w:r>
      <w:r>
        <w:rPr>
          <w:spacing w:val="-5"/>
          <w:sz w:val="21"/>
        </w:rPr>
        <w:t xml:space="preserve"> </w:t>
      </w:r>
      <w:r>
        <w:rPr>
          <w:sz w:val="21"/>
        </w:rPr>
        <w:t>disimulasikan</w:t>
      </w:r>
      <w:r>
        <w:rPr>
          <w:spacing w:val="-4"/>
          <w:sz w:val="21"/>
        </w:rPr>
        <w:t xml:space="preserve"> </w:t>
      </w:r>
      <w:r>
        <w:rPr>
          <w:sz w:val="21"/>
        </w:rPr>
        <w:t>dengan</w:t>
      </w:r>
      <w:r>
        <w:rPr>
          <w:spacing w:val="-5"/>
          <w:sz w:val="21"/>
        </w:rPr>
        <w:t xml:space="preserve"> </w:t>
      </w:r>
      <w:r>
        <w:rPr>
          <w:sz w:val="21"/>
        </w:rPr>
        <w:t>delay,</w:t>
      </w:r>
      <w:r>
        <w:rPr>
          <w:spacing w:val="-4"/>
          <w:sz w:val="21"/>
        </w:rPr>
        <w:t xml:space="preserve"> </w:t>
      </w:r>
      <w:r>
        <w:rPr>
          <w:sz w:val="21"/>
        </w:rPr>
        <w:t>dan</w:t>
      </w:r>
      <w:r>
        <w:rPr>
          <w:spacing w:val="-5"/>
          <w:sz w:val="21"/>
        </w:rPr>
        <w:t xml:space="preserve"> </w:t>
      </w:r>
      <w:r>
        <w:rPr>
          <w:sz w:val="21"/>
        </w:rPr>
        <w:t>status</w:t>
      </w:r>
      <w:r>
        <w:rPr>
          <w:spacing w:val="-4"/>
          <w:sz w:val="21"/>
        </w:rPr>
        <w:t xml:space="preserve"> </w:t>
      </w:r>
      <w:r>
        <w:rPr>
          <w:sz w:val="21"/>
        </w:rPr>
        <w:t>koneksi</w:t>
      </w:r>
      <w:r>
        <w:rPr>
          <w:spacing w:val="-7"/>
          <w:sz w:val="21"/>
        </w:rPr>
        <w:t xml:space="preserve"> </w:t>
      </w:r>
      <w:r>
        <w:rPr>
          <w:sz w:val="21"/>
        </w:rPr>
        <w:t>diubah</w:t>
      </w:r>
      <w:r>
        <w:rPr>
          <w:spacing w:val="-4"/>
          <w:sz w:val="21"/>
        </w:rPr>
        <w:t xml:space="preserve"> </w:t>
      </w:r>
      <w:r>
        <w:rPr>
          <w:sz w:val="21"/>
        </w:rPr>
        <w:t>menjadi</w:t>
      </w:r>
      <w:r>
        <w:rPr>
          <w:spacing w:val="-6"/>
          <w:sz w:val="21"/>
        </w:rPr>
        <w:t xml:space="preserve"> </w:t>
      </w:r>
      <w:r>
        <w:rPr>
          <w:color w:val="000000"/>
          <w:spacing w:val="-2"/>
          <w:sz w:val="20"/>
          <w:shd w:val="clear" w:color="auto" w:fill="EDEDED"/>
        </w:rPr>
        <w:t>False</w:t>
      </w:r>
      <w:r>
        <w:rPr>
          <w:color w:val="000000"/>
          <w:spacing w:val="-2"/>
          <w:sz w:val="21"/>
        </w:rPr>
        <w:t>.</w:t>
      </w:r>
    </w:p>
    <w:p w14:paraId="484304CD">
      <w:pPr>
        <w:pStyle w:val="12"/>
        <w:numPr>
          <w:ilvl w:val="0"/>
          <w:numId w:val="7"/>
        </w:numPr>
        <w:tabs>
          <w:tab w:val="left" w:pos="524"/>
        </w:tabs>
        <w:spacing w:before="0" w:after="0" w:line="241" w:lineRule="exact"/>
        <w:ind w:left="524" w:right="0" w:hanging="359"/>
        <w:jc w:val="both"/>
        <w:rPr>
          <w:b/>
          <w:sz w:val="21"/>
        </w:rPr>
      </w:pPr>
      <w:r>
        <w:rPr>
          <w:b/>
          <w:sz w:val="21"/>
        </w:rPr>
        <w:t>Alur</w:t>
      </w:r>
      <w:r>
        <w:rPr>
          <w:b/>
          <w:spacing w:val="-6"/>
          <w:sz w:val="21"/>
        </w:rPr>
        <w:t xml:space="preserve"> </w:t>
      </w:r>
      <w:r>
        <w:rPr>
          <w:b/>
          <w:sz w:val="21"/>
        </w:rPr>
        <w:t>Program</w:t>
      </w:r>
      <w:r>
        <w:rPr>
          <w:b/>
          <w:spacing w:val="-2"/>
          <w:sz w:val="21"/>
        </w:rPr>
        <w:t xml:space="preserve"> </w:t>
      </w:r>
      <w:r>
        <w:rPr>
          <w:b/>
          <w:sz w:val="21"/>
        </w:rPr>
        <w:t>di</w:t>
      </w:r>
      <w:r>
        <w:rPr>
          <w:b/>
          <w:spacing w:val="-6"/>
          <w:sz w:val="21"/>
        </w:rPr>
        <w:t xml:space="preserve"> </w:t>
      </w:r>
      <w:r>
        <w:rPr>
          <w:b/>
          <w:sz w:val="21"/>
        </w:rPr>
        <w:t>Fungsi</w:t>
      </w:r>
      <w:r>
        <w:rPr>
          <w:b/>
          <w:spacing w:val="-3"/>
          <w:sz w:val="21"/>
        </w:rPr>
        <w:t xml:space="preserve"> </w:t>
      </w:r>
      <w:r>
        <w:rPr>
          <w:b/>
          <w:color w:val="000000"/>
          <w:spacing w:val="-2"/>
          <w:sz w:val="20"/>
          <w:shd w:val="clear" w:color="auto" w:fill="EDEDED"/>
        </w:rPr>
        <w:t>main()</w:t>
      </w:r>
      <w:r>
        <w:rPr>
          <w:b/>
          <w:color w:val="000000"/>
          <w:spacing w:val="-2"/>
          <w:sz w:val="21"/>
        </w:rPr>
        <w:t>:</w:t>
      </w:r>
    </w:p>
    <w:p w14:paraId="13807D54">
      <w:pPr>
        <w:pStyle w:val="12"/>
        <w:numPr>
          <w:ilvl w:val="1"/>
          <w:numId w:val="7"/>
        </w:numPr>
        <w:tabs>
          <w:tab w:val="left" w:pos="1244"/>
        </w:tabs>
        <w:spacing w:before="0" w:after="0" w:line="246" w:lineRule="exact"/>
        <w:ind w:left="1244" w:right="0" w:hanging="359"/>
        <w:jc w:val="both"/>
        <w:rPr>
          <w:sz w:val="21"/>
        </w:rPr>
      </w:pPr>
      <w:r>
        <w:rPr>
          <w:sz w:val="21"/>
        </w:rPr>
        <w:t>Program</w:t>
      </w:r>
      <w:r>
        <w:rPr>
          <w:spacing w:val="-5"/>
          <w:sz w:val="21"/>
        </w:rPr>
        <w:t xml:space="preserve"> </w:t>
      </w:r>
      <w:r>
        <w:rPr>
          <w:sz w:val="21"/>
        </w:rPr>
        <w:t>dimulai</w:t>
      </w:r>
      <w:r>
        <w:rPr>
          <w:spacing w:val="-5"/>
          <w:sz w:val="21"/>
        </w:rPr>
        <w:t xml:space="preserve"> </w:t>
      </w:r>
      <w:r>
        <w:rPr>
          <w:sz w:val="21"/>
        </w:rPr>
        <w:t>dengan</w:t>
      </w:r>
      <w:r>
        <w:rPr>
          <w:spacing w:val="-5"/>
          <w:sz w:val="21"/>
        </w:rPr>
        <w:t xml:space="preserve"> </w:t>
      </w:r>
      <w:r>
        <w:rPr>
          <w:sz w:val="21"/>
        </w:rPr>
        <w:t>membuat</w:t>
      </w:r>
      <w:r>
        <w:rPr>
          <w:spacing w:val="-5"/>
          <w:sz w:val="21"/>
        </w:rPr>
        <w:t xml:space="preserve"> </w:t>
      </w:r>
      <w:r>
        <w:rPr>
          <w:sz w:val="21"/>
        </w:rPr>
        <w:t>objek</w:t>
      </w:r>
      <w:r>
        <w:rPr>
          <w:spacing w:val="-5"/>
          <w:sz w:val="21"/>
        </w:rPr>
        <w:t xml:space="preserve"> </w:t>
      </w:r>
      <w:r>
        <w:rPr>
          <w:b/>
          <w:spacing w:val="-2"/>
          <w:sz w:val="21"/>
        </w:rPr>
        <w:t>NetworkConnection</w:t>
      </w:r>
      <w:r>
        <w:rPr>
          <w:spacing w:val="-2"/>
          <w:sz w:val="21"/>
        </w:rPr>
        <w:t>.</w:t>
      </w:r>
    </w:p>
    <w:p w14:paraId="72BA7776">
      <w:pPr>
        <w:pStyle w:val="12"/>
        <w:numPr>
          <w:ilvl w:val="1"/>
          <w:numId w:val="7"/>
        </w:numPr>
        <w:tabs>
          <w:tab w:val="left" w:pos="1244"/>
        </w:tabs>
        <w:spacing w:before="0" w:after="0" w:line="240" w:lineRule="auto"/>
        <w:ind w:left="1244" w:right="0" w:hanging="359"/>
        <w:jc w:val="both"/>
        <w:rPr>
          <w:sz w:val="21"/>
        </w:rPr>
      </w:pPr>
      <w:r>
        <w:rPr>
          <w:sz w:val="21"/>
        </w:rPr>
        <w:t>Setelah</w:t>
      </w:r>
      <w:r>
        <w:rPr>
          <w:spacing w:val="-7"/>
          <w:sz w:val="21"/>
        </w:rPr>
        <w:t xml:space="preserve"> </w:t>
      </w:r>
      <w:r>
        <w:rPr>
          <w:sz w:val="21"/>
        </w:rPr>
        <w:t>itu,</w:t>
      </w:r>
      <w:r>
        <w:rPr>
          <w:spacing w:val="-4"/>
          <w:sz w:val="21"/>
        </w:rPr>
        <w:t xml:space="preserve"> </w:t>
      </w:r>
      <w:r>
        <w:rPr>
          <w:sz w:val="21"/>
        </w:rPr>
        <w:t>program</w:t>
      </w:r>
      <w:r>
        <w:rPr>
          <w:spacing w:val="-5"/>
          <w:sz w:val="21"/>
        </w:rPr>
        <w:t xml:space="preserve"> </w:t>
      </w:r>
      <w:r>
        <w:rPr>
          <w:sz w:val="21"/>
        </w:rPr>
        <w:t>mengirim</w:t>
      </w:r>
      <w:r>
        <w:rPr>
          <w:spacing w:val="-6"/>
          <w:sz w:val="21"/>
        </w:rPr>
        <w:t xml:space="preserve"> </w:t>
      </w:r>
      <w:r>
        <w:rPr>
          <w:sz w:val="21"/>
        </w:rPr>
        <w:t>dan</w:t>
      </w:r>
      <w:r>
        <w:rPr>
          <w:spacing w:val="-4"/>
          <w:sz w:val="21"/>
        </w:rPr>
        <w:t xml:space="preserve"> </w:t>
      </w:r>
      <w:r>
        <w:rPr>
          <w:sz w:val="21"/>
        </w:rPr>
        <w:t>menerima</w:t>
      </w:r>
      <w:r>
        <w:rPr>
          <w:spacing w:val="-4"/>
          <w:sz w:val="21"/>
        </w:rPr>
        <w:t xml:space="preserve"> </w:t>
      </w:r>
      <w:r>
        <w:rPr>
          <w:sz w:val="21"/>
        </w:rPr>
        <w:t>data</w:t>
      </w:r>
      <w:r>
        <w:rPr>
          <w:spacing w:val="-4"/>
          <w:sz w:val="21"/>
        </w:rPr>
        <w:t xml:space="preserve"> </w:t>
      </w:r>
      <w:r>
        <w:rPr>
          <w:sz w:val="21"/>
        </w:rPr>
        <w:t>melalui</w:t>
      </w:r>
      <w:r>
        <w:rPr>
          <w:spacing w:val="-6"/>
          <w:sz w:val="21"/>
        </w:rPr>
        <w:t xml:space="preserve"> </w:t>
      </w:r>
      <w:r>
        <w:rPr>
          <w:sz w:val="21"/>
        </w:rPr>
        <w:t>koneksi</w:t>
      </w:r>
      <w:r>
        <w:rPr>
          <w:spacing w:val="-5"/>
          <w:sz w:val="21"/>
        </w:rPr>
        <w:t xml:space="preserve"> </w:t>
      </w:r>
      <w:r>
        <w:rPr>
          <w:sz w:val="21"/>
        </w:rPr>
        <w:t>yang</w:t>
      </w:r>
      <w:r>
        <w:rPr>
          <w:spacing w:val="-4"/>
          <w:sz w:val="21"/>
        </w:rPr>
        <w:t xml:space="preserve"> </w:t>
      </w:r>
      <w:r>
        <w:rPr>
          <w:sz w:val="21"/>
        </w:rPr>
        <w:t>telah</w:t>
      </w:r>
      <w:r>
        <w:rPr>
          <w:spacing w:val="-4"/>
          <w:sz w:val="21"/>
        </w:rPr>
        <w:t xml:space="preserve"> </w:t>
      </w:r>
      <w:r>
        <w:rPr>
          <w:spacing w:val="-2"/>
          <w:sz w:val="21"/>
        </w:rPr>
        <w:t>dibuat.</w:t>
      </w:r>
    </w:p>
    <w:p w14:paraId="47DC8568">
      <w:pPr>
        <w:pStyle w:val="12"/>
        <w:numPr>
          <w:ilvl w:val="1"/>
          <w:numId w:val="7"/>
        </w:numPr>
        <w:tabs>
          <w:tab w:val="left" w:pos="1245"/>
        </w:tabs>
        <w:spacing w:before="0" w:after="0" w:line="240" w:lineRule="auto"/>
        <w:ind w:left="1245" w:right="158" w:hanging="360"/>
        <w:jc w:val="both"/>
        <w:rPr>
          <w:sz w:val="21"/>
        </w:rPr>
      </w:pPr>
      <w:r>
        <w:rPr>
          <w:sz w:val="21"/>
        </w:rPr>
        <w:t>Objek koneksi kemudian dihapus secara eksplisit dengan</w:t>
      </w:r>
      <w:r>
        <w:rPr>
          <w:spacing w:val="-3"/>
          <w:sz w:val="21"/>
        </w:rPr>
        <w:t xml:space="preserve"> </w:t>
      </w:r>
      <w:r>
        <w:rPr>
          <w:color w:val="000000"/>
          <w:sz w:val="20"/>
          <w:shd w:val="clear" w:color="auto" w:fill="EDEDED"/>
        </w:rPr>
        <w:t>del conn</w:t>
      </w:r>
      <w:r>
        <w:rPr>
          <w:color w:val="000000"/>
          <w:sz w:val="21"/>
        </w:rPr>
        <w:t>, sehingga destruktor segera dipanggil untuk menutup koneksi.</w:t>
      </w:r>
    </w:p>
    <w:p w14:paraId="150F666B">
      <w:pPr>
        <w:pStyle w:val="12"/>
        <w:numPr>
          <w:ilvl w:val="1"/>
          <w:numId w:val="7"/>
        </w:numPr>
        <w:tabs>
          <w:tab w:val="left" w:pos="1244"/>
        </w:tabs>
        <w:spacing w:before="0" w:after="0" w:line="246" w:lineRule="exact"/>
        <w:ind w:left="1244" w:right="0" w:hanging="359"/>
        <w:jc w:val="both"/>
        <w:rPr>
          <w:sz w:val="21"/>
        </w:rPr>
      </w:pPr>
      <w:r>
        <w:rPr>
          <w:sz w:val="21"/>
        </w:rPr>
        <w:t>Setelah</w:t>
      </w:r>
      <w:r>
        <w:rPr>
          <w:spacing w:val="-6"/>
          <w:sz w:val="21"/>
        </w:rPr>
        <w:t xml:space="preserve"> </w:t>
      </w:r>
      <w:r>
        <w:rPr>
          <w:sz w:val="21"/>
        </w:rPr>
        <w:t>menunggu</w:t>
      </w:r>
      <w:r>
        <w:rPr>
          <w:spacing w:val="-5"/>
          <w:sz w:val="21"/>
        </w:rPr>
        <w:t xml:space="preserve"> </w:t>
      </w:r>
      <w:r>
        <w:rPr>
          <w:sz w:val="21"/>
        </w:rPr>
        <w:t>sejenak,</w:t>
      </w:r>
      <w:r>
        <w:rPr>
          <w:spacing w:val="-5"/>
          <w:sz w:val="21"/>
        </w:rPr>
        <w:t xml:space="preserve"> </w:t>
      </w:r>
      <w:r>
        <w:rPr>
          <w:sz w:val="21"/>
        </w:rPr>
        <w:t>program</w:t>
      </w:r>
      <w:r>
        <w:rPr>
          <w:spacing w:val="-5"/>
          <w:sz w:val="21"/>
        </w:rPr>
        <w:t xml:space="preserve"> </w:t>
      </w:r>
      <w:r>
        <w:rPr>
          <w:spacing w:val="-2"/>
          <w:sz w:val="21"/>
        </w:rPr>
        <w:t>selesai.</w:t>
      </w:r>
    </w:p>
    <w:p w14:paraId="691B5F40">
      <w:pPr>
        <w:spacing w:before="0"/>
        <w:ind w:left="165" w:right="158" w:firstLine="0"/>
        <w:jc w:val="both"/>
        <w:rPr>
          <w:sz w:val="21"/>
        </w:rPr>
      </w:pPr>
      <w:r>
        <w:rPr>
          <w:sz w:val="21"/>
        </w:rPr>
        <w:t>Contoh</w:t>
      </w:r>
      <w:r>
        <w:rPr>
          <w:spacing w:val="-12"/>
          <w:sz w:val="21"/>
        </w:rPr>
        <w:t xml:space="preserve"> </w:t>
      </w:r>
      <w:r>
        <w:rPr>
          <w:sz w:val="21"/>
        </w:rPr>
        <w:t>ini</w:t>
      </w:r>
      <w:r>
        <w:rPr>
          <w:spacing w:val="-10"/>
          <w:sz w:val="21"/>
        </w:rPr>
        <w:t xml:space="preserve"> </w:t>
      </w:r>
      <w:r>
        <w:rPr>
          <w:sz w:val="21"/>
        </w:rPr>
        <w:t>menggambarkan</w:t>
      </w:r>
      <w:r>
        <w:rPr>
          <w:spacing w:val="-14"/>
          <w:sz w:val="21"/>
        </w:rPr>
        <w:t xml:space="preserve"> </w:t>
      </w:r>
      <w:r>
        <w:rPr>
          <w:sz w:val="21"/>
        </w:rPr>
        <w:t>bagaimana</w:t>
      </w:r>
      <w:r>
        <w:rPr>
          <w:spacing w:val="-11"/>
          <w:sz w:val="21"/>
        </w:rPr>
        <w:t xml:space="preserve"> </w:t>
      </w:r>
      <w:r>
        <w:rPr>
          <w:sz w:val="21"/>
        </w:rPr>
        <w:t>konstruktor</w:t>
      </w:r>
      <w:r>
        <w:rPr>
          <w:spacing w:val="-13"/>
          <w:sz w:val="21"/>
        </w:rPr>
        <w:t xml:space="preserve"> </w:t>
      </w:r>
      <w:r>
        <w:rPr>
          <w:sz w:val="21"/>
        </w:rPr>
        <w:t>dan</w:t>
      </w:r>
      <w:r>
        <w:rPr>
          <w:spacing w:val="-12"/>
          <w:sz w:val="21"/>
        </w:rPr>
        <w:t xml:space="preserve"> </w:t>
      </w:r>
      <w:r>
        <w:rPr>
          <w:sz w:val="21"/>
        </w:rPr>
        <w:t>destruktor</w:t>
      </w:r>
      <w:r>
        <w:rPr>
          <w:spacing w:val="-10"/>
          <w:sz w:val="21"/>
        </w:rPr>
        <w:t xml:space="preserve"> </w:t>
      </w:r>
      <w:r>
        <w:rPr>
          <w:sz w:val="21"/>
        </w:rPr>
        <w:t>bekerja</w:t>
      </w:r>
      <w:r>
        <w:rPr>
          <w:spacing w:val="-12"/>
          <w:sz w:val="21"/>
        </w:rPr>
        <w:t xml:space="preserve"> </w:t>
      </w:r>
      <w:r>
        <w:rPr>
          <w:sz w:val="21"/>
        </w:rPr>
        <w:t>dalam</w:t>
      </w:r>
      <w:r>
        <w:rPr>
          <w:spacing w:val="-13"/>
          <w:sz w:val="21"/>
        </w:rPr>
        <w:t xml:space="preserve"> </w:t>
      </w:r>
      <w:r>
        <w:rPr>
          <w:sz w:val="21"/>
        </w:rPr>
        <w:t>konteks</w:t>
      </w:r>
      <w:r>
        <w:rPr>
          <w:spacing w:val="-10"/>
          <w:sz w:val="21"/>
        </w:rPr>
        <w:t xml:space="preserve"> </w:t>
      </w:r>
      <w:r>
        <w:rPr>
          <w:sz w:val="21"/>
        </w:rPr>
        <w:t>nyata,</w:t>
      </w:r>
      <w:r>
        <w:rPr>
          <w:spacing w:val="-10"/>
          <w:sz w:val="21"/>
        </w:rPr>
        <w:t xml:space="preserve"> </w:t>
      </w:r>
      <w:r>
        <w:rPr>
          <w:sz w:val="21"/>
        </w:rPr>
        <w:t>yaitu</w:t>
      </w:r>
      <w:r>
        <w:rPr>
          <w:spacing w:val="-9"/>
          <w:sz w:val="21"/>
        </w:rPr>
        <w:t xml:space="preserve"> </w:t>
      </w:r>
      <w:r>
        <w:rPr>
          <w:sz w:val="21"/>
        </w:rPr>
        <w:t>dalam pengelolaan sumber daya (resource) berupa koneksi jaringan. Teknik ini penting untuk memastikan bahwa resource dilepaskan dengan benar, menghindari kebocoran resource, dan menjaga integritas aplikasi.</w:t>
      </w:r>
    </w:p>
    <w:p w14:paraId="2F6C812E">
      <w:pPr>
        <w:spacing w:after="0"/>
        <w:jc w:val="both"/>
        <w:rPr>
          <w:sz w:val="21"/>
        </w:rPr>
        <w:sectPr>
          <w:pgSz w:w="11910" w:h="16840"/>
          <w:pgMar w:top="1340" w:right="1275" w:bottom="280" w:left="1275" w:header="717" w:footer="0" w:gutter="0"/>
          <w:cols w:space="720" w:num="1"/>
        </w:sectPr>
      </w:pPr>
    </w:p>
    <w:p w14:paraId="1857A4CB">
      <w:pPr>
        <w:pStyle w:val="2"/>
        <w:spacing w:before="89"/>
        <w:ind w:firstLine="0"/>
        <w:jc w:val="both"/>
      </w:pPr>
      <w:r>
        <w:t>Praktikum</w:t>
      </w:r>
      <w:r>
        <w:rPr>
          <w:spacing w:val="-5"/>
        </w:rPr>
        <w:t xml:space="preserve"> </w:t>
      </w:r>
      <w:r>
        <w:t>05:</w:t>
      </w:r>
      <w:r>
        <w:rPr>
          <w:spacing w:val="-3"/>
        </w:rPr>
        <w:t xml:space="preserve"> </w:t>
      </w:r>
      <w:r>
        <w:t>Properti</w:t>
      </w:r>
      <w:r>
        <w:rPr>
          <w:spacing w:val="-4"/>
        </w:rPr>
        <w:t xml:space="preserve"> </w:t>
      </w:r>
      <w:r>
        <w:t>"self"</w:t>
      </w:r>
      <w:r>
        <w:rPr>
          <w:spacing w:val="-3"/>
        </w:rPr>
        <w:t xml:space="preserve"> </w:t>
      </w:r>
      <w:r>
        <w:t>pada</w:t>
      </w:r>
      <w:r>
        <w:rPr>
          <w:spacing w:val="-6"/>
        </w:rPr>
        <w:t xml:space="preserve"> </w:t>
      </w:r>
      <w:r>
        <w:rPr>
          <w:spacing w:val="-2"/>
        </w:rPr>
        <w:t>kelas</w:t>
      </w:r>
    </w:p>
    <w:p w14:paraId="1A8DC793">
      <w:pPr>
        <w:pStyle w:val="5"/>
        <w:spacing w:before="161"/>
        <w:ind w:left="165" w:right="161"/>
        <w:jc w:val="both"/>
      </w:pPr>
      <w:r>
        <w:t xml:space="preserve">Berikut adalah contoh kode Python yang mendemonstrasikan peran dari </w:t>
      </w:r>
      <w:r>
        <w:rPr>
          <w:b/>
        </w:rPr>
        <w:t>self</w:t>
      </w:r>
      <w:r>
        <w:rPr>
          <w:b/>
          <w:spacing w:val="-3"/>
        </w:rPr>
        <w:t xml:space="preserve"> </w:t>
      </w:r>
      <w:r>
        <w:t xml:space="preserve">dalam metode sebuah kelas. Kode ini menjelaskan bagaimana </w:t>
      </w:r>
      <w:r>
        <w:rPr>
          <w:b/>
        </w:rPr>
        <w:t>self</w:t>
      </w:r>
      <w:r>
        <w:rPr>
          <w:b/>
          <w:spacing w:val="-4"/>
        </w:rPr>
        <w:t xml:space="preserve"> </w:t>
      </w:r>
      <w:r>
        <w:t>digunakan untuk merujuk ke atribut dan metode</w:t>
      </w:r>
      <w:r>
        <w:rPr>
          <w:spacing w:val="-14"/>
        </w:rPr>
        <w:t xml:space="preserve"> </w:t>
      </w:r>
      <w:r>
        <w:t>instance,</w:t>
      </w:r>
      <w:r>
        <w:rPr>
          <w:spacing w:val="-13"/>
        </w:rPr>
        <w:t xml:space="preserve"> </w:t>
      </w:r>
      <w:r>
        <w:t>sehingga</w:t>
      </w:r>
      <w:r>
        <w:rPr>
          <w:spacing w:val="-14"/>
        </w:rPr>
        <w:t xml:space="preserve"> </w:t>
      </w:r>
      <w:r>
        <w:t>setiap</w:t>
      </w:r>
      <w:r>
        <w:rPr>
          <w:spacing w:val="-13"/>
        </w:rPr>
        <w:t xml:space="preserve"> </w:t>
      </w:r>
      <w:r>
        <w:t>objek</w:t>
      </w:r>
      <w:r>
        <w:rPr>
          <w:spacing w:val="-14"/>
        </w:rPr>
        <w:t xml:space="preserve"> </w:t>
      </w:r>
      <w:r>
        <w:t>(instance)</w:t>
      </w:r>
      <w:r>
        <w:rPr>
          <w:spacing w:val="-14"/>
        </w:rPr>
        <w:t xml:space="preserve"> </w:t>
      </w:r>
      <w:r>
        <w:t>memiliki</w:t>
      </w:r>
      <w:r>
        <w:rPr>
          <w:spacing w:val="-12"/>
        </w:rPr>
        <w:t xml:space="preserve"> </w:t>
      </w:r>
      <w:r>
        <w:t>data</w:t>
      </w:r>
      <w:r>
        <w:rPr>
          <w:spacing w:val="-14"/>
        </w:rPr>
        <w:t xml:space="preserve"> </w:t>
      </w:r>
      <w:r>
        <w:t>dan</w:t>
      </w:r>
      <w:r>
        <w:rPr>
          <w:spacing w:val="-13"/>
        </w:rPr>
        <w:t xml:space="preserve"> </w:t>
      </w:r>
      <w:r>
        <w:t>perilaku</w:t>
      </w:r>
      <w:r>
        <w:rPr>
          <w:spacing w:val="-13"/>
        </w:rPr>
        <w:t xml:space="preserve"> </w:t>
      </w:r>
      <w:r>
        <w:t>yang</w:t>
      </w:r>
      <w:r>
        <w:rPr>
          <w:spacing w:val="-13"/>
        </w:rPr>
        <w:t xml:space="preserve"> </w:t>
      </w:r>
      <w:r>
        <w:t>independen. Diagram UML Kelas Calculator sebagai berikut:</w:t>
      </w:r>
    </w:p>
    <w:p w14:paraId="1566D486">
      <w:pPr>
        <w:pStyle w:val="5"/>
        <w:spacing w:before="4"/>
        <w:rPr>
          <w:sz w:val="12"/>
        </w:rPr>
      </w:pPr>
      <w:r>
        <w:rPr>
          <w:sz w:val="12"/>
        </w:rPr>
        <w:drawing>
          <wp:anchor distT="0" distB="0" distL="0" distR="0" simplePos="0" relativeHeight="251668480" behindDoc="1" locked="0" layoutInCell="1" allowOverlap="1">
            <wp:simplePos x="0" y="0"/>
            <wp:positionH relativeFrom="page">
              <wp:posOffset>2684145</wp:posOffset>
            </wp:positionH>
            <wp:positionV relativeFrom="paragraph">
              <wp:posOffset>105410</wp:posOffset>
            </wp:positionV>
            <wp:extent cx="2172335" cy="1390650"/>
            <wp:effectExtent l="0" t="0" r="0" b="0"/>
            <wp:wrapTopAndBottom/>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2" cstate="print"/>
                    <a:stretch>
                      <a:fillRect/>
                    </a:stretch>
                  </pic:blipFill>
                  <pic:spPr>
                    <a:xfrm>
                      <a:off x="0" y="0"/>
                      <a:ext cx="2172628" cy="1390650"/>
                    </a:xfrm>
                    <a:prstGeom prst="rect">
                      <a:avLst/>
                    </a:prstGeom>
                  </pic:spPr>
                </pic:pic>
              </a:graphicData>
            </a:graphic>
          </wp:anchor>
        </w:drawing>
      </w:r>
    </w:p>
    <w:p w14:paraId="4933AD25">
      <w:pPr>
        <w:pStyle w:val="5"/>
        <w:spacing w:before="62"/>
      </w:pPr>
    </w:p>
    <w:p w14:paraId="2FD685BA">
      <w:pPr>
        <w:pStyle w:val="2"/>
        <w:numPr>
          <w:ilvl w:val="0"/>
          <w:numId w:val="8"/>
        </w:numPr>
        <w:tabs>
          <w:tab w:val="left" w:pos="525"/>
        </w:tabs>
        <w:spacing w:before="0" w:after="0" w:line="240" w:lineRule="auto"/>
        <w:ind w:left="525" w:right="0" w:hanging="360"/>
        <w:jc w:val="left"/>
      </w:pPr>
      <w:r>
        <w:rPr>
          <w:spacing w:val="-2"/>
        </w:rPr>
        <w:t>Atribut:</w:t>
      </w:r>
    </w:p>
    <w:p w14:paraId="6B1B9360">
      <w:pPr>
        <w:pStyle w:val="12"/>
        <w:numPr>
          <w:ilvl w:val="1"/>
          <w:numId w:val="8"/>
        </w:numPr>
        <w:tabs>
          <w:tab w:val="left" w:pos="1245"/>
        </w:tabs>
        <w:spacing w:before="6" w:after="0" w:line="232" w:lineRule="auto"/>
        <w:ind w:left="1245" w:right="162" w:hanging="360"/>
        <w:jc w:val="left"/>
        <w:rPr>
          <w:sz w:val="24"/>
        </w:rPr>
      </w:pPr>
      <w:r>
        <w:rPr>
          <w:sz w:val="24"/>
        </w:rPr>
        <w:t>value: int → Nilai saat ini yang disimpan dalam kalkulator (bersifat publik dalam kode Python).</w:t>
      </w:r>
    </w:p>
    <w:p w14:paraId="13F04058">
      <w:pPr>
        <w:pStyle w:val="2"/>
        <w:numPr>
          <w:ilvl w:val="0"/>
          <w:numId w:val="8"/>
        </w:numPr>
        <w:tabs>
          <w:tab w:val="left" w:pos="525"/>
        </w:tabs>
        <w:spacing w:before="2" w:after="0" w:line="240" w:lineRule="auto"/>
        <w:ind w:left="525" w:right="0" w:hanging="360"/>
        <w:jc w:val="left"/>
      </w:pPr>
      <w:r>
        <w:rPr>
          <w:spacing w:val="-2"/>
        </w:rPr>
        <w:t>Method:</w:t>
      </w:r>
    </w:p>
    <w:p w14:paraId="409EB375">
      <w:pPr>
        <w:pStyle w:val="12"/>
        <w:numPr>
          <w:ilvl w:val="1"/>
          <w:numId w:val="8"/>
        </w:numPr>
        <w:tabs>
          <w:tab w:val="left" w:pos="1245"/>
        </w:tabs>
        <w:spacing w:before="7" w:after="0" w:line="232" w:lineRule="auto"/>
        <w:ind w:left="1245" w:right="164" w:hanging="360"/>
        <w:jc w:val="left"/>
        <w:rPr>
          <w:sz w:val="24"/>
        </w:rPr>
      </w:pPr>
      <w:r>
        <w:rPr>
          <w:spacing w:val="40"/>
          <w:sz w:val="24"/>
          <w:u w:val="single"/>
        </w:rPr>
        <w:t xml:space="preserve">  </w:t>
      </w:r>
      <w:r>
        <w:rPr>
          <w:sz w:val="24"/>
        </w:rPr>
        <w:t>init</w:t>
      </w:r>
      <w:r>
        <w:rPr>
          <w:spacing w:val="40"/>
          <w:sz w:val="24"/>
          <w:u w:val="single"/>
        </w:rPr>
        <w:t xml:space="preserve">  </w:t>
      </w:r>
      <w:r>
        <w:rPr>
          <w:sz w:val="24"/>
        </w:rPr>
        <w:t>(initial_value:</w:t>
      </w:r>
      <w:r>
        <w:rPr>
          <w:spacing w:val="80"/>
          <w:sz w:val="24"/>
        </w:rPr>
        <w:t xml:space="preserve"> </w:t>
      </w:r>
      <w:r>
        <w:rPr>
          <w:sz w:val="24"/>
        </w:rPr>
        <w:t>int</w:t>
      </w:r>
      <w:r>
        <w:rPr>
          <w:spacing w:val="80"/>
          <w:sz w:val="24"/>
        </w:rPr>
        <w:t xml:space="preserve"> </w:t>
      </w:r>
      <w:r>
        <w:rPr>
          <w:sz w:val="24"/>
        </w:rPr>
        <w:t>=</w:t>
      </w:r>
      <w:r>
        <w:rPr>
          <w:spacing w:val="80"/>
          <w:sz w:val="24"/>
        </w:rPr>
        <w:t xml:space="preserve"> </w:t>
      </w:r>
      <w:r>
        <w:rPr>
          <w:sz w:val="24"/>
        </w:rPr>
        <w:t>0)</w:t>
      </w:r>
      <w:r>
        <w:rPr>
          <w:spacing w:val="80"/>
          <w:sz w:val="24"/>
        </w:rPr>
        <w:t xml:space="preserve"> </w:t>
      </w:r>
      <w:r>
        <w:rPr>
          <w:sz w:val="24"/>
        </w:rPr>
        <w:t>→</w:t>
      </w:r>
      <w:r>
        <w:rPr>
          <w:spacing w:val="80"/>
          <w:sz w:val="24"/>
        </w:rPr>
        <w:t xml:space="preserve"> </w:t>
      </w:r>
      <w:r>
        <w:rPr>
          <w:sz w:val="24"/>
        </w:rPr>
        <w:t>Konstruktor</w:t>
      </w:r>
      <w:r>
        <w:rPr>
          <w:spacing w:val="80"/>
          <w:sz w:val="24"/>
        </w:rPr>
        <w:t xml:space="preserve"> </w:t>
      </w:r>
      <w:r>
        <w:rPr>
          <w:sz w:val="24"/>
        </w:rPr>
        <w:t>untuk</w:t>
      </w:r>
      <w:r>
        <w:rPr>
          <w:spacing w:val="80"/>
          <w:sz w:val="24"/>
        </w:rPr>
        <w:t xml:space="preserve"> </w:t>
      </w:r>
      <w:r>
        <w:rPr>
          <w:sz w:val="24"/>
        </w:rPr>
        <w:t>inisialisasi</w:t>
      </w:r>
      <w:r>
        <w:rPr>
          <w:spacing w:val="80"/>
          <w:sz w:val="24"/>
        </w:rPr>
        <w:t xml:space="preserve"> </w:t>
      </w:r>
      <w:r>
        <w:rPr>
          <w:sz w:val="24"/>
        </w:rPr>
        <w:t>nilai</w:t>
      </w:r>
      <w:r>
        <w:rPr>
          <w:spacing w:val="80"/>
          <w:sz w:val="24"/>
        </w:rPr>
        <w:t xml:space="preserve"> </w:t>
      </w:r>
      <w:r>
        <w:rPr>
          <w:sz w:val="24"/>
        </w:rPr>
        <w:t xml:space="preserve">awal </w:t>
      </w:r>
      <w:r>
        <w:rPr>
          <w:spacing w:val="-2"/>
          <w:sz w:val="24"/>
        </w:rPr>
        <w:t>kalkulator.</w:t>
      </w:r>
    </w:p>
    <w:p w14:paraId="1CE58A91">
      <w:pPr>
        <w:pStyle w:val="12"/>
        <w:numPr>
          <w:ilvl w:val="1"/>
          <w:numId w:val="8"/>
        </w:numPr>
        <w:tabs>
          <w:tab w:val="left" w:pos="1244"/>
        </w:tabs>
        <w:spacing w:before="2" w:after="0" w:line="280" w:lineRule="exact"/>
        <w:ind w:left="1244" w:right="0" w:hanging="359"/>
        <w:jc w:val="left"/>
        <w:rPr>
          <w:sz w:val="24"/>
        </w:rPr>
      </w:pPr>
      <w:r>
        <w:rPr>
          <w:sz w:val="24"/>
        </w:rPr>
        <w:t>add(number:</w:t>
      </w:r>
      <w:r>
        <w:rPr>
          <w:spacing w:val="-3"/>
          <w:sz w:val="24"/>
        </w:rPr>
        <w:t xml:space="preserve"> </w:t>
      </w:r>
      <w:r>
        <w:rPr>
          <w:sz w:val="24"/>
        </w:rPr>
        <w:t>int)</w:t>
      </w:r>
      <w:r>
        <w:rPr>
          <w:spacing w:val="-1"/>
          <w:sz w:val="24"/>
        </w:rPr>
        <w:t xml:space="preserve"> </w:t>
      </w:r>
      <w:r>
        <w:rPr>
          <w:sz w:val="24"/>
        </w:rPr>
        <w:t>→</w:t>
      </w:r>
      <w:r>
        <w:rPr>
          <w:spacing w:val="-1"/>
          <w:sz w:val="24"/>
        </w:rPr>
        <w:t xml:space="preserve"> </w:t>
      </w:r>
      <w:r>
        <w:rPr>
          <w:sz w:val="24"/>
        </w:rPr>
        <w:t>Menambahkan</w:t>
      </w:r>
      <w:r>
        <w:rPr>
          <w:spacing w:val="-1"/>
          <w:sz w:val="24"/>
        </w:rPr>
        <w:t xml:space="preserve"> </w:t>
      </w:r>
      <w:r>
        <w:rPr>
          <w:sz w:val="24"/>
        </w:rPr>
        <w:t>angka</w:t>
      </w:r>
      <w:r>
        <w:rPr>
          <w:spacing w:val="-2"/>
          <w:sz w:val="24"/>
        </w:rPr>
        <w:t xml:space="preserve"> </w:t>
      </w:r>
      <w:r>
        <w:rPr>
          <w:sz w:val="24"/>
        </w:rPr>
        <w:t>ke</w:t>
      </w:r>
      <w:r>
        <w:rPr>
          <w:spacing w:val="-2"/>
          <w:sz w:val="24"/>
        </w:rPr>
        <w:t xml:space="preserve"> </w:t>
      </w:r>
      <w:r>
        <w:rPr>
          <w:sz w:val="24"/>
        </w:rPr>
        <w:t>nilai</w:t>
      </w:r>
      <w:r>
        <w:rPr>
          <w:spacing w:val="1"/>
          <w:sz w:val="24"/>
        </w:rPr>
        <w:t xml:space="preserve"> </w:t>
      </w:r>
      <w:r>
        <w:rPr>
          <w:sz w:val="24"/>
        </w:rPr>
        <w:t>saat</w:t>
      </w:r>
      <w:r>
        <w:rPr>
          <w:spacing w:val="-1"/>
          <w:sz w:val="24"/>
        </w:rPr>
        <w:t xml:space="preserve"> </w:t>
      </w:r>
      <w:r>
        <w:rPr>
          <w:spacing w:val="-4"/>
          <w:sz w:val="24"/>
        </w:rPr>
        <w:t>ini.</w:t>
      </w:r>
    </w:p>
    <w:p w14:paraId="3AD044FF">
      <w:pPr>
        <w:pStyle w:val="12"/>
        <w:numPr>
          <w:ilvl w:val="1"/>
          <w:numId w:val="8"/>
        </w:numPr>
        <w:tabs>
          <w:tab w:val="left" w:pos="1244"/>
        </w:tabs>
        <w:spacing w:before="0" w:after="0" w:line="276" w:lineRule="exact"/>
        <w:ind w:left="1244" w:right="0" w:hanging="359"/>
        <w:jc w:val="left"/>
        <w:rPr>
          <w:sz w:val="24"/>
        </w:rPr>
      </w:pPr>
      <w:r>
        <w:rPr>
          <w:sz w:val="24"/>
        </w:rPr>
        <w:t>subtract(number:</w:t>
      </w:r>
      <w:r>
        <w:rPr>
          <w:spacing w:val="-4"/>
          <w:sz w:val="24"/>
        </w:rPr>
        <w:t xml:space="preserve"> </w:t>
      </w:r>
      <w:r>
        <w:rPr>
          <w:sz w:val="24"/>
        </w:rPr>
        <w:t>int)</w:t>
      </w:r>
      <w:r>
        <w:rPr>
          <w:spacing w:val="-1"/>
          <w:sz w:val="24"/>
        </w:rPr>
        <w:t xml:space="preserve"> </w:t>
      </w:r>
      <w:r>
        <w:rPr>
          <w:sz w:val="24"/>
        </w:rPr>
        <w:t>→</w:t>
      </w:r>
      <w:r>
        <w:rPr>
          <w:spacing w:val="1"/>
          <w:sz w:val="24"/>
        </w:rPr>
        <w:t xml:space="preserve"> </w:t>
      </w:r>
      <w:r>
        <w:rPr>
          <w:sz w:val="24"/>
        </w:rPr>
        <w:t>Mengurangi</w:t>
      </w:r>
      <w:r>
        <w:rPr>
          <w:spacing w:val="-1"/>
          <w:sz w:val="24"/>
        </w:rPr>
        <w:t xml:space="preserve"> </w:t>
      </w:r>
      <w:r>
        <w:rPr>
          <w:sz w:val="24"/>
        </w:rPr>
        <w:t>angka</w:t>
      </w:r>
      <w:r>
        <w:rPr>
          <w:spacing w:val="-2"/>
          <w:sz w:val="24"/>
        </w:rPr>
        <w:t xml:space="preserve"> </w:t>
      </w:r>
      <w:r>
        <w:rPr>
          <w:sz w:val="24"/>
        </w:rPr>
        <w:t>dari</w:t>
      </w:r>
      <w:r>
        <w:rPr>
          <w:spacing w:val="-1"/>
          <w:sz w:val="24"/>
        </w:rPr>
        <w:t xml:space="preserve"> </w:t>
      </w:r>
      <w:r>
        <w:rPr>
          <w:sz w:val="24"/>
        </w:rPr>
        <w:t>nilai</w:t>
      </w:r>
      <w:r>
        <w:rPr>
          <w:spacing w:val="-1"/>
          <w:sz w:val="24"/>
        </w:rPr>
        <w:t xml:space="preserve"> </w:t>
      </w:r>
      <w:r>
        <w:rPr>
          <w:sz w:val="24"/>
        </w:rPr>
        <w:t>saat</w:t>
      </w:r>
      <w:r>
        <w:rPr>
          <w:spacing w:val="-1"/>
          <w:sz w:val="24"/>
        </w:rPr>
        <w:t xml:space="preserve"> </w:t>
      </w:r>
      <w:r>
        <w:rPr>
          <w:spacing w:val="-4"/>
          <w:sz w:val="24"/>
        </w:rPr>
        <w:t>ini.</w:t>
      </w:r>
    </w:p>
    <w:p w14:paraId="4C16F1EF">
      <w:pPr>
        <w:pStyle w:val="12"/>
        <w:numPr>
          <w:ilvl w:val="1"/>
          <w:numId w:val="8"/>
        </w:numPr>
        <w:tabs>
          <w:tab w:val="left" w:pos="1244"/>
        </w:tabs>
        <w:spacing w:before="0" w:after="0" w:line="276" w:lineRule="exact"/>
        <w:ind w:left="1244" w:right="0" w:hanging="359"/>
        <w:jc w:val="left"/>
        <w:rPr>
          <w:sz w:val="24"/>
        </w:rPr>
      </w:pPr>
      <w:r>
        <w:rPr>
          <w:sz w:val="24"/>
        </w:rPr>
        <w:t>reset()</w:t>
      </w:r>
      <w:r>
        <w:rPr>
          <w:spacing w:val="-3"/>
          <w:sz w:val="24"/>
        </w:rPr>
        <w:t xml:space="preserve"> </w:t>
      </w:r>
      <w:r>
        <w:rPr>
          <w:sz w:val="24"/>
        </w:rPr>
        <w:t>→</w:t>
      </w:r>
      <w:r>
        <w:rPr>
          <w:spacing w:val="-1"/>
          <w:sz w:val="24"/>
        </w:rPr>
        <w:t xml:space="preserve"> </w:t>
      </w:r>
      <w:r>
        <w:rPr>
          <w:sz w:val="24"/>
        </w:rPr>
        <w:t>Mengatur</w:t>
      </w:r>
      <w:r>
        <w:rPr>
          <w:spacing w:val="-1"/>
          <w:sz w:val="24"/>
        </w:rPr>
        <w:t xml:space="preserve"> </w:t>
      </w:r>
      <w:r>
        <w:rPr>
          <w:sz w:val="24"/>
        </w:rPr>
        <w:t>nilai</w:t>
      </w:r>
      <w:r>
        <w:rPr>
          <w:spacing w:val="1"/>
          <w:sz w:val="24"/>
        </w:rPr>
        <w:t xml:space="preserve"> </w:t>
      </w:r>
      <w:r>
        <w:rPr>
          <w:sz w:val="24"/>
        </w:rPr>
        <w:t>kalkulator</w:t>
      </w:r>
      <w:r>
        <w:rPr>
          <w:spacing w:val="-1"/>
          <w:sz w:val="24"/>
        </w:rPr>
        <w:t xml:space="preserve"> </w:t>
      </w:r>
      <w:r>
        <w:rPr>
          <w:sz w:val="24"/>
        </w:rPr>
        <w:t>kembali</w:t>
      </w:r>
      <w:r>
        <w:rPr>
          <w:spacing w:val="-1"/>
          <w:sz w:val="24"/>
        </w:rPr>
        <w:t xml:space="preserve"> </w:t>
      </w:r>
      <w:r>
        <w:rPr>
          <w:sz w:val="24"/>
        </w:rPr>
        <w:t>ke</w:t>
      </w:r>
      <w:r>
        <w:rPr>
          <w:spacing w:val="-1"/>
          <w:sz w:val="24"/>
        </w:rPr>
        <w:t xml:space="preserve"> </w:t>
      </w:r>
      <w:r>
        <w:rPr>
          <w:spacing w:val="-4"/>
          <w:sz w:val="24"/>
        </w:rPr>
        <w:t>nol.</w:t>
      </w:r>
    </w:p>
    <w:p w14:paraId="523BA668">
      <w:pPr>
        <w:pStyle w:val="12"/>
        <w:numPr>
          <w:ilvl w:val="1"/>
          <w:numId w:val="8"/>
        </w:numPr>
        <w:tabs>
          <w:tab w:val="left" w:pos="1244"/>
        </w:tabs>
        <w:spacing w:before="0" w:after="0" w:line="280" w:lineRule="exact"/>
        <w:ind w:left="1244" w:right="0" w:hanging="359"/>
        <w:jc w:val="left"/>
        <w:rPr>
          <w:sz w:val="24"/>
        </w:rPr>
      </w:pPr>
      <w:r>
        <w:rPr>
          <w:sz w:val="24"/>
        </w:rPr>
        <w:t>show_value()</w:t>
      </w:r>
      <w:r>
        <w:rPr>
          <w:spacing w:val="-3"/>
          <w:sz w:val="24"/>
        </w:rPr>
        <w:t xml:space="preserve"> </w:t>
      </w:r>
      <w:r>
        <w:rPr>
          <w:sz w:val="24"/>
        </w:rPr>
        <w:t>→</w:t>
      </w:r>
      <w:r>
        <w:rPr>
          <w:spacing w:val="-1"/>
          <w:sz w:val="24"/>
        </w:rPr>
        <w:t xml:space="preserve"> </w:t>
      </w:r>
      <w:r>
        <w:rPr>
          <w:sz w:val="24"/>
        </w:rPr>
        <w:t>Menampilkan</w:t>
      </w:r>
      <w:r>
        <w:rPr>
          <w:spacing w:val="-1"/>
          <w:sz w:val="24"/>
        </w:rPr>
        <w:t xml:space="preserve"> </w:t>
      </w:r>
      <w:r>
        <w:rPr>
          <w:sz w:val="24"/>
        </w:rPr>
        <w:t>nilai</w:t>
      </w:r>
      <w:r>
        <w:rPr>
          <w:spacing w:val="-1"/>
          <w:sz w:val="24"/>
        </w:rPr>
        <w:t xml:space="preserve"> </w:t>
      </w:r>
      <w:r>
        <w:rPr>
          <w:sz w:val="24"/>
        </w:rPr>
        <w:t>saat</w:t>
      </w:r>
      <w:r>
        <w:rPr>
          <w:spacing w:val="-1"/>
          <w:sz w:val="24"/>
        </w:rPr>
        <w:t xml:space="preserve"> </w:t>
      </w:r>
      <w:r>
        <w:rPr>
          <w:spacing w:val="-4"/>
          <w:sz w:val="24"/>
        </w:rPr>
        <w:t>ini.</w:t>
      </w:r>
    </w:p>
    <w:p w14:paraId="24D23FE0">
      <w:pPr>
        <w:pStyle w:val="5"/>
        <w:spacing w:before="273" w:after="3"/>
        <w:ind w:left="165"/>
        <w:jc w:val="both"/>
      </w:pPr>
      <w:r>
        <w:t>Kode</w:t>
      </w:r>
      <w:r>
        <w:rPr>
          <w:spacing w:val="-2"/>
        </w:rPr>
        <w:t xml:space="preserve"> Program:</w:t>
      </w:r>
    </w:p>
    <w:p w14:paraId="7E82114A">
      <w:pPr>
        <w:pStyle w:val="5"/>
        <w:ind w:left="47" w:right="-15"/>
        <w:rPr>
          <w:sz w:val="20"/>
        </w:rPr>
      </w:pPr>
      <w:r>
        <w:rPr>
          <w:sz w:val="20"/>
        </w:rPr>
        <mc:AlternateContent>
          <mc:Choice Requires="wpg">
            <w:drawing>
              <wp:inline distT="0" distB="0" distL="0" distR="0">
                <wp:extent cx="5882640" cy="4045585"/>
                <wp:effectExtent l="0" t="0" r="0" b="2539"/>
                <wp:docPr id="67" name="Group 67"/>
                <wp:cNvGraphicFramePr/>
                <a:graphic xmlns:a="http://schemas.openxmlformats.org/drawingml/2006/main">
                  <a:graphicData uri="http://schemas.microsoft.com/office/word/2010/wordprocessingGroup">
                    <wpg:wgp>
                      <wpg:cNvGrpSpPr/>
                      <wpg:grpSpPr>
                        <a:xfrm>
                          <a:off x="0" y="0"/>
                          <a:ext cx="5882640" cy="4045585"/>
                          <a:chOff x="0" y="0"/>
                          <a:chExt cx="5882640" cy="4045585"/>
                        </a:xfrm>
                      </wpg:grpSpPr>
                      <wps:wsp>
                        <wps:cNvPr id="68" name="Graphic 68"/>
                        <wps:cNvSpPr/>
                        <wps:spPr>
                          <a:xfrm>
                            <a:off x="0" y="0"/>
                            <a:ext cx="5882640" cy="4045585"/>
                          </a:xfrm>
                          <a:custGeom>
                            <a:avLst/>
                            <a:gdLst/>
                            <a:ahLst/>
                            <a:cxnLst/>
                            <a:rect l="l" t="t" r="r" b="b"/>
                            <a:pathLst>
                              <a:path w="5882640" h="4045585">
                                <a:moveTo>
                                  <a:pt x="6096" y="1886788"/>
                                </a:moveTo>
                                <a:lnTo>
                                  <a:pt x="0" y="1886788"/>
                                </a:lnTo>
                                <a:lnTo>
                                  <a:pt x="0" y="2031873"/>
                                </a:lnTo>
                                <a:lnTo>
                                  <a:pt x="0" y="2175129"/>
                                </a:lnTo>
                                <a:lnTo>
                                  <a:pt x="0" y="4045026"/>
                                </a:lnTo>
                                <a:lnTo>
                                  <a:pt x="6096" y="4045026"/>
                                </a:lnTo>
                                <a:lnTo>
                                  <a:pt x="6096" y="2031873"/>
                                </a:lnTo>
                                <a:lnTo>
                                  <a:pt x="6096" y="1886788"/>
                                </a:lnTo>
                                <a:close/>
                              </a:path>
                              <a:path w="5882640" h="4045585">
                                <a:moveTo>
                                  <a:pt x="6096" y="1455432"/>
                                </a:moveTo>
                                <a:lnTo>
                                  <a:pt x="0" y="1455432"/>
                                </a:lnTo>
                                <a:lnTo>
                                  <a:pt x="0" y="1600200"/>
                                </a:lnTo>
                                <a:lnTo>
                                  <a:pt x="0" y="1743456"/>
                                </a:lnTo>
                                <a:lnTo>
                                  <a:pt x="0" y="1886712"/>
                                </a:lnTo>
                                <a:lnTo>
                                  <a:pt x="6096" y="1886712"/>
                                </a:lnTo>
                                <a:lnTo>
                                  <a:pt x="6096" y="1743456"/>
                                </a:lnTo>
                                <a:lnTo>
                                  <a:pt x="6096" y="1600200"/>
                                </a:lnTo>
                                <a:lnTo>
                                  <a:pt x="6096" y="1455432"/>
                                </a:lnTo>
                                <a:close/>
                              </a:path>
                              <a:path w="5882640" h="4045585">
                                <a:moveTo>
                                  <a:pt x="6096" y="1167396"/>
                                </a:moveTo>
                                <a:lnTo>
                                  <a:pt x="0" y="1167396"/>
                                </a:lnTo>
                                <a:lnTo>
                                  <a:pt x="0" y="1312164"/>
                                </a:lnTo>
                                <a:lnTo>
                                  <a:pt x="0" y="1455420"/>
                                </a:lnTo>
                                <a:lnTo>
                                  <a:pt x="6096" y="1455420"/>
                                </a:lnTo>
                                <a:lnTo>
                                  <a:pt x="6096" y="1312164"/>
                                </a:lnTo>
                                <a:lnTo>
                                  <a:pt x="6096" y="1167396"/>
                                </a:lnTo>
                                <a:close/>
                              </a:path>
                              <a:path w="5882640" h="4045585">
                                <a:moveTo>
                                  <a:pt x="6096" y="880884"/>
                                </a:moveTo>
                                <a:lnTo>
                                  <a:pt x="0" y="880884"/>
                                </a:lnTo>
                                <a:lnTo>
                                  <a:pt x="0" y="1024128"/>
                                </a:lnTo>
                                <a:lnTo>
                                  <a:pt x="0" y="1167384"/>
                                </a:lnTo>
                                <a:lnTo>
                                  <a:pt x="6096" y="1167384"/>
                                </a:lnTo>
                                <a:lnTo>
                                  <a:pt x="6096" y="1024128"/>
                                </a:lnTo>
                                <a:lnTo>
                                  <a:pt x="6096" y="880884"/>
                                </a:lnTo>
                                <a:close/>
                              </a:path>
                              <a:path w="5882640" h="4045585">
                                <a:moveTo>
                                  <a:pt x="6096" y="448068"/>
                                </a:moveTo>
                                <a:lnTo>
                                  <a:pt x="0" y="448068"/>
                                </a:lnTo>
                                <a:lnTo>
                                  <a:pt x="0" y="592836"/>
                                </a:lnTo>
                                <a:lnTo>
                                  <a:pt x="0" y="736092"/>
                                </a:lnTo>
                                <a:lnTo>
                                  <a:pt x="0" y="880872"/>
                                </a:lnTo>
                                <a:lnTo>
                                  <a:pt x="6096" y="880872"/>
                                </a:lnTo>
                                <a:lnTo>
                                  <a:pt x="6096" y="736092"/>
                                </a:lnTo>
                                <a:lnTo>
                                  <a:pt x="6096" y="592836"/>
                                </a:lnTo>
                                <a:lnTo>
                                  <a:pt x="6096" y="448068"/>
                                </a:lnTo>
                                <a:close/>
                              </a:path>
                              <a:path w="5882640" h="4045585">
                                <a:moveTo>
                                  <a:pt x="6096" y="161556"/>
                                </a:moveTo>
                                <a:lnTo>
                                  <a:pt x="0" y="161556"/>
                                </a:lnTo>
                                <a:lnTo>
                                  <a:pt x="0" y="304800"/>
                                </a:lnTo>
                                <a:lnTo>
                                  <a:pt x="0" y="448056"/>
                                </a:lnTo>
                                <a:lnTo>
                                  <a:pt x="6096" y="448056"/>
                                </a:lnTo>
                                <a:lnTo>
                                  <a:pt x="6096" y="304800"/>
                                </a:lnTo>
                                <a:lnTo>
                                  <a:pt x="6096" y="161556"/>
                                </a:lnTo>
                                <a:close/>
                              </a:path>
                              <a:path w="5882640" h="4045585">
                                <a:moveTo>
                                  <a:pt x="5882322" y="1886788"/>
                                </a:moveTo>
                                <a:lnTo>
                                  <a:pt x="5876239" y="1886788"/>
                                </a:lnTo>
                                <a:lnTo>
                                  <a:pt x="5876239" y="2031873"/>
                                </a:lnTo>
                                <a:lnTo>
                                  <a:pt x="5876239" y="2175129"/>
                                </a:lnTo>
                                <a:lnTo>
                                  <a:pt x="5876239" y="4045026"/>
                                </a:lnTo>
                                <a:lnTo>
                                  <a:pt x="5882322" y="4045026"/>
                                </a:lnTo>
                                <a:lnTo>
                                  <a:pt x="5882322" y="2031873"/>
                                </a:lnTo>
                                <a:lnTo>
                                  <a:pt x="5882322" y="1886788"/>
                                </a:lnTo>
                                <a:close/>
                              </a:path>
                              <a:path w="5882640" h="4045585">
                                <a:moveTo>
                                  <a:pt x="5882322" y="1455432"/>
                                </a:moveTo>
                                <a:lnTo>
                                  <a:pt x="5876239" y="1455432"/>
                                </a:lnTo>
                                <a:lnTo>
                                  <a:pt x="5876239" y="1600200"/>
                                </a:lnTo>
                                <a:lnTo>
                                  <a:pt x="5876239" y="1743456"/>
                                </a:lnTo>
                                <a:lnTo>
                                  <a:pt x="5876239" y="1886712"/>
                                </a:lnTo>
                                <a:lnTo>
                                  <a:pt x="5882322" y="1886712"/>
                                </a:lnTo>
                                <a:lnTo>
                                  <a:pt x="5882322" y="1743456"/>
                                </a:lnTo>
                                <a:lnTo>
                                  <a:pt x="5882322" y="1600200"/>
                                </a:lnTo>
                                <a:lnTo>
                                  <a:pt x="5882322" y="1455432"/>
                                </a:lnTo>
                                <a:close/>
                              </a:path>
                              <a:path w="5882640" h="4045585">
                                <a:moveTo>
                                  <a:pt x="5882322" y="1167396"/>
                                </a:moveTo>
                                <a:lnTo>
                                  <a:pt x="5876239" y="1167396"/>
                                </a:lnTo>
                                <a:lnTo>
                                  <a:pt x="5876239" y="1312164"/>
                                </a:lnTo>
                                <a:lnTo>
                                  <a:pt x="5876239" y="1455420"/>
                                </a:lnTo>
                                <a:lnTo>
                                  <a:pt x="5882322" y="1455420"/>
                                </a:lnTo>
                                <a:lnTo>
                                  <a:pt x="5882322" y="1312164"/>
                                </a:lnTo>
                                <a:lnTo>
                                  <a:pt x="5882322" y="1167396"/>
                                </a:lnTo>
                                <a:close/>
                              </a:path>
                              <a:path w="5882640" h="4045585">
                                <a:moveTo>
                                  <a:pt x="5882322" y="880884"/>
                                </a:moveTo>
                                <a:lnTo>
                                  <a:pt x="5876239" y="880884"/>
                                </a:lnTo>
                                <a:lnTo>
                                  <a:pt x="5876239" y="1024128"/>
                                </a:lnTo>
                                <a:lnTo>
                                  <a:pt x="5876239" y="1167384"/>
                                </a:lnTo>
                                <a:lnTo>
                                  <a:pt x="5882322" y="1167384"/>
                                </a:lnTo>
                                <a:lnTo>
                                  <a:pt x="5882322" y="1024128"/>
                                </a:lnTo>
                                <a:lnTo>
                                  <a:pt x="5882322" y="880884"/>
                                </a:lnTo>
                                <a:close/>
                              </a:path>
                              <a:path w="5882640" h="4045585">
                                <a:moveTo>
                                  <a:pt x="5882322" y="448068"/>
                                </a:moveTo>
                                <a:lnTo>
                                  <a:pt x="5876239" y="448068"/>
                                </a:lnTo>
                                <a:lnTo>
                                  <a:pt x="5876239" y="592836"/>
                                </a:lnTo>
                                <a:lnTo>
                                  <a:pt x="5876239" y="736092"/>
                                </a:lnTo>
                                <a:lnTo>
                                  <a:pt x="5876239" y="880872"/>
                                </a:lnTo>
                                <a:lnTo>
                                  <a:pt x="5882322" y="880872"/>
                                </a:lnTo>
                                <a:lnTo>
                                  <a:pt x="5882322" y="736092"/>
                                </a:lnTo>
                                <a:lnTo>
                                  <a:pt x="5882322" y="592836"/>
                                </a:lnTo>
                                <a:lnTo>
                                  <a:pt x="5882322" y="448068"/>
                                </a:lnTo>
                                <a:close/>
                              </a:path>
                              <a:path w="5882640" h="4045585">
                                <a:moveTo>
                                  <a:pt x="5882322" y="161556"/>
                                </a:moveTo>
                                <a:lnTo>
                                  <a:pt x="5876239" y="161556"/>
                                </a:lnTo>
                                <a:lnTo>
                                  <a:pt x="5876239" y="304800"/>
                                </a:lnTo>
                                <a:lnTo>
                                  <a:pt x="5876239" y="448056"/>
                                </a:lnTo>
                                <a:lnTo>
                                  <a:pt x="5882322" y="448056"/>
                                </a:lnTo>
                                <a:lnTo>
                                  <a:pt x="5882322" y="304800"/>
                                </a:lnTo>
                                <a:lnTo>
                                  <a:pt x="5882322" y="161556"/>
                                </a:lnTo>
                                <a:close/>
                              </a:path>
                              <a:path w="5882640" h="4045585">
                                <a:moveTo>
                                  <a:pt x="5882322" y="0"/>
                                </a:moveTo>
                                <a:lnTo>
                                  <a:pt x="5876290" y="0"/>
                                </a:lnTo>
                                <a:lnTo>
                                  <a:pt x="6096" y="0"/>
                                </a:lnTo>
                                <a:lnTo>
                                  <a:pt x="0" y="0"/>
                                </a:lnTo>
                                <a:lnTo>
                                  <a:pt x="0" y="6096"/>
                                </a:lnTo>
                                <a:lnTo>
                                  <a:pt x="0" y="161544"/>
                                </a:lnTo>
                                <a:lnTo>
                                  <a:pt x="6096" y="161544"/>
                                </a:lnTo>
                                <a:lnTo>
                                  <a:pt x="6096" y="6096"/>
                                </a:lnTo>
                                <a:lnTo>
                                  <a:pt x="5876239" y="6096"/>
                                </a:lnTo>
                                <a:lnTo>
                                  <a:pt x="5876239" y="16154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69" name="Textbox 69"/>
                        <wps:cNvSpPr txBox="1"/>
                        <wps:spPr>
                          <a:xfrm>
                            <a:off x="74676" y="18137"/>
                            <a:ext cx="1612900" cy="143510"/>
                          </a:xfrm>
                          <a:prstGeom prst="rect">
                            <a:avLst/>
                          </a:prstGeom>
                        </wps:spPr>
                        <wps:txbx>
                          <w:txbxContent>
                            <w:p w14:paraId="6975D6C3">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Calculator:</w:t>
                              </w:r>
                            </w:p>
                          </w:txbxContent>
                        </wps:txbx>
                        <wps:bodyPr wrap="square" lIns="0" tIns="0" rIns="0" bIns="0" rtlCol="0">
                          <a:noAutofit/>
                        </wps:bodyPr>
                      </wps:wsp>
                      <wps:wsp>
                        <wps:cNvPr id="70" name="Textbox 70"/>
                        <wps:cNvSpPr txBox="1"/>
                        <wps:spPr>
                          <a:xfrm>
                            <a:off x="74676" y="161393"/>
                            <a:ext cx="241300" cy="1869439"/>
                          </a:xfrm>
                          <a:prstGeom prst="rect">
                            <a:avLst/>
                          </a:prstGeom>
                        </wps:spPr>
                        <wps:txbx>
                          <w:txbxContent>
                            <w:p w14:paraId="7761DF68">
                              <w:pPr>
                                <w:spacing w:before="0" w:line="225" w:lineRule="exact"/>
                                <w:ind w:left="0" w:right="0" w:firstLine="0"/>
                                <w:jc w:val="left"/>
                                <w:rPr>
                                  <w:rFonts w:ascii="Courier New"/>
                                  <w:sz w:val="20"/>
                                </w:rPr>
                              </w:pPr>
                              <w:r>
                                <w:rPr>
                                  <w:rFonts w:ascii="Courier New"/>
                                  <w:spacing w:val="-5"/>
                                  <w:sz w:val="20"/>
                                </w:rPr>
                                <w:t>02:</w:t>
                              </w:r>
                            </w:p>
                            <w:p w14:paraId="545BF6B2">
                              <w:pPr>
                                <w:spacing w:before="0" w:line="226" w:lineRule="exact"/>
                                <w:ind w:left="0" w:right="0" w:firstLine="0"/>
                                <w:jc w:val="left"/>
                                <w:rPr>
                                  <w:rFonts w:ascii="Courier New"/>
                                  <w:sz w:val="20"/>
                                </w:rPr>
                              </w:pPr>
                              <w:r>
                                <w:rPr>
                                  <w:rFonts w:ascii="Courier New"/>
                                  <w:spacing w:val="-5"/>
                                  <w:sz w:val="20"/>
                                </w:rPr>
                                <w:t>03:</w:t>
                              </w:r>
                            </w:p>
                            <w:p w14:paraId="3B9BB109">
                              <w:pPr>
                                <w:spacing w:before="0" w:line="226" w:lineRule="exact"/>
                                <w:ind w:left="0" w:right="0" w:firstLine="0"/>
                                <w:jc w:val="left"/>
                                <w:rPr>
                                  <w:rFonts w:ascii="Courier New"/>
                                  <w:sz w:val="20"/>
                                </w:rPr>
                              </w:pPr>
                              <w:r>
                                <w:rPr>
                                  <w:rFonts w:ascii="Courier New"/>
                                  <w:spacing w:val="-5"/>
                                  <w:sz w:val="20"/>
                                </w:rPr>
                                <w:t>04:</w:t>
                              </w:r>
                            </w:p>
                            <w:p w14:paraId="60A6042F">
                              <w:pPr>
                                <w:spacing w:before="1" w:line="226" w:lineRule="exact"/>
                                <w:ind w:left="0" w:right="0" w:firstLine="0"/>
                                <w:jc w:val="left"/>
                                <w:rPr>
                                  <w:rFonts w:ascii="Courier New"/>
                                  <w:sz w:val="20"/>
                                </w:rPr>
                              </w:pPr>
                              <w:r>
                                <w:rPr>
                                  <w:rFonts w:ascii="Courier New"/>
                                  <w:spacing w:val="-5"/>
                                  <w:sz w:val="20"/>
                                </w:rPr>
                                <w:t>05:</w:t>
                              </w:r>
                            </w:p>
                            <w:p w14:paraId="0716AFD5">
                              <w:pPr>
                                <w:spacing w:before="0" w:line="226" w:lineRule="exact"/>
                                <w:ind w:left="0" w:right="0" w:firstLine="0"/>
                                <w:jc w:val="left"/>
                                <w:rPr>
                                  <w:rFonts w:ascii="Courier New"/>
                                  <w:sz w:val="20"/>
                                </w:rPr>
                              </w:pPr>
                              <w:r>
                                <w:rPr>
                                  <w:rFonts w:ascii="Courier New"/>
                                  <w:spacing w:val="-5"/>
                                  <w:sz w:val="20"/>
                                </w:rPr>
                                <w:t>06:</w:t>
                              </w:r>
                            </w:p>
                            <w:p w14:paraId="421BAAB0">
                              <w:pPr>
                                <w:spacing w:before="2" w:line="226" w:lineRule="exact"/>
                                <w:ind w:left="0" w:right="0" w:firstLine="0"/>
                                <w:jc w:val="left"/>
                                <w:rPr>
                                  <w:rFonts w:ascii="Courier New"/>
                                  <w:sz w:val="20"/>
                                </w:rPr>
                              </w:pPr>
                              <w:r>
                                <w:rPr>
                                  <w:rFonts w:ascii="Courier New"/>
                                  <w:spacing w:val="-5"/>
                                  <w:sz w:val="20"/>
                                </w:rPr>
                                <w:t>07:</w:t>
                              </w:r>
                            </w:p>
                            <w:p w14:paraId="7C2A21E9">
                              <w:pPr>
                                <w:spacing w:before="0" w:line="226" w:lineRule="exact"/>
                                <w:ind w:left="0" w:right="0" w:firstLine="0"/>
                                <w:jc w:val="left"/>
                                <w:rPr>
                                  <w:rFonts w:ascii="Courier New"/>
                                  <w:sz w:val="20"/>
                                </w:rPr>
                              </w:pPr>
                              <w:r>
                                <w:rPr>
                                  <w:rFonts w:ascii="Courier New"/>
                                  <w:spacing w:val="-5"/>
                                  <w:sz w:val="20"/>
                                </w:rPr>
                                <w:t>08:</w:t>
                              </w:r>
                            </w:p>
                            <w:p w14:paraId="4FBEF1DF">
                              <w:pPr>
                                <w:spacing w:before="0" w:line="226" w:lineRule="exact"/>
                                <w:ind w:left="0" w:right="0" w:firstLine="0"/>
                                <w:jc w:val="left"/>
                                <w:rPr>
                                  <w:rFonts w:ascii="Courier New"/>
                                  <w:sz w:val="20"/>
                                </w:rPr>
                              </w:pPr>
                              <w:r>
                                <w:rPr>
                                  <w:rFonts w:ascii="Courier New"/>
                                  <w:spacing w:val="-5"/>
                                  <w:sz w:val="20"/>
                                </w:rPr>
                                <w:t>09:</w:t>
                              </w:r>
                            </w:p>
                            <w:p w14:paraId="722DAA0F">
                              <w:pPr>
                                <w:spacing w:before="1" w:line="226" w:lineRule="exact"/>
                                <w:ind w:left="0" w:right="0" w:firstLine="0"/>
                                <w:jc w:val="left"/>
                                <w:rPr>
                                  <w:rFonts w:ascii="Courier New"/>
                                  <w:sz w:val="20"/>
                                </w:rPr>
                              </w:pPr>
                              <w:r>
                                <w:rPr>
                                  <w:rFonts w:ascii="Courier New"/>
                                  <w:spacing w:val="-5"/>
                                  <w:sz w:val="20"/>
                                </w:rPr>
                                <w:t>10:</w:t>
                              </w:r>
                            </w:p>
                            <w:p w14:paraId="02D2AFE2">
                              <w:pPr>
                                <w:spacing w:before="0" w:line="226" w:lineRule="exact"/>
                                <w:ind w:left="0" w:right="0" w:firstLine="0"/>
                                <w:jc w:val="left"/>
                                <w:rPr>
                                  <w:rFonts w:ascii="Courier New"/>
                                  <w:sz w:val="20"/>
                                </w:rPr>
                              </w:pPr>
                              <w:r>
                                <w:rPr>
                                  <w:rFonts w:ascii="Courier New"/>
                                  <w:spacing w:val="-5"/>
                                  <w:sz w:val="20"/>
                                </w:rPr>
                                <w:t>11:</w:t>
                              </w:r>
                            </w:p>
                            <w:p w14:paraId="34BA123F">
                              <w:pPr>
                                <w:spacing w:before="1" w:line="226" w:lineRule="exact"/>
                                <w:ind w:left="0" w:right="0" w:firstLine="0"/>
                                <w:jc w:val="left"/>
                                <w:rPr>
                                  <w:rFonts w:ascii="Courier New"/>
                                  <w:sz w:val="20"/>
                                </w:rPr>
                              </w:pPr>
                              <w:r>
                                <w:rPr>
                                  <w:rFonts w:ascii="Courier New"/>
                                  <w:spacing w:val="-5"/>
                                  <w:sz w:val="20"/>
                                </w:rPr>
                                <w:t>12:</w:t>
                              </w:r>
                            </w:p>
                            <w:p w14:paraId="2F3CBE48">
                              <w:pPr>
                                <w:spacing w:before="0" w:line="226" w:lineRule="exact"/>
                                <w:ind w:left="0" w:right="0" w:firstLine="0"/>
                                <w:jc w:val="left"/>
                                <w:rPr>
                                  <w:rFonts w:ascii="Courier New"/>
                                  <w:sz w:val="20"/>
                                </w:rPr>
                              </w:pPr>
                              <w:r>
                                <w:rPr>
                                  <w:rFonts w:ascii="Courier New"/>
                                  <w:spacing w:val="-5"/>
                                  <w:sz w:val="20"/>
                                </w:rPr>
                                <w:t>13:</w:t>
                              </w:r>
                            </w:p>
                            <w:p w14:paraId="0BF48CAA">
                              <w:pPr>
                                <w:spacing w:before="0" w:line="226" w:lineRule="exact"/>
                                <w:ind w:left="0" w:right="0" w:firstLine="0"/>
                                <w:jc w:val="left"/>
                                <w:rPr>
                                  <w:rFonts w:ascii="Courier New"/>
                                  <w:sz w:val="20"/>
                                </w:rPr>
                              </w:pPr>
                              <w:r>
                                <w:rPr>
                                  <w:rFonts w:ascii="Courier New"/>
                                  <w:spacing w:val="-5"/>
                                  <w:sz w:val="20"/>
                                </w:rPr>
                                <w:t>14:</w:t>
                              </w:r>
                            </w:p>
                          </w:txbxContent>
                        </wps:txbx>
                        <wps:bodyPr wrap="square" lIns="0" tIns="0" rIns="0" bIns="0" rtlCol="0">
                          <a:noAutofit/>
                        </wps:bodyPr>
                      </wps:wsp>
                      <wps:wsp>
                        <wps:cNvPr id="71" name="Textbox 71"/>
                        <wps:cNvSpPr txBox="1"/>
                        <wps:spPr>
                          <a:xfrm>
                            <a:off x="684276" y="153981"/>
                            <a:ext cx="5133340" cy="1876425"/>
                          </a:xfrm>
                          <a:prstGeom prst="rect">
                            <a:avLst/>
                          </a:prstGeom>
                        </wps:spPr>
                        <wps:txbx>
                          <w:txbxContent>
                            <w:p w14:paraId="50D65056">
                              <w:pPr>
                                <w:spacing w:before="11"/>
                                <w:ind w:left="480" w:right="3655"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initial_value=0): </w:t>
                              </w:r>
                              <w:r>
                                <w:rPr>
                                  <w:rFonts w:ascii="Courier New"/>
                                  <w:spacing w:val="-4"/>
                                  <w:sz w:val="20"/>
                                </w:rPr>
                                <w:t>"""</w:t>
                              </w:r>
                            </w:p>
                            <w:p w14:paraId="7E3E56C7">
                              <w:pPr>
                                <w:spacing w:before="0" w:line="225" w:lineRule="exact"/>
                                <w:ind w:left="480" w:right="0" w:firstLine="0"/>
                                <w:jc w:val="left"/>
                                <w:rPr>
                                  <w:rFonts w:ascii="Courier New"/>
                                  <w:sz w:val="20"/>
                                </w:rPr>
                              </w:pPr>
                              <w:r>
                                <w:rPr>
                                  <w:rFonts w:ascii="Courier New"/>
                                  <w:sz w:val="20"/>
                                </w:rPr>
                                <w:t>Konstruktor</w:t>
                              </w:r>
                              <w:r>
                                <w:rPr>
                                  <w:rFonts w:ascii="Courier New"/>
                                  <w:spacing w:val="-10"/>
                                  <w:sz w:val="20"/>
                                </w:rPr>
                                <w:t xml:space="preserve"> </w:t>
                              </w:r>
                              <w:r>
                                <w:rPr>
                                  <w:rFonts w:ascii="Courier New"/>
                                  <w:sz w:val="20"/>
                                </w:rPr>
                                <w:t>kelas</w:t>
                              </w:r>
                              <w:r>
                                <w:rPr>
                                  <w:rFonts w:ascii="Courier New"/>
                                  <w:spacing w:val="-10"/>
                                  <w:sz w:val="20"/>
                                </w:rPr>
                                <w:t xml:space="preserve"> </w:t>
                              </w:r>
                              <w:r>
                                <w:rPr>
                                  <w:rFonts w:ascii="Courier New"/>
                                  <w:spacing w:val="-2"/>
                                  <w:sz w:val="20"/>
                                </w:rPr>
                                <w:t>Calculator.</w:t>
                              </w:r>
                            </w:p>
                            <w:p w14:paraId="0A31CAFC">
                              <w:pPr>
                                <w:numPr>
                                  <w:ilvl w:val="0"/>
                                  <w:numId w:val="9"/>
                                </w:numPr>
                                <w:tabs>
                                  <w:tab w:val="left" w:pos="718"/>
                                </w:tabs>
                                <w:spacing w:before="1" w:line="226" w:lineRule="exact"/>
                                <w:ind w:left="718" w:right="0" w:hanging="239"/>
                                <w:jc w:val="left"/>
                                <w:rPr>
                                  <w:rFonts w:ascii="Courier New"/>
                                  <w:sz w:val="20"/>
                                </w:rPr>
                              </w:pPr>
                              <w:r>
                                <w:rPr>
                                  <w:rFonts w:ascii="Courier New"/>
                                  <w:sz w:val="20"/>
                                </w:rPr>
                                <w:t>self:</w:t>
                              </w:r>
                              <w:r>
                                <w:rPr>
                                  <w:rFonts w:ascii="Courier New"/>
                                  <w:spacing w:val="-7"/>
                                  <w:sz w:val="20"/>
                                </w:rPr>
                                <w:t xml:space="preserve"> </w:t>
                              </w:r>
                              <w:r>
                                <w:rPr>
                                  <w:rFonts w:ascii="Courier New"/>
                                  <w:sz w:val="20"/>
                                </w:rPr>
                                <w:t>Mengacu</w:t>
                              </w:r>
                              <w:r>
                                <w:rPr>
                                  <w:rFonts w:ascii="Courier New"/>
                                  <w:spacing w:val="-6"/>
                                  <w:sz w:val="20"/>
                                </w:rPr>
                                <w:t xml:space="preserve"> </w:t>
                              </w:r>
                              <w:r>
                                <w:rPr>
                                  <w:rFonts w:ascii="Courier New"/>
                                  <w:sz w:val="20"/>
                                </w:rPr>
                                <w:t>pada</w:t>
                              </w:r>
                              <w:r>
                                <w:rPr>
                                  <w:rFonts w:ascii="Courier New"/>
                                  <w:spacing w:val="-7"/>
                                  <w:sz w:val="20"/>
                                </w:rPr>
                                <w:t xml:space="preserve"> </w:t>
                              </w:r>
                              <w:r>
                                <w:rPr>
                                  <w:rFonts w:ascii="Courier New"/>
                                  <w:sz w:val="20"/>
                                </w:rPr>
                                <w:t>instance</w:t>
                              </w:r>
                              <w:r>
                                <w:rPr>
                                  <w:rFonts w:ascii="Courier New"/>
                                  <w:spacing w:val="-6"/>
                                  <w:sz w:val="20"/>
                                </w:rPr>
                                <w:t xml:space="preserve"> </w:t>
                              </w:r>
                              <w:r>
                                <w:rPr>
                                  <w:rFonts w:ascii="Courier New"/>
                                  <w:sz w:val="20"/>
                                </w:rPr>
                                <w:t>yang</w:t>
                              </w:r>
                              <w:r>
                                <w:rPr>
                                  <w:rFonts w:ascii="Courier New"/>
                                  <w:spacing w:val="-7"/>
                                  <w:sz w:val="20"/>
                                </w:rPr>
                                <w:t xml:space="preserve"> </w:t>
                              </w:r>
                              <w:r>
                                <w:rPr>
                                  <w:rFonts w:ascii="Courier New"/>
                                  <w:spacing w:val="-2"/>
                                  <w:sz w:val="20"/>
                                </w:rPr>
                                <w:t>dibuat.</w:t>
                              </w:r>
                            </w:p>
                            <w:p w14:paraId="61503C41">
                              <w:pPr>
                                <w:numPr>
                                  <w:ilvl w:val="0"/>
                                  <w:numId w:val="9"/>
                                </w:numPr>
                                <w:tabs>
                                  <w:tab w:val="left" w:pos="480"/>
                                  <w:tab w:val="left" w:pos="718"/>
                                </w:tabs>
                                <w:spacing w:before="0"/>
                                <w:ind w:left="480" w:right="2321" w:hanging="1"/>
                                <w:jc w:val="left"/>
                                <w:rPr>
                                  <w:rFonts w:ascii="Courier New"/>
                                  <w:sz w:val="20"/>
                                </w:rPr>
                              </w:pPr>
                              <w:r>
                                <w:rPr>
                                  <w:rFonts w:ascii="Courier New"/>
                                  <w:sz w:val="20"/>
                                </w:rPr>
                                <w:t>initial_value:</w:t>
                              </w:r>
                              <w:r>
                                <w:rPr>
                                  <w:rFonts w:ascii="Courier New"/>
                                  <w:spacing w:val="-9"/>
                                  <w:sz w:val="20"/>
                                </w:rPr>
                                <w:t xml:space="preserve"> </w:t>
                              </w:r>
                              <w:r>
                                <w:rPr>
                                  <w:rFonts w:ascii="Courier New"/>
                                  <w:sz w:val="20"/>
                                </w:rPr>
                                <w:t>Nilai</w:t>
                              </w:r>
                              <w:r>
                                <w:rPr>
                                  <w:rFonts w:ascii="Courier New"/>
                                  <w:spacing w:val="-10"/>
                                  <w:sz w:val="20"/>
                                </w:rPr>
                                <w:t xml:space="preserve"> </w:t>
                              </w:r>
                              <w:r>
                                <w:rPr>
                                  <w:rFonts w:ascii="Courier New"/>
                                  <w:sz w:val="20"/>
                                </w:rPr>
                                <w:t>awal</w:t>
                              </w:r>
                              <w:r>
                                <w:rPr>
                                  <w:rFonts w:ascii="Courier New"/>
                                  <w:spacing w:val="-9"/>
                                  <w:sz w:val="20"/>
                                </w:rPr>
                                <w:t xml:space="preserve"> </w:t>
                              </w:r>
                              <w:r>
                                <w:rPr>
                                  <w:rFonts w:ascii="Courier New"/>
                                  <w:sz w:val="20"/>
                                </w:rPr>
                                <w:t>dari</w:t>
                              </w:r>
                              <w:r>
                                <w:rPr>
                                  <w:rFonts w:ascii="Courier New"/>
                                  <w:spacing w:val="-10"/>
                                  <w:sz w:val="20"/>
                                </w:rPr>
                                <w:t xml:space="preserve"> </w:t>
                              </w:r>
                              <w:r>
                                <w:rPr>
                                  <w:rFonts w:ascii="Courier New"/>
                                  <w:sz w:val="20"/>
                                </w:rPr>
                                <w:t xml:space="preserve">kalkulator. </w:t>
                              </w:r>
                              <w:r>
                                <w:rPr>
                                  <w:rFonts w:ascii="Courier New"/>
                                  <w:spacing w:val="-4"/>
                                  <w:sz w:val="20"/>
                                </w:rPr>
                                <w:t>"""</w:t>
                              </w:r>
                            </w:p>
                            <w:p w14:paraId="5670A7A3">
                              <w:pPr>
                                <w:spacing w:before="0" w:line="226" w:lineRule="exact"/>
                                <w:ind w:left="480" w:right="0" w:firstLine="0"/>
                                <w:jc w:val="left"/>
                                <w:rPr>
                                  <w:rFonts w:ascii="Courier New"/>
                                  <w:sz w:val="20"/>
                                </w:rPr>
                              </w:pPr>
                              <w:r>
                                <w:rPr>
                                  <w:rFonts w:ascii="Courier New"/>
                                  <w:sz w:val="20"/>
                                </w:rPr>
                                <w:t>self.value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2"/>
                                  <w:sz w:val="20"/>
                                </w:rPr>
                                <w:t>initial_value</w:t>
                              </w:r>
                            </w:p>
                            <w:p w14:paraId="59B48366">
                              <w:pPr>
                                <w:spacing w:before="0" w:line="226" w:lineRule="exact"/>
                                <w:ind w:left="480" w:right="0" w:firstLine="0"/>
                                <w:jc w:val="left"/>
                                <w:rPr>
                                  <w:rFonts w:ascii="Courier New"/>
                                  <w:sz w:val="20"/>
                                </w:rPr>
                              </w:pPr>
                              <w:r>
                                <w:rPr>
                                  <w:rFonts w:ascii="Courier New"/>
                                  <w:sz w:val="20"/>
                                </w:rPr>
                                <w:t>print(f"Kalkulator</w:t>
                              </w:r>
                              <w:r>
                                <w:rPr>
                                  <w:rFonts w:ascii="Courier New"/>
                                  <w:spacing w:val="-14"/>
                                  <w:sz w:val="20"/>
                                </w:rPr>
                                <w:t xml:space="preserve"> </w:t>
                              </w:r>
                              <w:r>
                                <w:rPr>
                                  <w:rFonts w:ascii="Courier New"/>
                                  <w:sz w:val="20"/>
                                </w:rPr>
                                <w:t>diinisialisasi</w:t>
                              </w:r>
                              <w:r>
                                <w:rPr>
                                  <w:rFonts w:ascii="Courier New"/>
                                  <w:spacing w:val="-13"/>
                                  <w:sz w:val="20"/>
                                </w:rPr>
                                <w:t xml:space="preserve"> </w:t>
                              </w:r>
                              <w:r>
                                <w:rPr>
                                  <w:rFonts w:ascii="Courier New"/>
                                  <w:sz w:val="20"/>
                                </w:rPr>
                                <w:t>dengan</w:t>
                              </w:r>
                              <w:r>
                                <w:rPr>
                                  <w:rFonts w:ascii="Courier New"/>
                                  <w:spacing w:val="-13"/>
                                  <w:sz w:val="20"/>
                                </w:rPr>
                                <w:t xml:space="preserve"> </w:t>
                              </w:r>
                              <w:r>
                                <w:rPr>
                                  <w:rFonts w:ascii="Courier New"/>
                                  <w:sz w:val="20"/>
                                </w:rPr>
                                <w:t>nilai:</w:t>
                              </w:r>
                              <w:r>
                                <w:rPr>
                                  <w:rFonts w:ascii="Courier New"/>
                                  <w:spacing w:val="-13"/>
                                  <w:sz w:val="20"/>
                                </w:rPr>
                                <w:t xml:space="preserve"> </w:t>
                              </w:r>
                              <w:r>
                                <w:rPr>
                                  <w:rFonts w:ascii="Courier New"/>
                                  <w:spacing w:val="-2"/>
                                  <w:sz w:val="20"/>
                                </w:rPr>
                                <w:t>{self.value}")</w:t>
                              </w:r>
                            </w:p>
                            <w:p w14:paraId="08A05D5C">
                              <w:pPr>
                                <w:spacing w:before="0" w:line="240" w:lineRule="auto"/>
                                <w:rPr>
                                  <w:rFonts w:ascii="Courier New"/>
                                  <w:sz w:val="20"/>
                                </w:rPr>
                              </w:pPr>
                            </w:p>
                            <w:p w14:paraId="390E9D01">
                              <w:pPr>
                                <w:spacing w:before="1"/>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add(self,</w:t>
                              </w:r>
                              <w:r>
                                <w:rPr>
                                  <w:rFonts w:ascii="Courier New"/>
                                  <w:spacing w:val="-19"/>
                                  <w:sz w:val="20"/>
                                </w:rPr>
                                <w:t xml:space="preserve"> </w:t>
                              </w:r>
                              <w:r>
                                <w:rPr>
                                  <w:rFonts w:ascii="Courier New"/>
                                  <w:sz w:val="20"/>
                                </w:rPr>
                                <w:t xml:space="preserve">number): </w:t>
                              </w:r>
                              <w:r>
                                <w:rPr>
                                  <w:rFonts w:ascii="Courier New"/>
                                  <w:spacing w:val="-4"/>
                                  <w:sz w:val="20"/>
                                </w:rPr>
                                <w:t>"""</w:t>
                              </w:r>
                            </w:p>
                            <w:p w14:paraId="1169C230">
                              <w:pPr>
                                <w:spacing w:before="0" w:line="226" w:lineRule="exact"/>
                                <w:ind w:left="480" w:right="0" w:firstLine="0"/>
                                <w:jc w:val="left"/>
                                <w:rPr>
                                  <w:rFonts w:ascii="Courier New"/>
                                  <w:sz w:val="20"/>
                                </w:rPr>
                              </w:pPr>
                              <w:r>
                                <w:rPr>
                                  <w:rFonts w:ascii="Courier New"/>
                                  <w:sz w:val="20"/>
                                </w:rPr>
                                <w:t>Menambahkan</w:t>
                              </w:r>
                              <w:r>
                                <w:rPr>
                                  <w:rFonts w:ascii="Courier New"/>
                                  <w:spacing w:val="-8"/>
                                  <w:sz w:val="20"/>
                                </w:rPr>
                                <w:t xml:space="preserve"> </w:t>
                              </w:r>
                              <w:r>
                                <w:rPr>
                                  <w:rFonts w:ascii="Courier New"/>
                                  <w:sz w:val="20"/>
                                </w:rPr>
                                <w:t>'number'</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7"/>
                                  <w:sz w:val="20"/>
                                </w:rPr>
                                <w:t xml:space="preserve"> </w:t>
                              </w:r>
                              <w:r>
                                <w:rPr>
                                  <w:rFonts w:ascii="Courier New"/>
                                  <w:sz w:val="20"/>
                                </w:rPr>
                                <w:t>tersimpan</w:t>
                              </w:r>
                              <w:r>
                                <w:rPr>
                                  <w:rFonts w:ascii="Courier New"/>
                                  <w:spacing w:val="-7"/>
                                  <w:sz w:val="20"/>
                                </w:rPr>
                                <w:t xml:space="preserve"> </w:t>
                              </w:r>
                              <w:r>
                                <w:rPr>
                                  <w:rFonts w:ascii="Courier New"/>
                                  <w:sz w:val="20"/>
                                </w:rPr>
                                <w:t>di</w:t>
                              </w:r>
                              <w:r>
                                <w:rPr>
                                  <w:rFonts w:ascii="Courier New"/>
                                  <w:spacing w:val="-7"/>
                                  <w:sz w:val="20"/>
                                </w:rPr>
                                <w:t xml:space="preserve"> </w:t>
                              </w:r>
                              <w:r>
                                <w:rPr>
                                  <w:rFonts w:ascii="Courier New"/>
                                  <w:spacing w:val="-2"/>
                                  <w:sz w:val="20"/>
                                </w:rPr>
                                <w:t>objek.</w:t>
                              </w:r>
                            </w:p>
                            <w:p w14:paraId="36FDCC04">
                              <w:pPr>
                                <w:numPr>
                                  <w:ilvl w:val="0"/>
                                  <w:numId w:val="9"/>
                                </w:numPr>
                                <w:tabs>
                                  <w:tab w:val="left" w:pos="735"/>
                                </w:tabs>
                                <w:spacing w:before="0" w:line="226" w:lineRule="exact"/>
                                <w:ind w:left="735" w:right="0" w:hanging="241"/>
                                <w:jc w:val="left"/>
                                <w:rPr>
                                  <w:rFonts w:ascii="Courier New"/>
                                  <w:sz w:val="20"/>
                                </w:rPr>
                              </w:pPr>
                              <w:r>
                                <w:rPr>
                                  <w:rFonts w:ascii="Courier New"/>
                                  <w:sz w:val="20"/>
                                </w:rPr>
                                <w:t>self.value:</w:t>
                              </w:r>
                              <w:r>
                                <w:rPr>
                                  <w:rFonts w:ascii="Courier New"/>
                                  <w:spacing w:val="-9"/>
                                  <w:sz w:val="20"/>
                                </w:rPr>
                                <w:t xml:space="preserve"> </w:t>
                              </w:r>
                              <w:r>
                                <w:rPr>
                                  <w:rFonts w:ascii="Courier New"/>
                                  <w:sz w:val="20"/>
                                </w:rPr>
                                <w:t>Menunjukkan</w:t>
                              </w:r>
                              <w:r>
                                <w:rPr>
                                  <w:rFonts w:ascii="Courier New"/>
                                  <w:spacing w:val="-8"/>
                                  <w:sz w:val="20"/>
                                </w:rPr>
                                <w:t xml:space="preserve"> </w:t>
                              </w:r>
                              <w:r>
                                <w:rPr>
                                  <w:rFonts w:ascii="Courier New"/>
                                  <w:sz w:val="20"/>
                                </w:rPr>
                                <w:t>nilai</w:t>
                              </w:r>
                              <w:r>
                                <w:rPr>
                                  <w:rFonts w:ascii="Courier New"/>
                                  <w:spacing w:val="-9"/>
                                  <w:sz w:val="20"/>
                                </w:rPr>
                                <w:t xml:space="preserve"> </w:t>
                              </w:r>
                              <w:r>
                                <w:rPr>
                                  <w:rFonts w:ascii="Courier New"/>
                                  <w:sz w:val="20"/>
                                </w:rPr>
                                <w:t>saat</w:t>
                              </w:r>
                              <w:r>
                                <w:rPr>
                                  <w:rFonts w:ascii="Courier New"/>
                                  <w:spacing w:val="-8"/>
                                  <w:sz w:val="20"/>
                                </w:rPr>
                                <w:t xml:space="preserve"> </w:t>
                              </w:r>
                              <w:r>
                                <w:rPr>
                                  <w:rFonts w:ascii="Courier New"/>
                                  <w:sz w:val="20"/>
                                </w:rPr>
                                <w:t>ini</w:t>
                              </w:r>
                              <w:r>
                                <w:rPr>
                                  <w:rFonts w:ascii="Courier New"/>
                                  <w:spacing w:val="-9"/>
                                  <w:sz w:val="20"/>
                                </w:rPr>
                                <w:t xml:space="preserve"> </w:t>
                              </w:r>
                              <w:r>
                                <w:rPr>
                                  <w:rFonts w:ascii="Courier New"/>
                                  <w:sz w:val="20"/>
                                </w:rPr>
                                <w:t>yang</w:t>
                              </w:r>
                              <w:r>
                                <w:rPr>
                                  <w:rFonts w:ascii="Courier New"/>
                                  <w:spacing w:val="-10"/>
                                  <w:sz w:val="20"/>
                                </w:rPr>
                                <w:t xml:space="preserve"> </w:t>
                              </w:r>
                              <w:r>
                                <w:rPr>
                                  <w:rFonts w:ascii="Courier New"/>
                                  <w:sz w:val="20"/>
                                </w:rPr>
                                <w:t>disimpan</w:t>
                              </w:r>
                              <w:r>
                                <w:rPr>
                                  <w:rFonts w:ascii="Courier New"/>
                                  <w:spacing w:val="-9"/>
                                  <w:sz w:val="20"/>
                                </w:rPr>
                                <w:t xml:space="preserve"> </w:t>
                              </w:r>
                              <w:r>
                                <w:rPr>
                                  <w:rFonts w:ascii="Courier New"/>
                                  <w:sz w:val="20"/>
                                </w:rPr>
                                <w:t>di</w:t>
                              </w:r>
                              <w:r>
                                <w:rPr>
                                  <w:rFonts w:ascii="Courier New"/>
                                  <w:spacing w:val="-8"/>
                                  <w:sz w:val="20"/>
                                </w:rPr>
                                <w:t xml:space="preserve"> </w:t>
                              </w:r>
                              <w:r>
                                <w:rPr>
                                  <w:rFonts w:ascii="Courier New"/>
                                  <w:spacing w:val="-2"/>
                                  <w:sz w:val="20"/>
                                </w:rPr>
                                <w:t>objek</w:t>
                              </w:r>
                            </w:p>
                          </w:txbxContent>
                        </wps:txbx>
                        <wps:bodyPr wrap="square" lIns="0" tIns="0" rIns="0" bIns="0" rtlCol="0">
                          <a:noAutofit/>
                        </wps:bodyPr>
                      </wps:wsp>
                      <wps:wsp>
                        <wps:cNvPr id="72" name="Textbox 72"/>
                        <wps:cNvSpPr txBox="1"/>
                        <wps:spPr>
                          <a:xfrm>
                            <a:off x="74676" y="2031722"/>
                            <a:ext cx="5738495" cy="2013585"/>
                          </a:xfrm>
                          <a:prstGeom prst="rect">
                            <a:avLst/>
                          </a:prstGeom>
                        </wps:spPr>
                        <wps:txbx>
                          <w:txbxContent>
                            <w:p w14:paraId="6EE17C9F">
                              <w:pPr>
                                <w:spacing w:before="0" w:line="225" w:lineRule="exact"/>
                                <w:ind w:left="0" w:right="0" w:firstLine="0"/>
                                <w:jc w:val="left"/>
                                <w:rPr>
                                  <w:rFonts w:ascii="Courier New"/>
                                  <w:sz w:val="20"/>
                                </w:rPr>
                              </w:pPr>
                              <w:r>
                                <w:rPr>
                                  <w:rFonts w:ascii="Courier New"/>
                                  <w:spacing w:val="-2"/>
                                  <w:sz w:val="20"/>
                                </w:rPr>
                                <w:t>tersebut.</w:t>
                              </w:r>
                            </w:p>
                            <w:p w14:paraId="23911489">
                              <w:pPr>
                                <w:tabs>
                                  <w:tab w:val="left" w:pos="1439"/>
                                </w:tabs>
                                <w:spacing w:before="0"/>
                                <w:ind w:left="0" w:right="3034" w:firstLine="0"/>
                                <w:jc w:val="left"/>
                                <w:rPr>
                                  <w:rFonts w:ascii="Courier New"/>
                                  <w:sz w:val="20"/>
                                </w:rPr>
                              </w:pPr>
                              <w:r>
                                <w:rPr>
                                  <w:rFonts w:ascii="Courier New"/>
                                  <w:spacing w:val="-4"/>
                                  <w:sz w:val="20"/>
                                </w:rPr>
                                <w:t>15:</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ditambahkan. </w:t>
                              </w:r>
                              <w:r>
                                <w:rPr>
                                  <w:rFonts w:ascii="Courier New"/>
                                  <w:spacing w:val="-4"/>
                                  <w:sz w:val="20"/>
                                </w:rPr>
                                <w:t>16:</w:t>
                              </w:r>
                              <w:r>
                                <w:rPr>
                                  <w:rFonts w:ascii="Courier New"/>
                                  <w:sz w:val="20"/>
                                </w:rPr>
                                <w:tab/>
                              </w:r>
                              <w:r>
                                <w:rPr>
                                  <w:rFonts w:ascii="Courier New"/>
                                  <w:spacing w:val="-4"/>
                                  <w:sz w:val="20"/>
                                </w:rPr>
                                <w:t>"""</w:t>
                              </w:r>
                            </w:p>
                            <w:p w14:paraId="554E947B">
                              <w:pPr>
                                <w:tabs>
                                  <w:tab w:val="left" w:pos="1439"/>
                                </w:tabs>
                                <w:spacing w:before="0" w:line="226" w:lineRule="exact"/>
                                <w:ind w:left="0" w:right="0" w:firstLine="0"/>
                                <w:jc w:val="left"/>
                                <w:rPr>
                                  <w:rFonts w:ascii="Courier New"/>
                                  <w:sz w:val="20"/>
                                </w:rPr>
                              </w:pPr>
                              <w:r>
                                <w:rPr>
                                  <w:rFonts w:ascii="Courier New"/>
                                  <w:spacing w:val="-5"/>
                                  <w:sz w:val="20"/>
                                </w:rPr>
                                <w:t>17:</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p w14:paraId="7291C18E">
                              <w:pPr>
                                <w:tabs>
                                  <w:tab w:val="left" w:pos="1761"/>
                                </w:tabs>
                                <w:spacing w:before="0" w:line="226" w:lineRule="exact"/>
                                <w:ind w:left="0" w:right="0" w:firstLine="0"/>
                                <w:jc w:val="left"/>
                                <w:rPr>
                                  <w:rFonts w:ascii="Courier New"/>
                                  <w:sz w:val="20"/>
                                </w:rPr>
                              </w:pPr>
                              <w:r>
                                <w:rPr>
                                  <w:rFonts w:ascii="Courier New"/>
                                  <w:spacing w:val="-5"/>
                                  <w:sz w:val="20"/>
                                </w:rPr>
                                <w:t>18:</w:t>
                              </w:r>
                              <w:r>
                                <w:rPr>
                                  <w:rFonts w:ascii="Courier New"/>
                                  <w:sz w:val="20"/>
                                </w:rPr>
                                <w:tab/>
                              </w:r>
                              <w:r>
                                <w:rPr>
                                  <w:rFonts w:ascii="Courier New"/>
                                  <w:sz w:val="20"/>
                                </w:rPr>
                                <w:t>print(f"Setelah</w:t>
                              </w:r>
                              <w:r>
                                <w:rPr>
                                  <w:rFonts w:ascii="Courier New"/>
                                  <w:spacing w:val="20"/>
                                  <w:sz w:val="20"/>
                                </w:rPr>
                                <w:t xml:space="preserve"> </w:t>
                              </w:r>
                              <w:r>
                                <w:rPr>
                                  <w:rFonts w:ascii="Courier New"/>
                                  <w:sz w:val="20"/>
                                </w:rPr>
                                <w:t>penambahan</w:t>
                              </w:r>
                              <w:r>
                                <w:rPr>
                                  <w:rFonts w:ascii="Courier New"/>
                                  <w:spacing w:val="20"/>
                                  <w:sz w:val="20"/>
                                </w:rPr>
                                <w:t xml:space="preserve"> </w:t>
                              </w:r>
                              <w:r>
                                <w:rPr>
                                  <w:rFonts w:ascii="Courier New"/>
                                  <w:sz w:val="20"/>
                                </w:rPr>
                                <w:t>{number},</w:t>
                              </w:r>
                              <w:r>
                                <w:rPr>
                                  <w:rFonts w:ascii="Courier New"/>
                                  <w:spacing w:val="20"/>
                                  <w:sz w:val="20"/>
                                </w:rPr>
                                <w:t xml:space="preserve"> </w:t>
                              </w:r>
                              <w:r>
                                <w:rPr>
                                  <w:rFonts w:ascii="Courier New"/>
                                  <w:sz w:val="20"/>
                                </w:rPr>
                                <w:t>nilai</w:t>
                              </w:r>
                              <w:r>
                                <w:rPr>
                                  <w:rFonts w:ascii="Courier New"/>
                                  <w:spacing w:val="21"/>
                                  <w:sz w:val="20"/>
                                </w:rPr>
                                <w:t xml:space="preserve"> </w:t>
                              </w:r>
                              <w:r>
                                <w:rPr>
                                  <w:rFonts w:ascii="Courier New"/>
                                  <w:sz w:val="20"/>
                                </w:rPr>
                                <w:t>sekarang</w:t>
                              </w:r>
                              <w:r>
                                <w:rPr>
                                  <w:rFonts w:ascii="Courier New"/>
                                  <w:spacing w:val="20"/>
                                  <w:sz w:val="20"/>
                                </w:rPr>
                                <w:t xml:space="preserve"> </w:t>
                              </w:r>
                              <w:r>
                                <w:rPr>
                                  <w:rFonts w:ascii="Courier New"/>
                                  <w:spacing w:val="-2"/>
                                  <w:sz w:val="20"/>
                                </w:rPr>
                                <w:t>adalah:</w:t>
                              </w:r>
                            </w:p>
                            <w:p w14:paraId="78AB6FF9">
                              <w:pPr>
                                <w:spacing w:before="1"/>
                                <w:ind w:left="0" w:right="7056" w:firstLine="0"/>
                                <w:jc w:val="left"/>
                                <w:rPr>
                                  <w:rFonts w:ascii="Courier New"/>
                                  <w:sz w:val="20"/>
                                </w:rPr>
                              </w:pPr>
                              <w:r>
                                <w:rPr>
                                  <w:rFonts w:ascii="Courier New"/>
                                  <w:spacing w:val="-2"/>
                                  <w:sz w:val="20"/>
                                </w:rPr>
                                <w:t xml:space="preserve">{self.value}") </w:t>
                              </w:r>
                              <w:r>
                                <w:rPr>
                                  <w:rFonts w:ascii="Courier New"/>
                                  <w:spacing w:val="-4"/>
                                  <w:sz w:val="20"/>
                                </w:rPr>
                                <w:t>19:</w:t>
                              </w:r>
                            </w:p>
                            <w:p w14:paraId="5A33B1E1">
                              <w:pPr>
                                <w:tabs>
                                  <w:tab w:val="left" w:pos="959"/>
                                </w:tabs>
                                <w:spacing w:before="1" w:line="226" w:lineRule="exact"/>
                                <w:ind w:left="0" w:right="0" w:firstLine="0"/>
                                <w:jc w:val="left"/>
                                <w:rPr>
                                  <w:rFonts w:ascii="Courier New"/>
                                  <w:sz w:val="20"/>
                                </w:rPr>
                              </w:pPr>
                              <w:r>
                                <w:rPr>
                                  <w:rFonts w:ascii="Courier New"/>
                                  <w:spacing w:val="-5"/>
                                  <w:sz w:val="20"/>
                                </w:rPr>
                                <w:t>20:</w:t>
                              </w:r>
                              <w:r>
                                <w:rPr>
                                  <w:rFonts w:ascii="Courier New"/>
                                  <w:sz w:val="20"/>
                                </w:rPr>
                                <w:tab/>
                              </w:r>
                              <w:r>
                                <w:rPr>
                                  <w:rFonts w:ascii="Courier New"/>
                                  <w:sz w:val="20"/>
                                </w:rPr>
                                <w:t>def</w:t>
                              </w:r>
                              <w:r>
                                <w:rPr>
                                  <w:rFonts w:ascii="Courier New"/>
                                  <w:spacing w:val="-13"/>
                                  <w:sz w:val="20"/>
                                </w:rPr>
                                <w:t xml:space="preserve"> </w:t>
                              </w:r>
                              <w:r>
                                <w:rPr>
                                  <w:rFonts w:ascii="Courier New"/>
                                  <w:sz w:val="20"/>
                                </w:rPr>
                                <w:t>subtract(self,</w:t>
                              </w:r>
                              <w:r>
                                <w:rPr>
                                  <w:rFonts w:ascii="Courier New"/>
                                  <w:spacing w:val="-10"/>
                                  <w:sz w:val="20"/>
                                </w:rPr>
                                <w:t xml:space="preserve"> </w:t>
                              </w:r>
                              <w:r>
                                <w:rPr>
                                  <w:rFonts w:ascii="Courier New"/>
                                  <w:spacing w:val="-2"/>
                                  <w:sz w:val="20"/>
                                </w:rPr>
                                <w:t>number):</w:t>
                              </w:r>
                            </w:p>
                            <w:p w14:paraId="0CB6FC2D">
                              <w:pPr>
                                <w:tabs>
                                  <w:tab w:val="left" w:pos="1439"/>
                                </w:tabs>
                                <w:spacing w:before="0" w:line="226" w:lineRule="exact"/>
                                <w:ind w:left="0" w:right="0" w:firstLine="0"/>
                                <w:jc w:val="left"/>
                                <w:rPr>
                                  <w:rFonts w:ascii="Courier New"/>
                                  <w:sz w:val="20"/>
                                </w:rPr>
                              </w:pPr>
                              <w:r>
                                <w:rPr>
                                  <w:rFonts w:ascii="Courier New"/>
                                  <w:spacing w:val="-5"/>
                                  <w:sz w:val="20"/>
                                </w:rPr>
                                <w:t>21:</w:t>
                              </w:r>
                              <w:r>
                                <w:rPr>
                                  <w:rFonts w:ascii="Courier New"/>
                                  <w:sz w:val="20"/>
                                </w:rPr>
                                <w:tab/>
                              </w:r>
                              <w:r>
                                <w:rPr>
                                  <w:rFonts w:ascii="Courier New"/>
                                  <w:spacing w:val="-5"/>
                                  <w:sz w:val="20"/>
                                </w:rPr>
                                <w:t>"""</w:t>
                              </w:r>
                            </w:p>
                            <w:p w14:paraId="37C9B6F5">
                              <w:pPr>
                                <w:tabs>
                                  <w:tab w:val="left" w:pos="1439"/>
                                </w:tabs>
                                <w:spacing w:before="0"/>
                                <w:ind w:left="0" w:right="2074" w:firstLine="0"/>
                                <w:jc w:val="left"/>
                                <w:rPr>
                                  <w:rFonts w:ascii="Courier New"/>
                                  <w:sz w:val="20"/>
                                </w:rPr>
                              </w:pPr>
                              <w:r>
                                <w:rPr>
                                  <w:rFonts w:ascii="Courier New"/>
                                  <w:spacing w:val="-4"/>
                                  <w:sz w:val="20"/>
                                </w:rPr>
                                <w:t>22:</w:t>
                              </w:r>
                              <w:r>
                                <w:rPr>
                                  <w:rFonts w:ascii="Courier New"/>
                                  <w:sz w:val="20"/>
                                </w:rPr>
                                <w:tab/>
                              </w:r>
                              <w:r>
                                <w:rPr>
                                  <w:rFonts w:ascii="Courier New"/>
                                  <w:sz w:val="20"/>
                                </w:rPr>
                                <w:t>Mengurangi</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 xml:space="preserve">tersimpan. </w:t>
                              </w:r>
                              <w:r>
                                <w:rPr>
                                  <w:rFonts w:ascii="Courier New"/>
                                  <w:spacing w:val="-4"/>
                                  <w:sz w:val="20"/>
                                </w:rPr>
                                <w:t>23:</w:t>
                              </w:r>
                              <w:r>
                                <w:rPr>
                                  <w:rFonts w:ascii="Courier New"/>
                                  <w:sz w:val="20"/>
                                </w:rPr>
                                <w:tab/>
                              </w:r>
                              <w:r>
                                <w:rPr>
                                  <w:rFonts w:ascii="Courier New"/>
                                  <w:sz w:val="20"/>
                                </w:rPr>
                                <w:t>- self.value: Nilai saat ini dalam objek.</w:t>
                              </w:r>
                            </w:p>
                            <w:p w14:paraId="6D7F8930">
                              <w:pPr>
                                <w:tabs>
                                  <w:tab w:val="left" w:pos="1439"/>
                                </w:tabs>
                                <w:spacing w:before="0"/>
                                <w:ind w:left="0" w:right="3034" w:firstLine="0"/>
                                <w:jc w:val="left"/>
                                <w:rPr>
                                  <w:rFonts w:ascii="Courier New"/>
                                  <w:sz w:val="20"/>
                                </w:rPr>
                              </w:pPr>
                              <w:r>
                                <w:rPr>
                                  <w:rFonts w:ascii="Courier New"/>
                                  <w:spacing w:val="-4"/>
                                  <w:sz w:val="20"/>
                                </w:rPr>
                                <w:t>24:</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dikurangkan. </w:t>
                              </w:r>
                              <w:r>
                                <w:rPr>
                                  <w:rFonts w:ascii="Courier New"/>
                                  <w:spacing w:val="-4"/>
                                  <w:sz w:val="20"/>
                                </w:rPr>
                                <w:t>25:</w:t>
                              </w:r>
                              <w:r>
                                <w:rPr>
                                  <w:rFonts w:ascii="Courier New"/>
                                  <w:sz w:val="20"/>
                                </w:rPr>
                                <w:tab/>
                              </w:r>
                              <w:r>
                                <w:rPr>
                                  <w:rFonts w:ascii="Courier New"/>
                                  <w:spacing w:val="-4"/>
                                  <w:sz w:val="20"/>
                                </w:rPr>
                                <w:t>"""</w:t>
                              </w:r>
                            </w:p>
                            <w:p w14:paraId="3C557B3C">
                              <w:pPr>
                                <w:tabs>
                                  <w:tab w:val="left" w:pos="1439"/>
                                </w:tabs>
                                <w:spacing w:before="0" w:line="226" w:lineRule="exact"/>
                                <w:ind w:left="0" w:right="0" w:firstLine="0"/>
                                <w:jc w:val="left"/>
                                <w:rPr>
                                  <w:rFonts w:ascii="Courier New"/>
                                  <w:sz w:val="20"/>
                                </w:rPr>
                              </w:pPr>
                              <w:r>
                                <w:rPr>
                                  <w:rFonts w:ascii="Courier New"/>
                                  <w:spacing w:val="-5"/>
                                  <w:sz w:val="20"/>
                                </w:rPr>
                                <w:t>26:</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txbxContent>
                        </wps:txbx>
                        <wps:bodyPr wrap="square" lIns="0" tIns="0" rIns="0" bIns="0" rtlCol="0">
                          <a:noAutofit/>
                        </wps:bodyPr>
                      </wps:wsp>
                    </wpg:wgp>
                  </a:graphicData>
                </a:graphic>
              </wp:inline>
            </w:drawing>
          </mc:Choice>
          <mc:Fallback>
            <w:pict>
              <v:group id="_x0000_s1026" o:spid="_x0000_s1026" o:spt="203" style="height:318.55pt;width:463.2pt;" coordsize="5882640,4045585" o:gfxdata="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">
                <o:lock v:ext="edit" aspectratio="f"/>
                <v:shape id="Graphic 68" o:spid="_x0000_s1026" o:spt="100" style="position:absolute;left:0;top:0;height:4045585;width:5882640;" fillcolor="#000000" filled="t" stroked="f" coordsize="5882640,4045585" o:gfxdata="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TWQqrUAAADbAAAADwAA&#10;AAAAAAABACAAAAAiAAAAZHJzL2Rvd25yZXYueG1sUEsBAhQAFAAAAAgAh07iQDMvBZ47AAAAOQAA&#10;ABAAAAAAAAAAAQAgAAAABAEAAGRycy9zaGFwZXhtbC54bWxQSwUGAAAAAAYABgBbAQAArgMAAAAA&#10;" path="m6096,1886788l0,1886788,0,2031873,0,2175129,0,4045026,6096,4045026,6096,2031873,6096,1886788xem6096,1455432l0,1455432,0,1600200,0,1743456,0,1886712,6096,1886712,6096,1743456,6096,1600200,6096,1455432xem6096,1167396l0,1167396,0,1312164,0,1455420,6096,1455420,6096,1312164,6096,1167396xem6096,880884l0,880884,0,1024128,0,1167384,6096,1167384,6096,1024128,6096,880884xem6096,448068l0,448068,0,592836,0,736092,0,880872,6096,880872,6096,736092,6096,592836,6096,448068xem6096,161556l0,161556,0,304800,0,448056,6096,448056,6096,304800,6096,161556xem5882322,1886788l5876239,1886788,5876239,2031873,5876239,2175129,5876239,4045026,5882322,4045026,5882322,2031873,5882322,1886788xem5882322,1455432l5876239,1455432,5876239,1600200,5876239,1743456,5876239,1886712,5882322,1886712,5882322,1743456,5882322,1600200,5882322,1455432xem5882322,1167396l5876239,1167396,5876239,1312164,5876239,1455420,5882322,1455420,5882322,1312164,5882322,1167396xem5882322,880884l5876239,880884,5876239,1024128,5876239,1167384,5882322,1167384,5882322,1024128,5882322,880884xem5882322,448068l5876239,448068,5876239,592836,5876239,736092,5876239,880872,5882322,880872,5882322,736092,5882322,592836,5882322,448068xem5882322,161556l5876239,161556,5876239,304800,5876239,448056,5882322,448056,5882322,304800,5882322,161556xem5882322,0l5876290,0,6096,0,0,0,0,6096,0,161544,6096,161544,6096,6096,5876239,6096,5876239,161544,5882322,161544,5882322,6096,5882322,0xe">
                  <v:fill on="t" focussize="0,0"/>
                  <v:stroke on="f"/>
                  <v:imagedata o:title=""/>
                  <o:lock v:ext="edit" aspectratio="f"/>
                  <v:textbox inset="0mm,0mm,0mm,0mm"/>
                </v:shape>
                <v:shape id="Textbox 69" o:spid="_x0000_s1026" o:spt="202" type="#_x0000_t202" style="position:absolute;left:74676;top:18137;height:143510;width:1612900;"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975D6C3">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Calculator:</w:t>
                        </w:r>
                      </w:p>
                    </w:txbxContent>
                  </v:textbox>
                </v:shape>
                <v:shape id="Textbox 70" o:spid="_x0000_s1026" o:spt="202" type="#_x0000_t202" style="position:absolute;left:74676;top:161393;height:1869439;width:241300;"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761DF68">
                        <w:pPr>
                          <w:spacing w:before="0" w:line="225" w:lineRule="exact"/>
                          <w:ind w:left="0" w:right="0" w:firstLine="0"/>
                          <w:jc w:val="left"/>
                          <w:rPr>
                            <w:rFonts w:ascii="Courier New"/>
                            <w:sz w:val="20"/>
                          </w:rPr>
                        </w:pPr>
                        <w:r>
                          <w:rPr>
                            <w:rFonts w:ascii="Courier New"/>
                            <w:spacing w:val="-5"/>
                            <w:sz w:val="20"/>
                          </w:rPr>
                          <w:t>02:</w:t>
                        </w:r>
                      </w:p>
                      <w:p w14:paraId="545BF6B2">
                        <w:pPr>
                          <w:spacing w:before="0" w:line="226" w:lineRule="exact"/>
                          <w:ind w:left="0" w:right="0" w:firstLine="0"/>
                          <w:jc w:val="left"/>
                          <w:rPr>
                            <w:rFonts w:ascii="Courier New"/>
                            <w:sz w:val="20"/>
                          </w:rPr>
                        </w:pPr>
                        <w:r>
                          <w:rPr>
                            <w:rFonts w:ascii="Courier New"/>
                            <w:spacing w:val="-5"/>
                            <w:sz w:val="20"/>
                          </w:rPr>
                          <w:t>03:</w:t>
                        </w:r>
                      </w:p>
                      <w:p w14:paraId="3B9BB109">
                        <w:pPr>
                          <w:spacing w:before="0" w:line="226" w:lineRule="exact"/>
                          <w:ind w:left="0" w:right="0" w:firstLine="0"/>
                          <w:jc w:val="left"/>
                          <w:rPr>
                            <w:rFonts w:ascii="Courier New"/>
                            <w:sz w:val="20"/>
                          </w:rPr>
                        </w:pPr>
                        <w:r>
                          <w:rPr>
                            <w:rFonts w:ascii="Courier New"/>
                            <w:spacing w:val="-5"/>
                            <w:sz w:val="20"/>
                          </w:rPr>
                          <w:t>04:</w:t>
                        </w:r>
                      </w:p>
                      <w:p w14:paraId="60A6042F">
                        <w:pPr>
                          <w:spacing w:before="1" w:line="226" w:lineRule="exact"/>
                          <w:ind w:left="0" w:right="0" w:firstLine="0"/>
                          <w:jc w:val="left"/>
                          <w:rPr>
                            <w:rFonts w:ascii="Courier New"/>
                            <w:sz w:val="20"/>
                          </w:rPr>
                        </w:pPr>
                        <w:r>
                          <w:rPr>
                            <w:rFonts w:ascii="Courier New"/>
                            <w:spacing w:val="-5"/>
                            <w:sz w:val="20"/>
                          </w:rPr>
                          <w:t>05:</w:t>
                        </w:r>
                      </w:p>
                      <w:p w14:paraId="0716AFD5">
                        <w:pPr>
                          <w:spacing w:before="0" w:line="226" w:lineRule="exact"/>
                          <w:ind w:left="0" w:right="0" w:firstLine="0"/>
                          <w:jc w:val="left"/>
                          <w:rPr>
                            <w:rFonts w:ascii="Courier New"/>
                            <w:sz w:val="20"/>
                          </w:rPr>
                        </w:pPr>
                        <w:r>
                          <w:rPr>
                            <w:rFonts w:ascii="Courier New"/>
                            <w:spacing w:val="-5"/>
                            <w:sz w:val="20"/>
                          </w:rPr>
                          <w:t>06:</w:t>
                        </w:r>
                      </w:p>
                      <w:p w14:paraId="421BAAB0">
                        <w:pPr>
                          <w:spacing w:before="2" w:line="226" w:lineRule="exact"/>
                          <w:ind w:left="0" w:right="0" w:firstLine="0"/>
                          <w:jc w:val="left"/>
                          <w:rPr>
                            <w:rFonts w:ascii="Courier New"/>
                            <w:sz w:val="20"/>
                          </w:rPr>
                        </w:pPr>
                        <w:r>
                          <w:rPr>
                            <w:rFonts w:ascii="Courier New"/>
                            <w:spacing w:val="-5"/>
                            <w:sz w:val="20"/>
                          </w:rPr>
                          <w:t>07:</w:t>
                        </w:r>
                      </w:p>
                      <w:p w14:paraId="7C2A21E9">
                        <w:pPr>
                          <w:spacing w:before="0" w:line="226" w:lineRule="exact"/>
                          <w:ind w:left="0" w:right="0" w:firstLine="0"/>
                          <w:jc w:val="left"/>
                          <w:rPr>
                            <w:rFonts w:ascii="Courier New"/>
                            <w:sz w:val="20"/>
                          </w:rPr>
                        </w:pPr>
                        <w:r>
                          <w:rPr>
                            <w:rFonts w:ascii="Courier New"/>
                            <w:spacing w:val="-5"/>
                            <w:sz w:val="20"/>
                          </w:rPr>
                          <w:t>08:</w:t>
                        </w:r>
                      </w:p>
                      <w:p w14:paraId="4FBEF1DF">
                        <w:pPr>
                          <w:spacing w:before="0" w:line="226" w:lineRule="exact"/>
                          <w:ind w:left="0" w:right="0" w:firstLine="0"/>
                          <w:jc w:val="left"/>
                          <w:rPr>
                            <w:rFonts w:ascii="Courier New"/>
                            <w:sz w:val="20"/>
                          </w:rPr>
                        </w:pPr>
                        <w:r>
                          <w:rPr>
                            <w:rFonts w:ascii="Courier New"/>
                            <w:spacing w:val="-5"/>
                            <w:sz w:val="20"/>
                          </w:rPr>
                          <w:t>09:</w:t>
                        </w:r>
                      </w:p>
                      <w:p w14:paraId="722DAA0F">
                        <w:pPr>
                          <w:spacing w:before="1" w:line="226" w:lineRule="exact"/>
                          <w:ind w:left="0" w:right="0" w:firstLine="0"/>
                          <w:jc w:val="left"/>
                          <w:rPr>
                            <w:rFonts w:ascii="Courier New"/>
                            <w:sz w:val="20"/>
                          </w:rPr>
                        </w:pPr>
                        <w:r>
                          <w:rPr>
                            <w:rFonts w:ascii="Courier New"/>
                            <w:spacing w:val="-5"/>
                            <w:sz w:val="20"/>
                          </w:rPr>
                          <w:t>10:</w:t>
                        </w:r>
                      </w:p>
                      <w:p w14:paraId="02D2AFE2">
                        <w:pPr>
                          <w:spacing w:before="0" w:line="226" w:lineRule="exact"/>
                          <w:ind w:left="0" w:right="0" w:firstLine="0"/>
                          <w:jc w:val="left"/>
                          <w:rPr>
                            <w:rFonts w:ascii="Courier New"/>
                            <w:sz w:val="20"/>
                          </w:rPr>
                        </w:pPr>
                        <w:r>
                          <w:rPr>
                            <w:rFonts w:ascii="Courier New"/>
                            <w:spacing w:val="-5"/>
                            <w:sz w:val="20"/>
                          </w:rPr>
                          <w:t>11:</w:t>
                        </w:r>
                      </w:p>
                      <w:p w14:paraId="34BA123F">
                        <w:pPr>
                          <w:spacing w:before="1" w:line="226" w:lineRule="exact"/>
                          <w:ind w:left="0" w:right="0" w:firstLine="0"/>
                          <w:jc w:val="left"/>
                          <w:rPr>
                            <w:rFonts w:ascii="Courier New"/>
                            <w:sz w:val="20"/>
                          </w:rPr>
                        </w:pPr>
                        <w:r>
                          <w:rPr>
                            <w:rFonts w:ascii="Courier New"/>
                            <w:spacing w:val="-5"/>
                            <w:sz w:val="20"/>
                          </w:rPr>
                          <w:t>12:</w:t>
                        </w:r>
                      </w:p>
                      <w:p w14:paraId="2F3CBE48">
                        <w:pPr>
                          <w:spacing w:before="0" w:line="226" w:lineRule="exact"/>
                          <w:ind w:left="0" w:right="0" w:firstLine="0"/>
                          <w:jc w:val="left"/>
                          <w:rPr>
                            <w:rFonts w:ascii="Courier New"/>
                            <w:sz w:val="20"/>
                          </w:rPr>
                        </w:pPr>
                        <w:r>
                          <w:rPr>
                            <w:rFonts w:ascii="Courier New"/>
                            <w:spacing w:val="-5"/>
                            <w:sz w:val="20"/>
                          </w:rPr>
                          <w:t>13:</w:t>
                        </w:r>
                      </w:p>
                      <w:p w14:paraId="0BF48CAA">
                        <w:pPr>
                          <w:spacing w:before="0" w:line="226" w:lineRule="exact"/>
                          <w:ind w:left="0" w:right="0" w:firstLine="0"/>
                          <w:jc w:val="left"/>
                          <w:rPr>
                            <w:rFonts w:ascii="Courier New"/>
                            <w:sz w:val="20"/>
                          </w:rPr>
                        </w:pPr>
                        <w:r>
                          <w:rPr>
                            <w:rFonts w:ascii="Courier New"/>
                            <w:spacing w:val="-5"/>
                            <w:sz w:val="20"/>
                          </w:rPr>
                          <w:t>14:</w:t>
                        </w:r>
                      </w:p>
                    </w:txbxContent>
                  </v:textbox>
                </v:shape>
                <v:shape id="Textbox 71" o:spid="_x0000_s1026" o:spt="202" type="#_x0000_t202" style="position:absolute;left:684276;top:153981;height:1876425;width:5133340;"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0D65056">
                        <w:pPr>
                          <w:spacing w:before="11"/>
                          <w:ind w:left="480" w:right="3655"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initial_value=0): </w:t>
                        </w:r>
                        <w:r>
                          <w:rPr>
                            <w:rFonts w:ascii="Courier New"/>
                            <w:spacing w:val="-4"/>
                            <w:sz w:val="20"/>
                          </w:rPr>
                          <w:t>"""</w:t>
                        </w:r>
                      </w:p>
                      <w:p w14:paraId="7E3E56C7">
                        <w:pPr>
                          <w:spacing w:before="0" w:line="225" w:lineRule="exact"/>
                          <w:ind w:left="480" w:right="0" w:firstLine="0"/>
                          <w:jc w:val="left"/>
                          <w:rPr>
                            <w:rFonts w:ascii="Courier New"/>
                            <w:sz w:val="20"/>
                          </w:rPr>
                        </w:pPr>
                        <w:r>
                          <w:rPr>
                            <w:rFonts w:ascii="Courier New"/>
                            <w:sz w:val="20"/>
                          </w:rPr>
                          <w:t>Konstruktor</w:t>
                        </w:r>
                        <w:r>
                          <w:rPr>
                            <w:rFonts w:ascii="Courier New"/>
                            <w:spacing w:val="-10"/>
                            <w:sz w:val="20"/>
                          </w:rPr>
                          <w:t xml:space="preserve"> </w:t>
                        </w:r>
                        <w:r>
                          <w:rPr>
                            <w:rFonts w:ascii="Courier New"/>
                            <w:sz w:val="20"/>
                          </w:rPr>
                          <w:t>kelas</w:t>
                        </w:r>
                        <w:r>
                          <w:rPr>
                            <w:rFonts w:ascii="Courier New"/>
                            <w:spacing w:val="-10"/>
                            <w:sz w:val="20"/>
                          </w:rPr>
                          <w:t xml:space="preserve"> </w:t>
                        </w:r>
                        <w:r>
                          <w:rPr>
                            <w:rFonts w:ascii="Courier New"/>
                            <w:spacing w:val="-2"/>
                            <w:sz w:val="20"/>
                          </w:rPr>
                          <w:t>Calculator.</w:t>
                        </w:r>
                      </w:p>
                      <w:p w14:paraId="0A31CAFC">
                        <w:pPr>
                          <w:numPr>
                            <w:ilvl w:val="0"/>
                            <w:numId w:val="9"/>
                          </w:numPr>
                          <w:tabs>
                            <w:tab w:val="left" w:pos="718"/>
                          </w:tabs>
                          <w:spacing w:before="1" w:line="226" w:lineRule="exact"/>
                          <w:ind w:left="718" w:right="0" w:hanging="239"/>
                          <w:jc w:val="left"/>
                          <w:rPr>
                            <w:rFonts w:ascii="Courier New"/>
                            <w:sz w:val="20"/>
                          </w:rPr>
                        </w:pPr>
                        <w:r>
                          <w:rPr>
                            <w:rFonts w:ascii="Courier New"/>
                            <w:sz w:val="20"/>
                          </w:rPr>
                          <w:t>self:</w:t>
                        </w:r>
                        <w:r>
                          <w:rPr>
                            <w:rFonts w:ascii="Courier New"/>
                            <w:spacing w:val="-7"/>
                            <w:sz w:val="20"/>
                          </w:rPr>
                          <w:t xml:space="preserve"> </w:t>
                        </w:r>
                        <w:r>
                          <w:rPr>
                            <w:rFonts w:ascii="Courier New"/>
                            <w:sz w:val="20"/>
                          </w:rPr>
                          <w:t>Mengacu</w:t>
                        </w:r>
                        <w:r>
                          <w:rPr>
                            <w:rFonts w:ascii="Courier New"/>
                            <w:spacing w:val="-6"/>
                            <w:sz w:val="20"/>
                          </w:rPr>
                          <w:t xml:space="preserve"> </w:t>
                        </w:r>
                        <w:r>
                          <w:rPr>
                            <w:rFonts w:ascii="Courier New"/>
                            <w:sz w:val="20"/>
                          </w:rPr>
                          <w:t>pada</w:t>
                        </w:r>
                        <w:r>
                          <w:rPr>
                            <w:rFonts w:ascii="Courier New"/>
                            <w:spacing w:val="-7"/>
                            <w:sz w:val="20"/>
                          </w:rPr>
                          <w:t xml:space="preserve"> </w:t>
                        </w:r>
                        <w:r>
                          <w:rPr>
                            <w:rFonts w:ascii="Courier New"/>
                            <w:sz w:val="20"/>
                          </w:rPr>
                          <w:t>instance</w:t>
                        </w:r>
                        <w:r>
                          <w:rPr>
                            <w:rFonts w:ascii="Courier New"/>
                            <w:spacing w:val="-6"/>
                            <w:sz w:val="20"/>
                          </w:rPr>
                          <w:t xml:space="preserve"> </w:t>
                        </w:r>
                        <w:r>
                          <w:rPr>
                            <w:rFonts w:ascii="Courier New"/>
                            <w:sz w:val="20"/>
                          </w:rPr>
                          <w:t>yang</w:t>
                        </w:r>
                        <w:r>
                          <w:rPr>
                            <w:rFonts w:ascii="Courier New"/>
                            <w:spacing w:val="-7"/>
                            <w:sz w:val="20"/>
                          </w:rPr>
                          <w:t xml:space="preserve"> </w:t>
                        </w:r>
                        <w:r>
                          <w:rPr>
                            <w:rFonts w:ascii="Courier New"/>
                            <w:spacing w:val="-2"/>
                            <w:sz w:val="20"/>
                          </w:rPr>
                          <w:t>dibuat.</w:t>
                        </w:r>
                      </w:p>
                      <w:p w14:paraId="61503C41">
                        <w:pPr>
                          <w:numPr>
                            <w:ilvl w:val="0"/>
                            <w:numId w:val="9"/>
                          </w:numPr>
                          <w:tabs>
                            <w:tab w:val="left" w:pos="480"/>
                            <w:tab w:val="left" w:pos="718"/>
                          </w:tabs>
                          <w:spacing w:before="0"/>
                          <w:ind w:left="480" w:right="2321" w:hanging="1"/>
                          <w:jc w:val="left"/>
                          <w:rPr>
                            <w:rFonts w:ascii="Courier New"/>
                            <w:sz w:val="20"/>
                          </w:rPr>
                        </w:pPr>
                        <w:r>
                          <w:rPr>
                            <w:rFonts w:ascii="Courier New"/>
                            <w:sz w:val="20"/>
                          </w:rPr>
                          <w:t>initial_value:</w:t>
                        </w:r>
                        <w:r>
                          <w:rPr>
                            <w:rFonts w:ascii="Courier New"/>
                            <w:spacing w:val="-9"/>
                            <w:sz w:val="20"/>
                          </w:rPr>
                          <w:t xml:space="preserve"> </w:t>
                        </w:r>
                        <w:r>
                          <w:rPr>
                            <w:rFonts w:ascii="Courier New"/>
                            <w:sz w:val="20"/>
                          </w:rPr>
                          <w:t>Nilai</w:t>
                        </w:r>
                        <w:r>
                          <w:rPr>
                            <w:rFonts w:ascii="Courier New"/>
                            <w:spacing w:val="-10"/>
                            <w:sz w:val="20"/>
                          </w:rPr>
                          <w:t xml:space="preserve"> </w:t>
                        </w:r>
                        <w:r>
                          <w:rPr>
                            <w:rFonts w:ascii="Courier New"/>
                            <w:sz w:val="20"/>
                          </w:rPr>
                          <w:t>awal</w:t>
                        </w:r>
                        <w:r>
                          <w:rPr>
                            <w:rFonts w:ascii="Courier New"/>
                            <w:spacing w:val="-9"/>
                            <w:sz w:val="20"/>
                          </w:rPr>
                          <w:t xml:space="preserve"> </w:t>
                        </w:r>
                        <w:r>
                          <w:rPr>
                            <w:rFonts w:ascii="Courier New"/>
                            <w:sz w:val="20"/>
                          </w:rPr>
                          <w:t>dari</w:t>
                        </w:r>
                        <w:r>
                          <w:rPr>
                            <w:rFonts w:ascii="Courier New"/>
                            <w:spacing w:val="-10"/>
                            <w:sz w:val="20"/>
                          </w:rPr>
                          <w:t xml:space="preserve"> </w:t>
                        </w:r>
                        <w:r>
                          <w:rPr>
                            <w:rFonts w:ascii="Courier New"/>
                            <w:sz w:val="20"/>
                          </w:rPr>
                          <w:t xml:space="preserve">kalkulator. </w:t>
                        </w:r>
                        <w:r>
                          <w:rPr>
                            <w:rFonts w:ascii="Courier New"/>
                            <w:spacing w:val="-4"/>
                            <w:sz w:val="20"/>
                          </w:rPr>
                          <w:t>"""</w:t>
                        </w:r>
                      </w:p>
                      <w:p w14:paraId="5670A7A3">
                        <w:pPr>
                          <w:spacing w:before="0" w:line="226" w:lineRule="exact"/>
                          <w:ind w:left="480" w:right="0" w:firstLine="0"/>
                          <w:jc w:val="left"/>
                          <w:rPr>
                            <w:rFonts w:ascii="Courier New"/>
                            <w:sz w:val="20"/>
                          </w:rPr>
                        </w:pPr>
                        <w:r>
                          <w:rPr>
                            <w:rFonts w:ascii="Courier New"/>
                            <w:sz w:val="20"/>
                          </w:rPr>
                          <w:t>self.value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2"/>
                            <w:sz w:val="20"/>
                          </w:rPr>
                          <w:t>initial_value</w:t>
                        </w:r>
                      </w:p>
                      <w:p w14:paraId="59B48366">
                        <w:pPr>
                          <w:spacing w:before="0" w:line="226" w:lineRule="exact"/>
                          <w:ind w:left="480" w:right="0" w:firstLine="0"/>
                          <w:jc w:val="left"/>
                          <w:rPr>
                            <w:rFonts w:ascii="Courier New"/>
                            <w:sz w:val="20"/>
                          </w:rPr>
                        </w:pPr>
                        <w:r>
                          <w:rPr>
                            <w:rFonts w:ascii="Courier New"/>
                            <w:sz w:val="20"/>
                          </w:rPr>
                          <w:t>print(f"Kalkulator</w:t>
                        </w:r>
                        <w:r>
                          <w:rPr>
                            <w:rFonts w:ascii="Courier New"/>
                            <w:spacing w:val="-14"/>
                            <w:sz w:val="20"/>
                          </w:rPr>
                          <w:t xml:space="preserve"> </w:t>
                        </w:r>
                        <w:r>
                          <w:rPr>
                            <w:rFonts w:ascii="Courier New"/>
                            <w:sz w:val="20"/>
                          </w:rPr>
                          <w:t>diinisialisasi</w:t>
                        </w:r>
                        <w:r>
                          <w:rPr>
                            <w:rFonts w:ascii="Courier New"/>
                            <w:spacing w:val="-13"/>
                            <w:sz w:val="20"/>
                          </w:rPr>
                          <w:t xml:space="preserve"> </w:t>
                        </w:r>
                        <w:r>
                          <w:rPr>
                            <w:rFonts w:ascii="Courier New"/>
                            <w:sz w:val="20"/>
                          </w:rPr>
                          <w:t>dengan</w:t>
                        </w:r>
                        <w:r>
                          <w:rPr>
                            <w:rFonts w:ascii="Courier New"/>
                            <w:spacing w:val="-13"/>
                            <w:sz w:val="20"/>
                          </w:rPr>
                          <w:t xml:space="preserve"> </w:t>
                        </w:r>
                        <w:r>
                          <w:rPr>
                            <w:rFonts w:ascii="Courier New"/>
                            <w:sz w:val="20"/>
                          </w:rPr>
                          <w:t>nilai:</w:t>
                        </w:r>
                        <w:r>
                          <w:rPr>
                            <w:rFonts w:ascii="Courier New"/>
                            <w:spacing w:val="-13"/>
                            <w:sz w:val="20"/>
                          </w:rPr>
                          <w:t xml:space="preserve"> </w:t>
                        </w:r>
                        <w:r>
                          <w:rPr>
                            <w:rFonts w:ascii="Courier New"/>
                            <w:spacing w:val="-2"/>
                            <w:sz w:val="20"/>
                          </w:rPr>
                          <w:t>{self.value}")</w:t>
                        </w:r>
                      </w:p>
                      <w:p w14:paraId="08A05D5C">
                        <w:pPr>
                          <w:spacing w:before="0" w:line="240" w:lineRule="auto"/>
                          <w:rPr>
                            <w:rFonts w:ascii="Courier New"/>
                            <w:sz w:val="20"/>
                          </w:rPr>
                        </w:pPr>
                      </w:p>
                      <w:p w14:paraId="390E9D01">
                        <w:pPr>
                          <w:spacing w:before="1"/>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add(self,</w:t>
                        </w:r>
                        <w:r>
                          <w:rPr>
                            <w:rFonts w:ascii="Courier New"/>
                            <w:spacing w:val="-19"/>
                            <w:sz w:val="20"/>
                          </w:rPr>
                          <w:t xml:space="preserve"> </w:t>
                        </w:r>
                        <w:r>
                          <w:rPr>
                            <w:rFonts w:ascii="Courier New"/>
                            <w:sz w:val="20"/>
                          </w:rPr>
                          <w:t xml:space="preserve">number): </w:t>
                        </w:r>
                        <w:r>
                          <w:rPr>
                            <w:rFonts w:ascii="Courier New"/>
                            <w:spacing w:val="-4"/>
                            <w:sz w:val="20"/>
                          </w:rPr>
                          <w:t>"""</w:t>
                        </w:r>
                      </w:p>
                      <w:p w14:paraId="1169C230">
                        <w:pPr>
                          <w:spacing w:before="0" w:line="226" w:lineRule="exact"/>
                          <w:ind w:left="480" w:right="0" w:firstLine="0"/>
                          <w:jc w:val="left"/>
                          <w:rPr>
                            <w:rFonts w:ascii="Courier New"/>
                            <w:sz w:val="20"/>
                          </w:rPr>
                        </w:pPr>
                        <w:r>
                          <w:rPr>
                            <w:rFonts w:ascii="Courier New"/>
                            <w:sz w:val="20"/>
                          </w:rPr>
                          <w:t>Menambahkan</w:t>
                        </w:r>
                        <w:r>
                          <w:rPr>
                            <w:rFonts w:ascii="Courier New"/>
                            <w:spacing w:val="-8"/>
                            <w:sz w:val="20"/>
                          </w:rPr>
                          <w:t xml:space="preserve"> </w:t>
                        </w:r>
                        <w:r>
                          <w:rPr>
                            <w:rFonts w:ascii="Courier New"/>
                            <w:sz w:val="20"/>
                          </w:rPr>
                          <w:t>'number'</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7"/>
                            <w:sz w:val="20"/>
                          </w:rPr>
                          <w:t xml:space="preserve"> </w:t>
                        </w:r>
                        <w:r>
                          <w:rPr>
                            <w:rFonts w:ascii="Courier New"/>
                            <w:sz w:val="20"/>
                          </w:rPr>
                          <w:t>tersimpan</w:t>
                        </w:r>
                        <w:r>
                          <w:rPr>
                            <w:rFonts w:ascii="Courier New"/>
                            <w:spacing w:val="-7"/>
                            <w:sz w:val="20"/>
                          </w:rPr>
                          <w:t xml:space="preserve"> </w:t>
                        </w:r>
                        <w:r>
                          <w:rPr>
                            <w:rFonts w:ascii="Courier New"/>
                            <w:sz w:val="20"/>
                          </w:rPr>
                          <w:t>di</w:t>
                        </w:r>
                        <w:r>
                          <w:rPr>
                            <w:rFonts w:ascii="Courier New"/>
                            <w:spacing w:val="-7"/>
                            <w:sz w:val="20"/>
                          </w:rPr>
                          <w:t xml:space="preserve"> </w:t>
                        </w:r>
                        <w:r>
                          <w:rPr>
                            <w:rFonts w:ascii="Courier New"/>
                            <w:spacing w:val="-2"/>
                            <w:sz w:val="20"/>
                          </w:rPr>
                          <w:t>objek.</w:t>
                        </w:r>
                      </w:p>
                      <w:p w14:paraId="36FDCC04">
                        <w:pPr>
                          <w:numPr>
                            <w:ilvl w:val="0"/>
                            <w:numId w:val="9"/>
                          </w:numPr>
                          <w:tabs>
                            <w:tab w:val="left" w:pos="735"/>
                          </w:tabs>
                          <w:spacing w:before="0" w:line="226" w:lineRule="exact"/>
                          <w:ind w:left="735" w:right="0" w:hanging="241"/>
                          <w:jc w:val="left"/>
                          <w:rPr>
                            <w:rFonts w:ascii="Courier New"/>
                            <w:sz w:val="20"/>
                          </w:rPr>
                        </w:pPr>
                        <w:r>
                          <w:rPr>
                            <w:rFonts w:ascii="Courier New"/>
                            <w:sz w:val="20"/>
                          </w:rPr>
                          <w:t>self.value:</w:t>
                        </w:r>
                        <w:r>
                          <w:rPr>
                            <w:rFonts w:ascii="Courier New"/>
                            <w:spacing w:val="-9"/>
                            <w:sz w:val="20"/>
                          </w:rPr>
                          <w:t xml:space="preserve"> </w:t>
                        </w:r>
                        <w:r>
                          <w:rPr>
                            <w:rFonts w:ascii="Courier New"/>
                            <w:sz w:val="20"/>
                          </w:rPr>
                          <w:t>Menunjukkan</w:t>
                        </w:r>
                        <w:r>
                          <w:rPr>
                            <w:rFonts w:ascii="Courier New"/>
                            <w:spacing w:val="-8"/>
                            <w:sz w:val="20"/>
                          </w:rPr>
                          <w:t xml:space="preserve"> </w:t>
                        </w:r>
                        <w:r>
                          <w:rPr>
                            <w:rFonts w:ascii="Courier New"/>
                            <w:sz w:val="20"/>
                          </w:rPr>
                          <w:t>nilai</w:t>
                        </w:r>
                        <w:r>
                          <w:rPr>
                            <w:rFonts w:ascii="Courier New"/>
                            <w:spacing w:val="-9"/>
                            <w:sz w:val="20"/>
                          </w:rPr>
                          <w:t xml:space="preserve"> </w:t>
                        </w:r>
                        <w:r>
                          <w:rPr>
                            <w:rFonts w:ascii="Courier New"/>
                            <w:sz w:val="20"/>
                          </w:rPr>
                          <w:t>saat</w:t>
                        </w:r>
                        <w:r>
                          <w:rPr>
                            <w:rFonts w:ascii="Courier New"/>
                            <w:spacing w:val="-8"/>
                            <w:sz w:val="20"/>
                          </w:rPr>
                          <w:t xml:space="preserve"> </w:t>
                        </w:r>
                        <w:r>
                          <w:rPr>
                            <w:rFonts w:ascii="Courier New"/>
                            <w:sz w:val="20"/>
                          </w:rPr>
                          <w:t>ini</w:t>
                        </w:r>
                        <w:r>
                          <w:rPr>
                            <w:rFonts w:ascii="Courier New"/>
                            <w:spacing w:val="-9"/>
                            <w:sz w:val="20"/>
                          </w:rPr>
                          <w:t xml:space="preserve"> </w:t>
                        </w:r>
                        <w:r>
                          <w:rPr>
                            <w:rFonts w:ascii="Courier New"/>
                            <w:sz w:val="20"/>
                          </w:rPr>
                          <w:t>yang</w:t>
                        </w:r>
                        <w:r>
                          <w:rPr>
                            <w:rFonts w:ascii="Courier New"/>
                            <w:spacing w:val="-10"/>
                            <w:sz w:val="20"/>
                          </w:rPr>
                          <w:t xml:space="preserve"> </w:t>
                        </w:r>
                        <w:r>
                          <w:rPr>
                            <w:rFonts w:ascii="Courier New"/>
                            <w:sz w:val="20"/>
                          </w:rPr>
                          <w:t>disimpan</w:t>
                        </w:r>
                        <w:r>
                          <w:rPr>
                            <w:rFonts w:ascii="Courier New"/>
                            <w:spacing w:val="-9"/>
                            <w:sz w:val="20"/>
                          </w:rPr>
                          <w:t xml:space="preserve"> </w:t>
                        </w:r>
                        <w:r>
                          <w:rPr>
                            <w:rFonts w:ascii="Courier New"/>
                            <w:sz w:val="20"/>
                          </w:rPr>
                          <w:t>di</w:t>
                        </w:r>
                        <w:r>
                          <w:rPr>
                            <w:rFonts w:ascii="Courier New"/>
                            <w:spacing w:val="-8"/>
                            <w:sz w:val="20"/>
                          </w:rPr>
                          <w:t xml:space="preserve"> </w:t>
                        </w:r>
                        <w:r>
                          <w:rPr>
                            <w:rFonts w:ascii="Courier New"/>
                            <w:spacing w:val="-2"/>
                            <w:sz w:val="20"/>
                          </w:rPr>
                          <w:t>objek</w:t>
                        </w:r>
                      </w:p>
                    </w:txbxContent>
                  </v:textbox>
                </v:shape>
                <v:shape id="Textbox 72" o:spid="_x0000_s1026" o:spt="202" type="#_x0000_t202" style="position:absolute;left:74676;top:2031722;height:2013585;width:5738495;"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EE17C9F">
                        <w:pPr>
                          <w:spacing w:before="0" w:line="225" w:lineRule="exact"/>
                          <w:ind w:left="0" w:right="0" w:firstLine="0"/>
                          <w:jc w:val="left"/>
                          <w:rPr>
                            <w:rFonts w:ascii="Courier New"/>
                            <w:sz w:val="20"/>
                          </w:rPr>
                        </w:pPr>
                        <w:r>
                          <w:rPr>
                            <w:rFonts w:ascii="Courier New"/>
                            <w:spacing w:val="-2"/>
                            <w:sz w:val="20"/>
                          </w:rPr>
                          <w:t>tersebut.</w:t>
                        </w:r>
                      </w:p>
                      <w:p w14:paraId="23911489">
                        <w:pPr>
                          <w:tabs>
                            <w:tab w:val="left" w:pos="1439"/>
                          </w:tabs>
                          <w:spacing w:before="0"/>
                          <w:ind w:left="0" w:right="3034" w:firstLine="0"/>
                          <w:jc w:val="left"/>
                          <w:rPr>
                            <w:rFonts w:ascii="Courier New"/>
                            <w:sz w:val="20"/>
                          </w:rPr>
                        </w:pPr>
                        <w:r>
                          <w:rPr>
                            <w:rFonts w:ascii="Courier New"/>
                            <w:spacing w:val="-4"/>
                            <w:sz w:val="20"/>
                          </w:rPr>
                          <w:t>15:</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ditambahkan. </w:t>
                        </w:r>
                        <w:r>
                          <w:rPr>
                            <w:rFonts w:ascii="Courier New"/>
                            <w:spacing w:val="-4"/>
                            <w:sz w:val="20"/>
                          </w:rPr>
                          <w:t>16:</w:t>
                        </w:r>
                        <w:r>
                          <w:rPr>
                            <w:rFonts w:ascii="Courier New"/>
                            <w:sz w:val="20"/>
                          </w:rPr>
                          <w:tab/>
                        </w:r>
                        <w:r>
                          <w:rPr>
                            <w:rFonts w:ascii="Courier New"/>
                            <w:spacing w:val="-4"/>
                            <w:sz w:val="20"/>
                          </w:rPr>
                          <w:t>"""</w:t>
                        </w:r>
                      </w:p>
                      <w:p w14:paraId="554E947B">
                        <w:pPr>
                          <w:tabs>
                            <w:tab w:val="left" w:pos="1439"/>
                          </w:tabs>
                          <w:spacing w:before="0" w:line="226" w:lineRule="exact"/>
                          <w:ind w:left="0" w:right="0" w:firstLine="0"/>
                          <w:jc w:val="left"/>
                          <w:rPr>
                            <w:rFonts w:ascii="Courier New"/>
                            <w:sz w:val="20"/>
                          </w:rPr>
                        </w:pPr>
                        <w:r>
                          <w:rPr>
                            <w:rFonts w:ascii="Courier New"/>
                            <w:spacing w:val="-5"/>
                            <w:sz w:val="20"/>
                          </w:rPr>
                          <w:t>17:</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p w14:paraId="7291C18E">
                        <w:pPr>
                          <w:tabs>
                            <w:tab w:val="left" w:pos="1761"/>
                          </w:tabs>
                          <w:spacing w:before="0" w:line="226" w:lineRule="exact"/>
                          <w:ind w:left="0" w:right="0" w:firstLine="0"/>
                          <w:jc w:val="left"/>
                          <w:rPr>
                            <w:rFonts w:ascii="Courier New"/>
                            <w:sz w:val="20"/>
                          </w:rPr>
                        </w:pPr>
                        <w:r>
                          <w:rPr>
                            <w:rFonts w:ascii="Courier New"/>
                            <w:spacing w:val="-5"/>
                            <w:sz w:val="20"/>
                          </w:rPr>
                          <w:t>18:</w:t>
                        </w:r>
                        <w:r>
                          <w:rPr>
                            <w:rFonts w:ascii="Courier New"/>
                            <w:sz w:val="20"/>
                          </w:rPr>
                          <w:tab/>
                        </w:r>
                        <w:r>
                          <w:rPr>
                            <w:rFonts w:ascii="Courier New"/>
                            <w:sz w:val="20"/>
                          </w:rPr>
                          <w:t>print(f"Setelah</w:t>
                        </w:r>
                        <w:r>
                          <w:rPr>
                            <w:rFonts w:ascii="Courier New"/>
                            <w:spacing w:val="20"/>
                            <w:sz w:val="20"/>
                          </w:rPr>
                          <w:t xml:space="preserve"> </w:t>
                        </w:r>
                        <w:r>
                          <w:rPr>
                            <w:rFonts w:ascii="Courier New"/>
                            <w:sz w:val="20"/>
                          </w:rPr>
                          <w:t>penambahan</w:t>
                        </w:r>
                        <w:r>
                          <w:rPr>
                            <w:rFonts w:ascii="Courier New"/>
                            <w:spacing w:val="20"/>
                            <w:sz w:val="20"/>
                          </w:rPr>
                          <w:t xml:space="preserve"> </w:t>
                        </w:r>
                        <w:r>
                          <w:rPr>
                            <w:rFonts w:ascii="Courier New"/>
                            <w:sz w:val="20"/>
                          </w:rPr>
                          <w:t>{number},</w:t>
                        </w:r>
                        <w:r>
                          <w:rPr>
                            <w:rFonts w:ascii="Courier New"/>
                            <w:spacing w:val="20"/>
                            <w:sz w:val="20"/>
                          </w:rPr>
                          <w:t xml:space="preserve"> </w:t>
                        </w:r>
                        <w:r>
                          <w:rPr>
                            <w:rFonts w:ascii="Courier New"/>
                            <w:sz w:val="20"/>
                          </w:rPr>
                          <w:t>nilai</w:t>
                        </w:r>
                        <w:r>
                          <w:rPr>
                            <w:rFonts w:ascii="Courier New"/>
                            <w:spacing w:val="21"/>
                            <w:sz w:val="20"/>
                          </w:rPr>
                          <w:t xml:space="preserve"> </w:t>
                        </w:r>
                        <w:r>
                          <w:rPr>
                            <w:rFonts w:ascii="Courier New"/>
                            <w:sz w:val="20"/>
                          </w:rPr>
                          <w:t>sekarang</w:t>
                        </w:r>
                        <w:r>
                          <w:rPr>
                            <w:rFonts w:ascii="Courier New"/>
                            <w:spacing w:val="20"/>
                            <w:sz w:val="20"/>
                          </w:rPr>
                          <w:t xml:space="preserve"> </w:t>
                        </w:r>
                        <w:r>
                          <w:rPr>
                            <w:rFonts w:ascii="Courier New"/>
                            <w:spacing w:val="-2"/>
                            <w:sz w:val="20"/>
                          </w:rPr>
                          <w:t>adalah:</w:t>
                        </w:r>
                      </w:p>
                      <w:p w14:paraId="78AB6FF9">
                        <w:pPr>
                          <w:spacing w:before="1"/>
                          <w:ind w:left="0" w:right="7056" w:firstLine="0"/>
                          <w:jc w:val="left"/>
                          <w:rPr>
                            <w:rFonts w:ascii="Courier New"/>
                            <w:sz w:val="20"/>
                          </w:rPr>
                        </w:pPr>
                        <w:r>
                          <w:rPr>
                            <w:rFonts w:ascii="Courier New"/>
                            <w:spacing w:val="-2"/>
                            <w:sz w:val="20"/>
                          </w:rPr>
                          <w:t xml:space="preserve">{self.value}") </w:t>
                        </w:r>
                        <w:r>
                          <w:rPr>
                            <w:rFonts w:ascii="Courier New"/>
                            <w:spacing w:val="-4"/>
                            <w:sz w:val="20"/>
                          </w:rPr>
                          <w:t>19:</w:t>
                        </w:r>
                      </w:p>
                      <w:p w14:paraId="5A33B1E1">
                        <w:pPr>
                          <w:tabs>
                            <w:tab w:val="left" w:pos="959"/>
                          </w:tabs>
                          <w:spacing w:before="1" w:line="226" w:lineRule="exact"/>
                          <w:ind w:left="0" w:right="0" w:firstLine="0"/>
                          <w:jc w:val="left"/>
                          <w:rPr>
                            <w:rFonts w:ascii="Courier New"/>
                            <w:sz w:val="20"/>
                          </w:rPr>
                        </w:pPr>
                        <w:r>
                          <w:rPr>
                            <w:rFonts w:ascii="Courier New"/>
                            <w:spacing w:val="-5"/>
                            <w:sz w:val="20"/>
                          </w:rPr>
                          <w:t>20:</w:t>
                        </w:r>
                        <w:r>
                          <w:rPr>
                            <w:rFonts w:ascii="Courier New"/>
                            <w:sz w:val="20"/>
                          </w:rPr>
                          <w:tab/>
                        </w:r>
                        <w:r>
                          <w:rPr>
                            <w:rFonts w:ascii="Courier New"/>
                            <w:sz w:val="20"/>
                          </w:rPr>
                          <w:t>def</w:t>
                        </w:r>
                        <w:r>
                          <w:rPr>
                            <w:rFonts w:ascii="Courier New"/>
                            <w:spacing w:val="-13"/>
                            <w:sz w:val="20"/>
                          </w:rPr>
                          <w:t xml:space="preserve"> </w:t>
                        </w:r>
                        <w:r>
                          <w:rPr>
                            <w:rFonts w:ascii="Courier New"/>
                            <w:sz w:val="20"/>
                          </w:rPr>
                          <w:t>subtract(self,</w:t>
                        </w:r>
                        <w:r>
                          <w:rPr>
                            <w:rFonts w:ascii="Courier New"/>
                            <w:spacing w:val="-10"/>
                            <w:sz w:val="20"/>
                          </w:rPr>
                          <w:t xml:space="preserve"> </w:t>
                        </w:r>
                        <w:r>
                          <w:rPr>
                            <w:rFonts w:ascii="Courier New"/>
                            <w:spacing w:val="-2"/>
                            <w:sz w:val="20"/>
                          </w:rPr>
                          <w:t>number):</w:t>
                        </w:r>
                      </w:p>
                      <w:p w14:paraId="0CB6FC2D">
                        <w:pPr>
                          <w:tabs>
                            <w:tab w:val="left" w:pos="1439"/>
                          </w:tabs>
                          <w:spacing w:before="0" w:line="226" w:lineRule="exact"/>
                          <w:ind w:left="0" w:right="0" w:firstLine="0"/>
                          <w:jc w:val="left"/>
                          <w:rPr>
                            <w:rFonts w:ascii="Courier New"/>
                            <w:sz w:val="20"/>
                          </w:rPr>
                        </w:pPr>
                        <w:r>
                          <w:rPr>
                            <w:rFonts w:ascii="Courier New"/>
                            <w:spacing w:val="-5"/>
                            <w:sz w:val="20"/>
                          </w:rPr>
                          <w:t>21:</w:t>
                        </w:r>
                        <w:r>
                          <w:rPr>
                            <w:rFonts w:ascii="Courier New"/>
                            <w:sz w:val="20"/>
                          </w:rPr>
                          <w:tab/>
                        </w:r>
                        <w:r>
                          <w:rPr>
                            <w:rFonts w:ascii="Courier New"/>
                            <w:spacing w:val="-5"/>
                            <w:sz w:val="20"/>
                          </w:rPr>
                          <w:t>"""</w:t>
                        </w:r>
                      </w:p>
                      <w:p w14:paraId="37C9B6F5">
                        <w:pPr>
                          <w:tabs>
                            <w:tab w:val="left" w:pos="1439"/>
                          </w:tabs>
                          <w:spacing w:before="0"/>
                          <w:ind w:left="0" w:right="2074" w:firstLine="0"/>
                          <w:jc w:val="left"/>
                          <w:rPr>
                            <w:rFonts w:ascii="Courier New"/>
                            <w:sz w:val="20"/>
                          </w:rPr>
                        </w:pPr>
                        <w:r>
                          <w:rPr>
                            <w:rFonts w:ascii="Courier New"/>
                            <w:spacing w:val="-4"/>
                            <w:sz w:val="20"/>
                          </w:rPr>
                          <w:t>22:</w:t>
                        </w:r>
                        <w:r>
                          <w:rPr>
                            <w:rFonts w:ascii="Courier New"/>
                            <w:sz w:val="20"/>
                          </w:rPr>
                          <w:tab/>
                        </w:r>
                        <w:r>
                          <w:rPr>
                            <w:rFonts w:ascii="Courier New"/>
                            <w:sz w:val="20"/>
                          </w:rPr>
                          <w:t>Mengurangi</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dari</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 xml:space="preserve">tersimpan. </w:t>
                        </w:r>
                        <w:r>
                          <w:rPr>
                            <w:rFonts w:ascii="Courier New"/>
                            <w:spacing w:val="-4"/>
                            <w:sz w:val="20"/>
                          </w:rPr>
                          <w:t>23:</w:t>
                        </w:r>
                        <w:r>
                          <w:rPr>
                            <w:rFonts w:ascii="Courier New"/>
                            <w:sz w:val="20"/>
                          </w:rPr>
                          <w:tab/>
                        </w:r>
                        <w:r>
                          <w:rPr>
                            <w:rFonts w:ascii="Courier New"/>
                            <w:sz w:val="20"/>
                          </w:rPr>
                          <w:t>- self.value: Nilai saat ini dalam objek.</w:t>
                        </w:r>
                      </w:p>
                      <w:p w14:paraId="6D7F8930">
                        <w:pPr>
                          <w:tabs>
                            <w:tab w:val="left" w:pos="1439"/>
                          </w:tabs>
                          <w:spacing w:before="0"/>
                          <w:ind w:left="0" w:right="3034" w:firstLine="0"/>
                          <w:jc w:val="left"/>
                          <w:rPr>
                            <w:rFonts w:ascii="Courier New"/>
                            <w:sz w:val="20"/>
                          </w:rPr>
                        </w:pPr>
                        <w:r>
                          <w:rPr>
                            <w:rFonts w:ascii="Courier New"/>
                            <w:spacing w:val="-4"/>
                            <w:sz w:val="20"/>
                          </w:rPr>
                          <w:t>24:</w:t>
                        </w:r>
                        <w:r>
                          <w:rPr>
                            <w:rFonts w:ascii="Courier New"/>
                            <w:sz w:val="20"/>
                          </w:rPr>
                          <w:tab/>
                        </w:r>
                        <w:r>
                          <w:rPr>
                            <w:rFonts w:ascii="Courier New"/>
                            <w:sz w:val="20"/>
                          </w:rPr>
                          <w:t>-</w:t>
                        </w:r>
                        <w:r>
                          <w:rPr>
                            <w:rFonts w:ascii="Courier New"/>
                            <w:spacing w:val="-8"/>
                            <w:sz w:val="20"/>
                          </w:rPr>
                          <w:t xml:space="preserve"> </w:t>
                        </w:r>
                        <w:r>
                          <w:rPr>
                            <w:rFonts w:ascii="Courier New"/>
                            <w:sz w:val="20"/>
                          </w:rPr>
                          <w:t>number:</w:t>
                        </w:r>
                        <w:r>
                          <w:rPr>
                            <w:rFonts w:ascii="Courier New"/>
                            <w:spacing w:val="-8"/>
                            <w:sz w:val="20"/>
                          </w:rPr>
                          <w:t xml:space="preserve"> </w:t>
                        </w:r>
                        <w:r>
                          <w:rPr>
                            <w:rFonts w:ascii="Courier New"/>
                            <w:sz w:val="20"/>
                          </w:rPr>
                          <w:t>Nilai</w:t>
                        </w:r>
                        <w:r>
                          <w:rPr>
                            <w:rFonts w:ascii="Courier New"/>
                            <w:spacing w:val="-8"/>
                            <w:sz w:val="20"/>
                          </w:rPr>
                          <w:t xml:space="preserve"> </w:t>
                        </w:r>
                        <w:r>
                          <w:rPr>
                            <w:rFonts w:ascii="Courier New"/>
                            <w:sz w:val="20"/>
                          </w:rPr>
                          <w:t>yang</w:t>
                        </w:r>
                        <w:r>
                          <w:rPr>
                            <w:rFonts w:ascii="Courier New"/>
                            <w:spacing w:val="-8"/>
                            <w:sz w:val="20"/>
                          </w:rPr>
                          <w:t xml:space="preserve"> </w:t>
                        </w:r>
                        <w:r>
                          <w:rPr>
                            <w:rFonts w:ascii="Courier New"/>
                            <w:sz w:val="20"/>
                          </w:rPr>
                          <w:t>akan</w:t>
                        </w:r>
                        <w:r>
                          <w:rPr>
                            <w:rFonts w:ascii="Courier New"/>
                            <w:spacing w:val="-8"/>
                            <w:sz w:val="20"/>
                          </w:rPr>
                          <w:t xml:space="preserve"> </w:t>
                        </w:r>
                        <w:r>
                          <w:rPr>
                            <w:rFonts w:ascii="Courier New"/>
                            <w:sz w:val="20"/>
                          </w:rPr>
                          <w:t xml:space="preserve">dikurangkan. </w:t>
                        </w:r>
                        <w:r>
                          <w:rPr>
                            <w:rFonts w:ascii="Courier New"/>
                            <w:spacing w:val="-4"/>
                            <w:sz w:val="20"/>
                          </w:rPr>
                          <w:t>25:</w:t>
                        </w:r>
                        <w:r>
                          <w:rPr>
                            <w:rFonts w:ascii="Courier New"/>
                            <w:sz w:val="20"/>
                          </w:rPr>
                          <w:tab/>
                        </w:r>
                        <w:r>
                          <w:rPr>
                            <w:rFonts w:ascii="Courier New"/>
                            <w:spacing w:val="-4"/>
                            <w:sz w:val="20"/>
                          </w:rPr>
                          <w:t>"""</w:t>
                        </w:r>
                      </w:p>
                      <w:p w14:paraId="3C557B3C">
                        <w:pPr>
                          <w:tabs>
                            <w:tab w:val="left" w:pos="1439"/>
                          </w:tabs>
                          <w:spacing w:before="0" w:line="226" w:lineRule="exact"/>
                          <w:ind w:left="0" w:right="0" w:firstLine="0"/>
                          <w:jc w:val="left"/>
                          <w:rPr>
                            <w:rFonts w:ascii="Courier New"/>
                            <w:sz w:val="20"/>
                          </w:rPr>
                        </w:pPr>
                        <w:r>
                          <w:rPr>
                            <w:rFonts w:ascii="Courier New"/>
                            <w:spacing w:val="-5"/>
                            <w:sz w:val="20"/>
                          </w:rPr>
                          <w:t>26:</w:t>
                        </w:r>
                        <w:r>
                          <w:rPr>
                            <w:rFonts w:ascii="Courier New"/>
                            <w:sz w:val="20"/>
                          </w:rPr>
                          <w:tab/>
                        </w:r>
                        <w:r>
                          <w:rPr>
                            <w:rFonts w:ascii="Courier New"/>
                            <w:sz w:val="20"/>
                          </w:rPr>
                          <w:t>self.value</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pacing w:val="-2"/>
                            <w:sz w:val="20"/>
                          </w:rPr>
                          <w:t>number</w:t>
                        </w:r>
                      </w:p>
                    </w:txbxContent>
                  </v:textbox>
                </v:shape>
                <w10:wrap type="none"/>
                <w10:anchorlock/>
              </v:group>
            </w:pict>
          </mc:Fallback>
        </mc:AlternateContent>
      </w:r>
    </w:p>
    <w:p w14:paraId="57FB32D8">
      <w:pPr>
        <w:pStyle w:val="5"/>
        <w:spacing w:after="0"/>
        <w:rPr>
          <w:sz w:val="20"/>
        </w:rPr>
        <w:sectPr>
          <w:pgSz w:w="11910" w:h="16840"/>
          <w:pgMar w:top="1340" w:right="1275" w:bottom="280" w:left="1275" w:header="717" w:footer="0" w:gutter="0"/>
          <w:cols w:space="720" w:num="1"/>
        </w:sectPr>
      </w:pPr>
    </w:p>
    <w:p w14:paraId="43E25ECA">
      <w:pPr>
        <w:tabs>
          <w:tab w:val="left" w:pos="1848"/>
        </w:tabs>
        <w:spacing w:before="89" w:line="226" w:lineRule="exact"/>
        <w:ind w:left="165" w:right="0" w:firstLine="0"/>
        <w:jc w:val="left"/>
        <w:rPr>
          <w:rFonts w:ascii="Courier New"/>
          <w:sz w:val="20"/>
        </w:rPr>
      </w:pPr>
      <w:r>
        <w:rPr>
          <w:rFonts w:ascii="Courier New"/>
          <w:sz w:val="20"/>
        </w:rPr>
        <mc:AlternateContent>
          <mc:Choice Requires="wpg">
            <w:drawing>
              <wp:anchor distT="0" distB="0" distL="0" distR="0" simplePos="0" relativeHeight="251663360" behindDoc="1" locked="0" layoutInCell="1" allowOverlap="1">
                <wp:simplePos x="0" y="0"/>
                <wp:positionH relativeFrom="page">
                  <wp:posOffset>839470</wp:posOffset>
                </wp:positionH>
                <wp:positionV relativeFrom="paragraph">
                  <wp:posOffset>57150</wp:posOffset>
                </wp:positionV>
                <wp:extent cx="5882640" cy="5774055"/>
                <wp:effectExtent l="0" t="0" r="0" b="0"/>
                <wp:wrapNone/>
                <wp:docPr id="73" name="Group 73"/>
                <wp:cNvGraphicFramePr/>
                <a:graphic xmlns:a="http://schemas.openxmlformats.org/drawingml/2006/main">
                  <a:graphicData uri="http://schemas.microsoft.com/office/word/2010/wordprocessingGroup">
                    <wpg:wgp>
                      <wpg:cNvGrpSpPr/>
                      <wpg:grpSpPr>
                        <a:xfrm>
                          <a:off x="0" y="0"/>
                          <a:ext cx="5882640" cy="5774055"/>
                          <a:chOff x="0" y="0"/>
                          <a:chExt cx="5882640" cy="5774055"/>
                        </a:xfrm>
                      </wpg:grpSpPr>
                      <wps:wsp>
                        <wps:cNvPr id="74" name="Graphic 74"/>
                        <wps:cNvSpPr/>
                        <wps:spPr>
                          <a:xfrm>
                            <a:off x="0" y="0"/>
                            <a:ext cx="5882640" cy="5179695"/>
                          </a:xfrm>
                          <a:custGeom>
                            <a:avLst/>
                            <a:gdLst/>
                            <a:ahLst/>
                            <a:cxnLst/>
                            <a:rect l="l" t="t" r="r" b="b"/>
                            <a:pathLst>
                              <a:path w="5882640" h="5179695">
                                <a:moveTo>
                                  <a:pt x="6096" y="5036248"/>
                                </a:moveTo>
                                <a:lnTo>
                                  <a:pt x="0" y="5036248"/>
                                </a:lnTo>
                                <a:lnTo>
                                  <a:pt x="0" y="5179492"/>
                                </a:lnTo>
                                <a:lnTo>
                                  <a:pt x="6096" y="5179492"/>
                                </a:lnTo>
                                <a:lnTo>
                                  <a:pt x="6096" y="5036248"/>
                                </a:lnTo>
                                <a:close/>
                              </a:path>
                              <a:path w="5882640" h="5179695">
                                <a:moveTo>
                                  <a:pt x="6096" y="4748212"/>
                                </a:moveTo>
                                <a:lnTo>
                                  <a:pt x="0" y="4748212"/>
                                </a:lnTo>
                                <a:lnTo>
                                  <a:pt x="0" y="4892980"/>
                                </a:lnTo>
                                <a:lnTo>
                                  <a:pt x="0" y="5036236"/>
                                </a:lnTo>
                                <a:lnTo>
                                  <a:pt x="6096" y="5036236"/>
                                </a:lnTo>
                                <a:lnTo>
                                  <a:pt x="6096" y="4892980"/>
                                </a:lnTo>
                                <a:lnTo>
                                  <a:pt x="6096" y="4748212"/>
                                </a:lnTo>
                                <a:close/>
                              </a:path>
                              <a:path w="5882640" h="5179695">
                                <a:moveTo>
                                  <a:pt x="6096" y="4173410"/>
                                </a:moveTo>
                                <a:lnTo>
                                  <a:pt x="0" y="4173410"/>
                                </a:lnTo>
                                <a:lnTo>
                                  <a:pt x="0" y="4316654"/>
                                </a:lnTo>
                                <a:lnTo>
                                  <a:pt x="0" y="4459871"/>
                                </a:lnTo>
                                <a:lnTo>
                                  <a:pt x="0" y="4604944"/>
                                </a:lnTo>
                                <a:lnTo>
                                  <a:pt x="0" y="4748200"/>
                                </a:lnTo>
                                <a:lnTo>
                                  <a:pt x="6096" y="4748200"/>
                                </a:lnTo>
                                <a:lnTo>
                                  <a:pt x="6096" y="4604944"/>
                                </a:lnTo>
                                <a:lnTo>
                                  <a:pt x="6096" y="4459910"/>
                                </a:lnTo>
                                <a:lnTo>
                                  <a:pt x="6096" y="4316654"/>
                                </a:lnTo>
                                <a:lnTo>
                                  <a:pt x="6096" y="4173410"/>
                                </a:lnTo>
                                <a:close/>
                              </a:path>
                              <a:path w="5882640" h="5179695">
                                <a:moveTo>
                                  <a:pt x="6096" y="3885374"/>
                                </a:moveTo>
                                <a:lnTo>
                                  <a:pt x="0" y="3885374"/>
                                </a:lnTo>
                                <a:lnTo>
                                  <a:pt x="0" y="4028617"/>
                                </a:lnTo>
                                <a:lnTo>
                                  <a:pt x="0" y="4173397"/>
                                </a:lnTo>
                                <a:lnTo>
                                  <a:pt x="6096" y="4173397"/>
                                </a:lnTo>
                                <a:lnTo>
                                  <a:pt x="6096" y="4028617"/>
                                </a:lnTo>
                                <a:lnTo>
                                  <a:pt x="6096" y="3885374"/>
                                </a:lnTo>
                                <a:close/>
                              </a:path>
                              <a:path w="5882640" h="5179695">
                                <a:moveTo>
                                  <a:pt x="6096" y="3597338"/>
                                </a:moveTo>
                                <a:lnTo>
                                  <a:pt x="0" y="3597338"/>
                                </a:lnTo>
                                <a:lnTo>
                                  <a:pt x="0" y="3740581"/>
                                </a:lnTo>
                                <a:lnTo>
                                  <a:pt x="0" y="3885361"/>
                                </a:lnTo>
                                <a:lnTo>
                                  <a:pt x="6096" y="3885361"/>
                                </a:lnTo>
                                <a:lnTo>
                                  <a:pt x="6096" y="3740581"/>
                                </a:lnTo>
                                <a:lnTo>
                                  <a:pt x="6096" y="3597338"/>
                                </a:lnTo>
                                <a:close/>
                              </a:path>
                              <a:path w="5882640" h="5179695">
                                <a:moveTo>
                                  <a:pt x="6096" y="3309302"/>
                                </a:moveTo>
                                <a:lnTo>
                                  <a:pt x="0" y="3309302"/>
                                </a:lnTo>
                                <a:lnTo>
                                  <a:pt x="0" y="3454069"/>
                                </a:lnTo>
                                <a:lnTo>
                                  <a:pt x="0" y="3597325"/>
                                </a:lnTo>
                                <a:lnTo>
                                  <a:pt x="6096" y="3597325"/>
                                </a:lnTo>
                                <a:lnTo>
                                  <a:pt x="6096" y="3454069"/>
                                </a:lnTo>
                                <a:lnTo>
                                  <a:pt x="6096" y="3309302"/>
                                </a:lnTo>
                                <a:close/>
                              </a:path>
                              <a:path w="5882640" h="5179695">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5179695">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5179695">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5179695">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5179695">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5179695">
                                <a:moveTo>
                                  <a:pt x="6096" y="0"/>
                                </a:moveTo>
                                <a:lnTo>
                                  <a:pt x="0" y="0"/>
                                </a:lnTo>
                                <a:lnTo>
                                  <a:pt x="0" y="143560"/>
                                </a:lnTo>
                                <a:lnTo>
                                  <a:pt x="0" y="288340"/>
                                </a:lnTo>
                                <a:lnTo>
                                  <a:pt x="0" y="431596"/>
                                </a:lnTo>
                                <a:lnTo>
                                  <a:pt x="6096" y="431596"/>
                                </a:lnTo>
                                <a:lnTo>
                                  <a:pt x="6096" y="288340"/>
                                </a:lnTo>
                                <a:lnTo>
                                  <a:pt x="6096" y="143560"/>
                                </a:lnTo>
                                <a:lnTo>
                                  <a:pt x="6096" y="0"/>
                                </a:lnTo>
                                <a:close/>
                              </a:path>
                              <a:path w="5882640" h="5179695">
                                <a:moveTo>
                                  <a:pt x="5882322" y="4748212"/>
                                </a:moveTo>
                                <a:lnTo>
                                  <a:pt x="5876239" y="4748212"/>
                                </a:lnTo>
                                <a:lnTo>
                                  <a:pt x="5876239" y="4892980"/>
                                </a:lnTo>
                                <a:lnTo>
                                  <a:pt x="5876239" y="5036236"/>
                                </a:lnTo>
                                <a:lnTo>
                                  <a:pt x="5882322" y="5036236"/>
                                </a:lnTo>
                                <a:lnTo>
                                  <a:pt x="5882322" y="4892980"/>
                                </a:lnTo>
                                <a:lnTo>
                                  <a:pt x="5882322" y="4748212"/>
                                </a:lnTo>
                                <a:close/>
                              </a:path>
                              <a:path w="5882640" h="5179695">
                                <a:moveTo>
                                  <a:pt x="5882322" y="4173410"/>
                                </a:moveTo>
                                <a:lnTo>
                                  <a:pt x="5876239" y="4173410"/>
                                </a:lnTo>
                                <a:lnTo>
                                  <a:pt x="5876239" y="4316654"/>
                                </a:lnTo>
                                <a:lnTo>
                                  <a:pt x="5876239" y="4459871"/>
                                </a:lnTo>
                                <a:lnTo>
                                  <a:pt x="5876239" y="4604944"/>
                                </a:lnTo>
                                <a:lnTo>
                                  <a:pt x="5876239" y="4748200"/>
                                </a:lnTo>
                                <a:lnTo>
                                  <a:pt x="5882322" y="4748200"/>
                                </a:lnTo>
                                <a:lnTo>
                                  <a:pt x="5882322" y="4604944"/>
                                </a:lnTo>
                                <a:lnTo>
                                  <a:pt x="5882322" y="4459910"/>
                                </a:lnTo>
                                <a:lnTo>
                                  <a:pt x="5882322" y="4316654"/>
                                </a:lnTo>
                                <a:lnTo>
                                  <a:pt x="5882322" y="4173410"/>
                                </a:lnTo>
                                <a:close/>
                              </a:path>
                              <a:path w="5882640" h="5179695">
                                <a:moveTo>
                                  <a:pt x="5882322" y="3885374"/>
                                </a:moveTo>
                                <a:lnTo>
                                  <a:pt x="5876239" y="3885374"/>
                                </a:lnTo>
                                <a:lnTo>
                                  <a:pt x="5876239" y="4028617"/>
                                </a:lnTo>
                                <a:lnTo>
                                  <a:pt x="5876239" y="4173397"/>
                                </a:lnTo>
                                <a:lnTo>
                                  <a:pt x="5882322" y="4173397"/>
                                </a:lnTo>
                                <a:lnTo>
                                  <a:pt x="5882322" y="4028617"/>
                                </a:lnTo>
                                <a:lnTo>
                                  <a:pt x="5882322" y="3885374"/>
                                </a:lnTo>
                                <a:close/>
                              </a:path>
                              <a:path w="5882640" h="5179695">
                                <a:moveTo>
                                  <a:pt x="5882322" y="3597338"/>
                                </a:moveTo>
                                <a:lnTo>
                                  <a:pt x="5876239" y="3597338"/>
                                </a:lnTo>
                                <a:lnTo>
                                  <a:pt x="5876239" y="3740581"/>
                                </a:lnTo>
                                <a:lnTo>
                                  <a:pt x="5876239" y="3885361"/>
                                </a:lnTo>
                                <a:lnTo>
                                  <a:pt x="5882322" y="3885361"/>
                                </a:lnTo>
                                <a:lnTo>
                                  <a:pt x="5882322" y="3740581"/>
                                </a:lnTo>
                                <a:lnTo>
                                  <a:pt x="5882322" y="3597338"/>
                                </a:lnTo>
                                <a:close/>
                              </a:path>
                              <a:path w="5882640" h="5179695">
                                <a:moveTo>
                                  <a:pt x="5882322" y="3309302"/>
                                </a:moveTo>
                                <a:lnTo>
                                  <a:pt x="5876239" y="3309302"/>
                                </a:lnTo>
                                <a:lnTo>
                                  <a:pt x="5876239" y="3454069"/>
                                </a:lnTo>
                                <a:lnTo>
                                  <a:pt x="5876239" y="3597325"/>
                                </a:lnTo>
                                <a:lnTo>
                                  <a:pt x="5882322" y="3597325"/>
                                </a:lnTo>
                                <a:lnTo>
                                  <a:pt x="5882322" y="3454069"/>
                                </a:lnTo>
                                <a:lnTo>
                                  <a:pt x="5882322" y="3309302"/>
                                </a:lnTo>
                                <a:close/>
                              </a:path>
                              <a:path w="5882640" h="5179695">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5179695">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5179695">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5179695">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5179695">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5179695">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75" name="Graphic 75"/>
                        <wps:cNvSpPr/>
                        <wps:spPr>
                          <a:xfrm>
                            <a:off x="0" y="5036248"/>
                            <a:ext cx="5882640" cy="737870"/>
                          </a:xfrm>
                          <a:custGeom>
                            <a:avLst/>
                            <a:gdLst/>
                            <a:ahLst/>
                            <a:cxnLst/>
                            <a:rect l="l" t="t" r="r" b="b"/>
                            <a:pathLst>
                              <a:path w="5882640" h="737870">
                                <a:moveTo>
                                  <a:pt x="6096" y="0"/>
                                </a:moveTo>
                                <a:lnTo>
                                  <a:pt x="0" y="0"/>
                                </a:lnTo>
                                <a:lnTo>
                                  <a:pt x="0" y="143243"/>
                                </a:lnTo>
                                <a:lnTo>
                                  <a:pt x="0" y="288023"/>
                                </a:lnTo>
                                <a:lnTo>
                                  <a:pt x="0" y="431279"/>
                                </a:lnTo>
                                <a:lnTo>
                                  <a:pt x="6096" y="431279"/>
                                </a:lnTo>
                                <a:lnTo>
                                  <a:pt x="6096" y="288023"/>
                                </a:lnTo>
                                <a:lnTo>
                                  <a:pt x="6096" y="143243"/>
                                </a:lnTo>
                                <a:lnTo>
                                  <a:pt x="6096" y="0"/>
                                </a:lnTo>
                                <a:close/>
                              </a:path>
                              <a:path w="5882640" h="737870">
                                <a:moveTo>
                                  <a:pt x="5882322" y="431292"/>
                                </a:moveTo>
                                <a:lnTo>
                                  <a:pt x="5876239" y="431292"/>
                                </a:lnTo>
                                <a:lnTo>
                                  <a:pt x="5876239" y="576059"/>
                                </a:lnTo>
                                <a:lnTo>
                                  <a:pt x="5876239" y="731507"/>
                                </a:lnTo>
                                <a:lnTo>
                                  <a:pt x="6096" y="731507"/>
                                </a:lnTo>
                                <a:lnTo>
                                  <a:pt x="6096" y="576059"/>
                                </a:lnTo>
                                <a:lnTo>
                                  <a:pt x="6096" y="431292"/>
                                </a:lnTo>
                                <a:lnTo>
                                  <a:pt x="0" y="431292"/>
                                </a:lnTo>
                                <a:lnTo>
                                  <a:pt x="0" y="576059"/>
                                </a:lnTo>
                                <a:lnTo>
                                  <a:pt x="0" y="731507"/>
                                </a:lnTo>
                                <a:lnTo>
                                  <a:pt x="0" y="737603"/>
                                </a:lnTo>
                                <a:lnTo>
                                  <a:pt x="6096" y="737603"/>
                                </a:lnTo>
                                <a:lnTo>
                                  <a:pt x="5876239" y="737603"/>
                                </a:lnTo>
                                <a:lnTo>
                                  <a:pt x="5882322" y="737603"/>
                                </a:lnTo>
                                <a:lnTo>
                                  <a:pt x="5882322" y="731507"/>
                                </a:lnTo>
                                <a:lnTo>
                                  <a:pt x="5882322" y="576059"/>
                                </a:lnTo>
                                <a:lnTo>
                                  <a:pt x="5882322" y="431292"/>
                                </a:lnTo>
                                <a:close/>
                              </a:path>
                              <a:path w="5882640" h="737870">
                                <a:moveTo>
                                  <a:pt x="5882322" y="0"/>
                                </a:moveTo>
                                <a:lnTo>
                                  <a:pt x="5876239" y="0"/>
                                </a:lnTo>
                                <a:lnTo>
                                  <a:pt x="5876239" y="143243"/>
                                </a:lnTo>
                                <a:lnTo>
                                  <a:pt x="5876239" y="288023"/>
                                </a:lnTo>
                                <a:lnTo>
                                  <a:pt x="5876239" y="431279"/>
                                </a:lnTo>
                                <a:lnTo>
                                  <a:pt x="5882322" y="431279"/>
                                </a:lnTo>
                                <a:lnTo>
                                  <a:pt x="5882322" y="288023"/>
                                </a:lnTo>
                                <a:lnTo>
                                  <a:pt x="5882322" y="143243"/>
                                </a:lnTo>
                                <a:lnTo>
                                  <a:pt x="5882322"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66.1pt;margin-top:4.5pt;height:454.65pt;width:463.2pt;mso-position-horizontal-relative:page;z-index:-251653120;mso-width-relative:page;mso-height-relative:page;" coordsize="5882640,5774055" o:gfxdata="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">
                <o:lock v:ext="edit" aspectratio="f"/>
                <v:shape id="Graphic 74" o:spid="_x0000_s1026" o:spt="100" style="position:absolute;left:0;top:0;height:5179695;width:5882640;" fillcolor="#000000" filled="t" stroked="f" coordsize="5882640,5179695" o:gfxdata="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0yJvQAA&#10;ANsAAAAPAAAAAAAAAAEAIAAAACIAAABkcnMvZG93bnJldi54bWxQSwECFAAUAAAACACHTuJAMy8F&#10;njsAAAA5AAAAEAAAAAAAAAABACAAAAAMAQAAZHJzL3NoYXBleG1sLnhtbFBLBQYAAAAABgAGAFsB&#10;AAC2AwAAAAA=&#10;" path="m6096,5036248l0,5036248,0,5179492,6096,5179492,6096,5036248xem6096,4748212l0,4748212,0,4892980,0,5036236,6096,5036236,6096,4892980,6096,4748212xem6096,4173410l0,4173410,0,4316654,0,4459871,0,4604944,0,4748200,6096,4748200,6096,4604944,6096,4459910,6096,4316654,6096,4173410xem6096,3885374l0,3885374,0,4028617,0,4173397,6096,4173397,6096,4028617,6096,3885374xem6096,3597338l0,3597338,0,3740581,0,3885361,6096,3885361,6096,3740581,6096,3597338xem6096,3309302l0,3309302,0,3454069,0,3597325,6096,3597325,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4748212l5876239,4748212,5876239,4892980,5876239,5036236,5882322,5036236,5882322,4892980,5882322,4748212xem5882322,4173410l5876239,4173410,5876239,4316654,5876239,4459871,5876239,4604944,5876239,4748200,5882322,4748200,5882322,4604944,5882322,4459910,5882322,4316654,5882322,4173410xem5882322,3885374l5876239,3885374,5876239,4028617,5876239,4173397,5882322,4173397,5882322,4028617,5882322,3885374xem5882322,3597338l5876239,3597338,5876239,3740581,5876239,3885361,5882322,3885361,5882322,3740581,5882322,3597338xem5882322,3309302l5876239,3309302,5876239,3454069,5876239,3597325,5882322,3597325,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Graphic 75" o:spid="_x0000_s1026" o:spt="100" style="position:absolute;left:0;top:5036248;height:737870;width:5882640;" fillcolor="#000000" filled="t" stroked="f" coordsize="5882640,737870" o:gfxdata="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3BAJr4A&#10;AADbAAAADwAAAAAAAAABACAAAAAiAAAAZHJzL2Rvd25yZXYueG1sUEsBAhQAFAAAAAgAh07iQDMv&#10;BZ47AAAAOQAAABAAAAAAAAAAAQAgAAAADQEAAGRycy9zaGFwZXhtbC54bWxQSwUGAAAAAAYABgBb&#10;AQAAtwMAAAAA&#10;" path="m6096,0l0,0,0,143243,0,288023,0,431279,6096,431279,6096,288023,6096,143243,6096,0xem5882322,431292l5876239,431292,5876239,576059,5876239,731507,6096,731507,6096,576059,6096,431292,0,431292,0,576059,0,731507,0,737603,6096,737603,5876239,737603,5882322,737603,5882322,731507,5882322,576059,5882322,431292xem5882322,0l5876239,0,5876239,143243,5876239,288023,5876239,431279,5882322,431279,5882322,288023,5882322,143243,5882322,0xe">
                  <v:fill on="t" focussize="0,0"/>
                  <v:stroke on="f"/>
                  <v:imagedata o:title=""/>
                  <o:lock v:ext="edit" aspectratio="f"/>
                  <v:textbox inset="0mm,0mm,0mm,0mm"/>
                </v:shape>
              </v:group>
            </w:pict>
          </mc:Fallback>
        </mc:AlternateContent>
      </w:r>
      <w:r>
        <w:rPr>
          <w:rFonts w:ascii="Courier New"/>
          <w:spacing w:val="-5"/>
          <w:sz w:val="20"/>
        </w:rPr>
        <w:t>27:</w:t>
      </w:r>
      <w:r>
        <w:rPr>
          <w:rFonts w:ascii="Courier New"/>
          <w:sz w:val="20"/>
        </w:rPr>
        <w:tab/>
      </w:r>
      <w:r>
        <w:rPr>
          <w:rFonts w:ascii="Courier New"/>
          <w:sz w:val="20"/>
        </w:rPr>
        <w:t>print(f"Setelah</w:t>
      </w:r>
      <w:r>
        <w:rPr>
          <w:rFonts w:ascii="Courier New"/>
          <w:spacing w:val="11"/>
          <w:sz w:val="20"/>
        </w:rPr>
        <w:t xml:space="preserve"> </w:t>
      </w:r>
      <w:r>
        <w:rPr>
          <w:rFonts w:ascii="Courier New"/>
          <w:sz w:val="20"/>
        </w:rPr>
        <w:t>pengurangan</w:t>
      </w:r>
      <w:r>
        <w:rPr>
          <w:rFonts w:ascii="Courier New"/>
          <w:spacing w:val="12"/>
          <w:sz w:val="20"/>
        </w:rPr>
        <w:t xml:space="preserve"> </w:t>
      </w:r>
      <w:r>
        <w:rPr>
          <w:rFonts w:ascii="Courier New"/>
          <w:sz w:val="20"/>
        </w:rPr>
        <w:t>{number},</w:t>
      </w:r>
      <w:r>
        <w:rPr>
          <w:rFonts w:ascii="Courier New"/>
          <w:spacing w:val="12"/>
          <w:sz w:val="20"/>
        </w:rPr>
        <w:t xml:space="preserve"> </w:t>
      </w:r>
      <w:r>
        <w:rPr>
          <w:rFonts w:ascii="Courier New"/>
          <w:sz w:val="20"/>
        </w:rPr>
        <w:t>nilai</w:t>
      </w:r>
      <w:r>
        <w:rPr>
          <w:rFonts w:ascii="Courier New"/>
          <w:spacing w:val="14"/>
          <w:sz w:val="20"/>
        </w:rPr>
        <w:t xml:space="preserve"> </w:t>
      </w:r>
      <w:r>
        <w:rPr>
          <w:rFonts w:ascii="Courier New"/>
          <w:sz w:val="20"/>
        </w:rPr>
        <w:t>sekarang</w:t>
      </w:r>
      <w:r>
        <w:rPr>
          <w:rFonts w:ascii="Courier New"/>
          <w:spacing w:val="12"/>
          <w:sz w:val="20"/>
        </w:rPr>
        <w:t xml:space="preserve"> </w:t>
      </w:r>
      <w:r>
        <w:rPr>
          <w:rFonts w:ascii="Courier New"/>
          <w:spacing w:val="-2"/>
          <w:sz w:val="20"/>
        </w:rPr>
        <w:t>adalah:</w:t>
      </w:r>
    </w:p>
    <w:p w14:paraId="0D5DFDD7">
      <w:pPr>
        <w:spacing w:before="0"/>
        <w:ind w:left="165" w:right="7214" w:firstLine="0"/>
        <w:jc w:val="left"/>
        <w:rPr>
          <w:rFonts w:ascii="Courier New"/>
          <w:sz w:val="20"/>
        </w:rPr>
      </w:pPr>
      <w:r>
        <w:rPr>
          <w:rFonts w:ascii="Courier New"/>
          <w:spacing w:val="-2"/>
          <w:sz w:val="20"/>
        </w:rPr>
        <w:t xml:space="preserve">{self.value}") </w:t>
      </w:r>
      <w:r>
        <w:rPr>
          <w:rFonts w:ascii="Courier New"/>
          <w:spacing w:val="-4"/>
          <w:sz w:val="20"/>
        </w:rPr>
        <w:t>28:</w:t>
      </w:r>
    </w:p>
    <w:p w14:paraId="3E5FCAF9">
      <w:pPr>
        <w:tabs>
          <w:tab w:val="left" w:pos="1125"/>
        </w:tabs>
        <w:spacing w:before="0"/>
        <w:ind w:left="165" w:right="0" w:firstLine="0"/>
        <w:jc w:val="left"/>
        <w:rPr>
          <w:rFonts w:ascii="Courier New"/>
          <w:sz w:val="20"/>
        </w:rPr>
      </w:pPr>
      <w:r>
        <w:rPr>
          <w:rFonts w:ascii="Courier New"/>
          <w:spacing w:val="-5"/>
          <w:sz w:val="20"/>
        </w:rPr>
        <w:t>29:</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reset(self):</w:t>
      </w:r>
    </w:p>
    <w:p w14:paraId="530B3940">
      <w:pPr>
        <w:tabs>
          <w:tab w:val="left" w:pos="1605"/>
        </w:tabs>
        <w:spacing w:before="2" w:line="226" w:lineRule="exact"/>
        <w:ind w:left="165" w:right="0" w:firstLine="0"/>
        <w:jc w:val="left"/>
        <w:rPr>
          <w:rFonts w:ascii="Courier New"/>
          <w:sz w:val="20"/>
        </w:rPr>
      </w:pPr>
      <w:r>
        <w:rPr>
          <w:rFonts w:ascii="Courier New"/>
          <w:spacing w:val="-5"/>
          <w:sz w:val="20"/>
        </w:rPr>
        <w:t>30:</w:t>
      </w:r>
      <w:r>
        <w:rPr>
          <w:rFonts w:ascii="Courier New"/>
          <w:sz w:val="20"/>
        </w:rPr>
        <w:tab/>
      </w:r>
      <w:r>
        <w:rPr>
          <w:rFonts w:ascii="Courier New"/>
          <w:spacing w:val="-5"/>
          <w:sz w:val="20"/>
        </w:rPr>
        <w:t>"""</w:t>
      </w:r>
    </w:p>
    <w:p w14:paraId="6503465B">
      <w:pPr>
        <w:tabs>
          <w:tab w:val="left" w:pos="1605"/>
        </w:tabs>
        <w:spacing w:before="0"/>
        <w:ind w:left="165" w:right="3308" w:firstLine="0"/>
        <w:jc w:val="left"/>
        <w:rPr>
          <w:rFonts w:ascii="Courier New"/>
          <w:sz w:val="20"/>
        </w:rPr>
      </w:pPr>
      <w:r>
        <w:rPr>
          <w:rFonts w:ascii="Courier New"/>
          <w:spacing w:val="-4"/>
          <w:sz w:val="20"/>
        </w:rPr>
        <w:t>31:</w:t>
      </w:r>
      <w:r>
        <w:rPr>
          <w:rFonts w:ascii="Courier New"/>
          <w:sz w:val="20"/>
        </w:rPr>
        <w:tab/>
      </w:r>
      <w:r>
        <w:rPr>
          <w:rFonts w:ascii="Courier New"/>
          <w:sz w:val="20"/>
        </w:rPr>
        <w:t>Mengatur</w:t>
      </w:r>
      <w:r>
        <w:rPr>
          <w:rFonts w:ascii="Courier New"/>
          <w:spacing w:val="-7"/>
          <w:sz w:val="20"/>
        </w:rPr>
        <w:t xml:space="preserve"> </w:t>
      </w:r>
      <w:r>
        <w:rPr>
          <w:rFonts w:ascii="Courier New"/>
          <w:sz w:val="20"/>
        </w:rPr>
        <w:t>ulang</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kalkulator</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 xml:space="preserve">0. </w:t>
      </w:r>
      <w:r>
        <w:rPr>
          <w:rFonts w:ascii="Courier New"/>
          <w:spacing w:val="-4"/>
          <w:sz w:val="20"/>
        </w:rPr>
        <w:t>32:</w:t>
      </w:r>
      <w:r>
        <w:rPr>
          <w:rFonts w:ascii="Courier New"/>
          <w:sz w:val="20"/>
        </w:rPr>
        <w:tab/>
      </w:r>
      <w:r>
        <w:rPr>
          <w:rFonts w:ascii="Courier New"/>
          <w:spacing w:val="-4"/>
          <w:sz w:val="20"/>
        </w:rPr>
        <w:t>"""</w:t>
      </w:r>
    </w:p>
    <w:p w14:paraId="59BF964C">
      <w:pPr>
        <w:tabs>
          <w:tab w:val="left" w:pos="1605"/>
        </w:tabs>
        <w:spacing w:before="0" w:line="226" w:lineRule="exact"/>
        <w:ind w:left="165" w:right="0" w:firstLine="0"/>
        <w:jc w:val="left"/>
        <w:rPr>
          <w:rFonts w:ascii="Courier New"/>
          <w:sz w:val="20"/>
        </w:rPr>
      </w:pPr>
      <w:r>
        <w:rPr>
          <w:rFonts w:ascii="Courier New"/>
          <w:spacing w:val="-5"/>
          <w:sz w:val="20"/>
        </w:rPr>
        <w:t>33:</w:t>
      </w:r>
      <w:r>
        <w:rPr>
          <w:rFonts w:ascii="Courier New"/>
          <w:sz w:val="20"/>
        </w:rPr>
        <w:tab/>
      </w:r>
      <w:r>
        <w:rPr>
          <w:rFonts w:ascii="Courier New"/>
          <w:sz w:val="20"/>
        </w:rPr>
        <w:t>self.value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10"/>
          <w:sz w:val="20"/>
        </w:rPr>
        <w:t>0</w:t>
      </w:r>
    </w:p>
    <w:p w14:paraId="538C4818">
      <w:pPr>
        <w:tabs>
          <w:tab w:val="left" w:pos="1605"/>
        </w:tabs>
        <w:spacing w:before="0" w:line="226" w:lineRule="exact"/>
        <w:ind w:left="165" w:right="0" w:firstLine="0"/>
        <w:jc w:val="left"/>
        <w:rPr>
          <w:rFonts w:ascii="Courier New"/>
          <w:sz w:val="20"/>
        </w:rPr>
      </w:pPr>
      <w:r>
        <w:rPr>
          <w:rFonts w:ascii="Courier New"/>
          <w:spacing w:val="-5"/>
          <w:sz w:val="20"/>
        </w:rPr>
        <w:t>34:</w:t>
      </w:r>
      <w:r>
        <w:rPr>
          <w:rFonts w:ascii="Courier New"/>
          <w:sz w:val="20"/>
        </w:rPr>
        <w:tab/>
      </w:r>
      <w:r>
        <w:rPr>
          <w:rFonts w:ascii="Courier New"/>
          <w:sz w:val="20"/>
        </w:rPr>
        <w:t>print("Nilai</w:t>
      </w:r>
      <w:r>
        <w:rPr>
          <w:rFonts w:ascii="Courier New"/>
          <w:spacing w:val="-8"/>
          <w:sz w:val="20"/>
        </w:rPr>
        <w:t xml:space="preserve"> </w:t>
      </w:r>
      <w:r>
        <w:rPr>
          <w:rFonts w:ascii="Courier New"/>
          <w:sz w:val="20"/>
        </w:rPr>
        <w:t>telah</w:t>
      </w:r>
      <w:r>
        <w:rPr>
          <w:rFonts w:ascii="Courier New"/>
          <w:spacing w:val="-8"/>
          <w:sz w:val="20"/>
        </w:rPr>
        <w:t xml:space="preserve"> </w:t>
      </w:r>
      <w:r>
        <w:rPr>
          <w:rFonts w:ascii="Courier New"/>
          <w:sz w:val="20"/>
        </w:rPr>
        <w:t>direset</w:t>
      </w:r>
      <w:r>
        <w:rPr>
          <w:rFonts w:ascii="Courier New"/>
          <w:spacing w:val="-8"/>
          <w:sz w:val="20"/>
        </w:rPr>
        <w:t xml:space="preserve"> </w:t>
      </w:r>
      <w:r>
        <w:rPr>
          <w:rFonts w:ascii="Courier New"/>
          <w:sz w:val="20"/>
        </w:rPr>
        <w:t>ke</w:t>
      </w:r>
      <w:r>
        <w:rPr>
          <w:rFonts w:ascii="Courier New"/>
          <w:spacing w:val="-8"/>
          <w:sz w:val="20"/>
        </w:rPr>
        <w:t xml:space="preserve"> </w:t>
      </w:r>
      <w:r>
        <w:rPr>
          <w:rFonts w:ascii="Courier New"/>
          <w:spacing w:val="-4"/>
          <w:sz w:val="20"/>
        </w:rPr>
        <w:t>0.")</w:t>
      </w:r>
    </w:p>
    <w:p w14:paraId="30E5361B">
      <w:pPr>
        <w:spacing w:before="1" w:line="226" w:lineRule="exact"/>
        <w:ind w:left="165" w:right="0" w:firstLine="0"/>
        <w:jc w:val="left"/>
        <w:rPr>
          <w:rFonts w:ascii="Courier New"/>
          <w:sz w:val="20"/>
        </w:rPr>
      </w:pPr>
      <w:r>
        <w:rPr>
          <w:rFonts w:ascii="Courier New"/>
          <w:spacing w:val="-5"/>
          <w:sz w:val="20"/>
        </w:rPr>
        <w:t>35:</w:t>
      </w:r>
    </w:p>
    <w:p w14:paraId="2B4A13E5">
      <w:pPr>
        <w:tabs>
          <w:tab w:val="left" w:pos="1125"/>
        </w:tabs>
        <w:spacing w:before="0" w:line="226" w:lineRule="exact"/>
        <w:ind w:left="165" w:right="0" w:firstLine="0"/>
        <w:jc w:val="left"/>
        <w:rPr>
          <w:rFonts w:ascii="Courier New"/>
          <w:sz w:val="20"/>
        </w:rPr>
      </w:pPr>
      <w:r>
        <w:rPr>
          <w:rFonts w:ascii="Courier New"/>
          <w:spacing w:val="-5"/>
          <w:sz w:val="20"/>
        </w:rPr>
        <w:t>36:</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show_value(self):</w:t>
      </w:r>
    </w:p>
    <w:p w14:paraId="00C2886C">
      <w:pPr>
        <w:tabs>
          <w:tab w:val="left" w:pos="1605"/>
        </w:tabs>
        <w:spacing w:before="0" w:line="226" w:lineRule="exact"/>
        <w:ind w:left="165" w:right="0" w:firstLine="0"/>
        <w:jc w:val="left"/>
        <w:rPr>
          <w:rFonts w:ascii="Courier New"/>
          <w:sz w:val="20"/>
        </w:rPr>
      </w:pPr>
      <w:r>
        <w:rPr>
          <w:rFonts w:ascii="Courier New"/>
          <w:spacing w:val="-5"/>
          <w:sz w:val="20"/>
        </w:rPr>
        <w:t>37:</w:t>
      </w:r>
      <w:r>
        <w:rPr>
          <w:rFonts w:ascii="Courier New"/>
          <w:sz w:val="20"/>
        </w:rPr>
        <w:tab/>
      </w:r>
      <w:r>
        <w:rPr>
          <w:rFonts w:ascii="Courier New"/>
          <w:spacing w:val="-5"/>
          <w:sz w:val="20"/>
        </w:rPr>
        <w:t>"""</w:t>
      </w:r>
    </w:p>
    <w:p w14:paraId="798AF965">
      <w:pPr>
        <w:tabs>
          <w:tab w:val="left" w:pos="1605"/>
        </w:tabs>
        <w:spacing w:before="2"/>
        <w:ind w:left="165" w:right="2588" w:firstLine="0"/>
        <w:jc w:val="left"/>
        <w:rPr>
          <w:rFonts w:ascii="Courier New"/>
          <w:sz w:val="20"/>
        </w:rPr>
      </w:pPr>
      <w:r>
        <w:rPr>
          <w:rFonts w:ascii="Courier New"/>
          <w:spacing w:val="-4"/>
          <w:sz w:val="20"/>
        </w:rPr>
        <w:t>38:</w:t>
      </w:r>
      <w:r>
        <w:rPr>
          <w:rFonts w:ascii="Courier New"/>
          <w:sz w:val="20"/>
        </w:rPr>
        <w:tab/>
      </w:r>
      <w:r>
        <w:rPr>
          <w:rFonts w:ascii="Courier New"/>
          <w:sz w:val="20"/>
        </w:rPr>
        <w:t>Menampilkan</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saat</w:t>
      </w:r>
      <w:r>
        <w:rPr>
          <w:rFonts w:ascii="Courier New"/>
          <w:spacing w:val="-7"/>
          <w:sz w:val="20"/>
        </w:rPr>
        <w:t xml:space="preserve"> </w:t>
      </w:r>
      <w:r>
        <w:rPr>
          <w:rFonts w:ascii="Courier New"/>
          <w:sz w:val="20"/>
        </w:rPr>
        <w:t>ini</w:t>
      </w:r>
      <w:r>
        <w:rPr>
          <w:rFonts w:ascii="Courier New"/>
          <w:spacing w:val="-7"/>
          <w:sz w:val="20"/>
        </w:rPr>
        <w:t xml:space="preserve"> </w:t>
      </w:r>
      <w:r>
        <w:rPr>
          <w:rFonts w:ascii="Courier New"/>
          <w:sz w:val="20"/>
        </w:rPr>
        <w:t>dari</w:t>
      </w:r>
      <w:r>
        <w:rPr>
          <w:rFonts w:ascii="Courier New"/>
          <w:spacing w:val="-7"/>
          <w:sz w:val="20"/>
        </w:rPr>
        <w:t xml:space="preserve"> </w:t>
      </w:r>
      <w:r>
        <w:rPr>
          <w:rFonts w:ascii="Courier New"/>
          <w:sz w:val="20"/>
        </w:rPr>
        <w:t xml:space="preserve">kalkulator. </w:t>
      </w:r>
      <w:r>
        <w:rPr>
          <w:rFonts w:ascii="Courier New"/>
          <w:spacing w:val="-4"/>
          <w:sz w:val="20"/>
        </w:rPr>
        <w:t>39:</w:t>
      </w:r>
      <w:r>
        <w:rPr>
          <w:rFonts w:ascii="Courier New"/>
          <w:sz w:val="20"/>
        </w:rPr>
        <w:tab/>
      </w:r>
      <w:r>
        <w:rPr>
          <w:rFonts w:ascii="Courier New"/>
          <w:spacing w:val="-4"/>
          <w:sz w:val="20"/>
        </w:rPr>
        <w:t>"""</w:t>
      </w:r>
    </w:p>
    <w:p w14:paraId="527E5D1B">
      <w:pPr>
        <w:tabs>
          <w:tab w:val="left" w:pos="1605"/>
        </w:tabs>
        <w:spacing w:before="0"/>
        <w:ind w:left="165" w:right="2348" w:firstLine="0"/>
        <w:jc w:val="left"/>
        <w:rPr>
          <w:rFonts w:ascii="Courier New"/>
          <w:sz w:val="20"/>
        </w:rPr>
      </w:pPr>
      <w:r>
        <w:rPr>
          <w:rFonts w:ascii="Courier New"/>
          <w:spacing w:val="-4"/>
          <w:sz w:val="20"/>
        </w:rPr>
        <w:t>40:</w:t>
      </w:r>
      <w:r>
        <w:rPr>
          <w:rFonts w:ascii="Courier New"/>
          <w:sz w:val="20"/>
        </w:rPr>
        <w:tab/>
      </w:r>
      <w:r>
        <w:rPr>
          <w:rFonts w:ascii="Courier New"/>
          <w:sz w:val="20"/>
        </w:rPr>
        <w:t>print(f"Nilai</w:t>
      </w:r>
      <w:r>
        <w:rPr>
          <w:rFonts w:ascii="Courier New"/>
          <w:spacing w:val="-9"/>
          <w:sz w:val="20"/>
        </w:rPr>
        <w:t xml:space="preserve"> </w:t>
      </w:r>
      <w:r>
        <w:rPr>
          <w:rFonts w:ascii="Courier New"/>
          <w:sz w:val="20"/>
        </w:rPr>
        <w:t>saat</w:t>
      </w:r>
      <w:r>
        <w:rPr>
          <w:rFonts w:ascii="Courier New"/>
          <w:spacing w:val="-9"/>
          <w:sz w:val="20"/>
        </w:rPr>
        <w:t xml:space="preserve"> </w:t>
      </w:r>
      <w:r>
        <w:rPr>
          <w:rFonts w:ascii="Courier New"/>
          <w:sz w:val="20"/>
        </w:rPr>
        <w:t>ini</w:t>
      </w:r>
      <w:r>
        <w:rPr>
          <w:rFonts w:ascii="Courier New"/>
          <w:spacing w:val="-9"/>
          <w:sz w:val="20"/>
        </w:rPr>
        <w:t xml:space="preserve"> </w:t>
      </w:r>
      <w:r>
        <w:rPr>
          <w:rFonts w:ascii="Courier New"/>
          <w:sz w:val="20"/>
        </w:rPr>
        <w:t>adalah:</w:t>
      </w:r>
      <w:r>
        <w:rPr>
          <w:rFonts w:ascii="Courier New"/>
          <w:spacing w:val="-9"/>
          <w:sz w:val="20"/>
        </w:rPr>
        <w:t xml:space="preserve"> </w:t>
      </w:r>
      <w:r>
        <w:rPr>
          <w:rFonts w:ascii="Courier New"/>
          <w:sz w:val="20"/>
        </w:rPr>
        <w:t xml:space="preserve">{self.value}") </w:t>
      </w:r>
      <w:r>
        <w:rPr>
          <w:rFonts w:ascii="Courier New"/>
          <w:spacing w:val="-4"/>
          <w:sz w:val="20"/>
        </w:rPr>
        <w:t>41:</w:t>
      </w:r>
    </w:p>
    <w:p w14:paraId="112F6403">
      <w:pPr>
        <w:spacing w:before="0"/>
        <w:ind w:left="165" w:right="2768" w:firstLine="0"/>
        <w:jc w:val="left"/>
        <w:rPr>
          <w:rFonts w:ascii="Courier New"/>
          <w:sz w:val="20"/>
        </w:rPr>
      </w:pPr>
      <w:r>
        <w:rPr>
          <w:rFonts w:ascii="Courier New"/>
          <w:sz w:val="20"/>
        </w:rPr>
        <w:t>42:</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Contoh</w:t>
      </w:r>
      <w:r>
        <w:rPr>
          <w:rFonts w:ascii="Courier New"/>
          <w:spacing w:val="-5"/>
          <w:sz w:val="20"/>
        </w:rPr>
        <w:t xml:space="preserve"> </w:t>
      </w:r>
      <w:r>
        <w:rPr>
          <w:rFonts w:ascii="Courier New"/>
          <w:sz w:val="20"/>
        </w:rPr>
        <w:t>penggunaan</w:t>
      </w:r>
      <w:r>
        <w:rPr>
          <w:rFonts w:ascii="Courier New"/>
          <w:spacing w:val="-5"/>
          <w:sz w:val="20"/>
        </w:rPr>
        <w:t xml:space="preserve"> </w:t>
      </w:r>
      <w:r>
        <w:rPr>
          <w:rFonts w:ascii="Courier New"/>
          <w:sz w:val="20"/>
        </w:rPr>
        <w:t>untuk</w:t>
      </w:r>
      <w:r>
        <w:rPr>
          <w:rFonts w:ascii="Courier New"/>
          <w:spacing w:val="-5"/>
          <w:sz w:val="20"/>
        </w:rPr>
        <w:t xml:space="preserve"> </w:t>
      </w:r>
      <w:r>
        <w:rPr>
          <w:rFonts w:ascii="Courier New"/>
          <w:sz w:val="20"/>
        </w:rPr>
        <w:t>memahami</w:t>
      </w:r>
      <w:r>
        <w:rPr>
          <w:rFonts w:ascii="Courier New"/>
          <w:spacing w:val="-5"/>
          <w:sz w:val="20"/>
        </w:rPr>
        <w:t xml:space="preserve"> </w:t>
      </w:r>
      <w:r>
        <w:rPr>
          <w:rFonts w:ascii="Courier New"/>
          <w:sz w:val="20"/>
        </w:rPr>
        <w:t>peran</w:t>
      </w:r>
      <w:r>
        <w:rPr>
          <w:rFonts w:ascii="Courier New"/>
          <w:spacing w:val="-5"/>
          <w:sz w:val="20"/>
        </w:rPr>
        <w:t xml:space="preserve"> </w:t>
      </w:r>
      <w:r>
        <w:rPr>
          <w:rFonts w:ascii="Courier New"/>
          <w:sz w:val="20"/>
        </w:rPr>
        <w:t>'self' 43: def main():</w:t>
      </w:r>
    </w:p>
    <w:p w14:paraId="698B9E04">
      <w:pPr>
        <w:tabs>
          <w:tab w:val="left" w:pos="1125"/>
        </w:tabs>
        <w:spacing w:before="0"/>
        <w:ind w:left="165" w:right="2588" w:firstLine="0"/>
        <w:jc w:val="left"/>
        <w:rPr>
          <w:rFonts w:ascii="Courier New"/>
          <w:sz w:val="20"/>
        </w:rPr>
      </w:pPr>
      <w:r>
        <w:rPr>
          <w:rFonts w:ascii="Courier New"/>
          <w:spacing w:val="-4"/>
          <w:sz w:val="20"/>
        </w:rPr>
        <w:t>44:</w:t>
      </w:r>
      <w:r>
        <w:rPr>
          <w:rFonts w:ascii="Courier New"/>
          <w:sz w:val="20"/>
        </w:rPr>
        <w:tab/>
      </w:r>
      <w:r>
        <w:rPr>
          <w:rFonts w:ascii="Courier New"/>
          <w:sz w:val="20"/>
        </w:rPr>
        <w:t>#</w:t>
      </w:r>
      <w:r>
        <w:rPr>
          <w:rFonts w:ascii="Courier New"/>
          <w:spacing w:val="-5"/>
          <w:sz w:val="20"/>
        </w:rPr>
        <w:t xml:space="preserve"> </w:t>
      </w:r>
      <w:r>
        <w:rPr>
          <w:rFonts w:ascii="Courier New"/>
          <w:sz w:val="20"/>
        </w:rPr>
        <w:t>Membuat</w:t>
      </w:r>
      <w:r>
        <w:rPr>
          <w:rFonts w:ascii="Courier New"/>
          <w:spacing w:val="-5"/>
          <w:sz w:val="20"/>
        </w:rPr>
        <w:t xml:space="preserve"> </w:t>
      </w:r>
      <w:r>
        <w:rPr>
          <w:rFonts w:ascii="Courier New"/>
          <w:sz w:val="20"/>
        </w:rPr>
        <w:t>objek</w:t>
      </w:r>
      <w:r>
        <w:rPr>
          <w:rFonts w:ascii="Courier New"/>
          <w:spacing w:val="-5"/>
          <w:sz w:val="20"/>
        </w:rPr>
        <w:t xml:space="preserve"> </w:t>
      </w:r>
      <w:r>
        <w:rPr>
          <w:rFonts w:ascii="Courier New"/>
          <w:sz w:val="20"/>
        </w:rPr>
        <w:t>Calculator</w:t>
      </w:r>
      <w:r>
        <w:rPr>
          <w:rFonts w:ascii="Courier New"/>
          <w:spacing w:val="-5"/>
          <w:sz w:val="20"/>
        </w:rPr>
        <w:t xml:space="preserve"> </w:t>
      </w:r>
      <w:r>
        <w:rPr>
          <w:rFonts w:ascii="Courier New"/>
          <w:sz w:val="20"/>
        </w:rPr>
        <w:t>dengan</w:t>
      </w:r>
      <w:r>
        <w:rPr>
          <w:rFonts w:ascii="Courier New"/>
          <w:spacing w:val="-5"/>
          <w:sz w:val="20"/>
        </w:rPr>
        <w:t xml:space="preserve"> </w:t>
      </w:r>
      <w:r>
        <w:rPr>
          <w:rFonts w:ascii="Courier New"/>
          <w:sz w:val="20"/>
        </w:rPr>
        <w:t>nilai</w:t>
      </w:r>
      <w:r>
        <w:rPr>
          <w:rFonts w:ascii="Courier New"/>
          <w:spacing w:val="-5"/>
          <w:sz w:val="20"/>
        </w:rPr>
        <w:t xml:space="preserve"> </w:t>
      </w:r>
      <w:r>
        <w:rPr>
          <w:rFonts w:ascii="Courier New"/>
          <w:sz w:val="20"/>
        </w:rPr>
        <w:t>awal</w:t>
      </w:r>
      <w:r>
        <w:rPr>
          <w:rFonts w:ascii="Courier New"/>
          <w:spacing w:val="-5"/>
          <w:sz w:val="20"/>
        </w:rPr>
        <w:t xml:space="preserve"> </w:t>
      </w:r>
      <w:r>
        <w:rPr>
          <w:rFonts w:ascii="Courier New"/>
          <w:sz w:val="20"/>
        </w:rPr>
        <w:t xml:space="preserve">10 </w:t>
      </w:r>
      <w:r>
        <w:rPr>
          <w:rFonts w:ascii="Courier New"/>
          <w:spacing w:val="-4"/>
          <w:sz w:val="20"/>
        </w:rPr>
        <w:t>45:</w:t>
      </w:r>
      <w:r>
        <w:rPr>
          <w:rFonts w:ascii="Courier New"/>
          <w:sz w:val="20"/>
        </w:rPr>
        <w:tab/>
      </w:r>
      <w:r>
        <w:rPr>
          <w:rFonts w:ascii="Courier New"/>
          <w:sz w:val="20"/>
        </w:rPr>
        <w:t>calc1 = Calculator(initial_value=10)</w:t>
      </w:r>
    </w:p>
    <w:p w14:paraId="6B35164E">
      <w:pPr>
        <w:spacing w:before="0" w:line="226" w:lineRule="exact"/>
        <w:ind w:left="165" w:right="0" w:firstLine="0"/>
        <w:jc w:val="left"/>
        <w:rPr>
          <w:rFonts w:ascii="Courier New"/>
          <w:sz w:val="20"/>
        </w:rPr>
      </w:pPr>
      <w:r>
        <w:rPr>
          <w:rFonts w:ascii="Courier New"/>
          <w:spacing w:val="-5"/>
          <w:sz w:val="20"/>
        </w:rPr>
        <w:t>46:</w:t>
      </w:r>
    </w:p>
    <w:p w14:paraId="322E33E0">
      <w:pPr>
        <w:tabs>
          <w:tab w:val="left" w:pos="1125"/>
        </w:tabs>
        <w:spacing w:before="0" w:line="226" w:lineRule="exact"/>
        <w:ind w:left="165" w:right="0" w:firstLine="0"/>
        <w:jc w:val="left"/>
        <w:rPr>
          <w:rFonts w:ascii="Courier New"/>
          <w:sz w:val="20"/>
        </w:rPr>
      </w:pPr>
      <w:r>
        <w:rPr>
          <w:rFonts w:ascii="Courier New"/>
          <w:spacing w:val="-5"/>
          <w:sz w:val="20"/>
        </w:rPr>
        <w:t>47:</w:t>
      </w:r>
      <w:r>
        <w:rPr>
          <w:rFonts w:ascii="Courier New"/>
          <w:sz w:val="20"/>
        </w:rPr>
        <w:tab/>
      </w:r>
      <w:r>
        <w:rPr>
          <w:rFonts w:ascii="Courier New"/>
          <w:sz w:val="20"/>
        </w:rPr>
        <w:t>#</w:t>
      </w:r>
      <w:r>
        <w:rPr>
          <w:rFonts w:ascii="Courier New"/>
          <w:spacing w:val="-7"/>
          <w:sz w:val="20"/>
        </w:rPr>
        <w:t xml:space="preserve"> </w:t>
      </w:r>
      <w:r>
        <w:rPr>
          <w:rFonts w:ascii="Courier New"/>
          <w:sz w:val="20"/>
        </w:rPr>
        <w:t>Menggunakan</w:t>
      </w:r>
      <w:r>
        <w:rPr>
          <w:rFonts w:ascii="Courier New"/>
          <w:spacing w:val="-6"/>
          <w:sz w:val="20"/>
        </w:rPr>
        <w:t xml:space="preserve"> </w:t>
      </w:r>
      <w:r>
        <w:rPr>
          <w:rFonts w:ascii="Courier New"/>
          <w:sz w:val="20"/>
        </w:rPr>
        <w:t>metode</w:t>
      </w:r>
      <w:r>
        <w:rPr>
          <w:rFonts w:ascii="Courier New"/>
          <w:spacing w:val="-7"/>
          <w:sz w:val="20"/>
        </w:rPr>
        <w:t xml:space="preserve"> </w:t>
      </w:r>
      <w:r>
        <w:rPr>
          <w:rFonts w:ascii="Courier New"/>
          <w:sz w:val="20"/>
        </w:rPr>
        <w:t>dari</w:t>
      </w:r>
      <w:r>
        <w:rPr>
          <w:rFonts w:ascii="Courier New"/>
          <w:spacing w:val="-6"/>
          <w:sz w:val="20"/>
        </w:rPr>
        <w:t xml:space="preserve"> </w:t>
      </w:r>
      <w:r>
        <w:rPr>
          <w:rFonts w:ascii="Courier New"/>
          <w:sz w:val="20"/>
        </w:rPr>
        <w:t>objek</w:t>
      </w:r>
      <w:r>
        <w:rPr>
          <w:rFonts w:ascii="Courier New"/>
          <w:spacing w:val="-7"/>
          <w:sz w:val="20"/>
        </w:rPr>
        <w:t xml:space="preserve"> </w:t>
      </w:r>
      <w:r>
        <w:rPr>
          <w:rFonts w:ascii="Courier New"/>
          <w:spacing w:val="-2"/>
          <w:sz w:val="20"/>
        </w:rPr>
        <w:t>calc1</w:t>
      </w:r>
    </w:p>
    <w:p w14:paraId="3BCC6B08">
      <w:pPr>
        <w:tabs>
          <w:tab w:val="left" w:pos="1125"/>
          <w:tab w:val="left" w:pos="3645"/>
        </w:tabs>
        <w:spacing w:before="1" w:line="226" w:lineRule="exact"/>
        <w:ind w:left="165" w:right="0" w:firstLine="0"/>
        <w:jc w:val="left"/>
        <w:rPr>
          <w:rFonts w:ascii="Courier New"/>
          <w:sz w:val="20"/>
        </w:rPr>
      </w:pPr>
      <w:r>
        <w:rPr>
          <w:rFonts w:ascii="Courier New"/>
          <w:spacing w:val="-5"/>
          <w:sz w:val="20"/>
        </w:rPr>
        <w:t>48:</w:t>
      </w:r>
      <w:r>
        <w:rPr>
          <w:rFonts w:ascii="Courier New"/>
          <w:sz w:val="20"/>
        </w:rPr>
        <w:tab/>
      </w:r>
      <w:r>
        <w:rPr>
          <w:rFonts w:ascii="Courier New"/>
          <w:spacing w:val="-2"/>
          <w:sz w:val="20"/>
        </w:rPr>
        <w:t>calc1.add(5)</w:t>
      </w:r>
      <w:r>
        <w:rPr>
          <w:rFonts w:ascii="Courier New"/>
          <w:sz w:val="20"/>
        </w:rPr>
        <w:tab/>
      </w:r>
      <w:r>
        <w:rPr>
          <w:rFonts w:ascii="Courier New"/>
          <w:sz w:val="20"/>
        </w:rPr>
        <w:t>#</w:t>
      </w:r>
      <w:r>
        <w:rPr>
          <w:rFonts w:ascii="Courier New"/>
          <w:spacing w:val="-5"/>
          <w:sz w:val="20"/>
        </w:rPr>
        <w:t xml:space="preserve"> </w:t>
      </w:r>
      <w:r>
        <w:rPr>
          <w:rFonts w:ascii="Courier New"/>
          <w:sz w:val="20"/>
        </w:rPr>
        <w:t>Menambah</w:t>
      </w:r>
      <w:r>
        <w:rPr>
          <w:rFonts w:ascii="Courier New"/>
          <w:spacing w:val="-4"/>
          <w:sz w:val="20"/>
        </w:rPr>
        <w:t xml:space="preserve"> </w:t>
      </w:r>
      <w:r>
        <w:rPr>
          <w:rFonts w:ascii="Courier New"/>
          <w:sz w:val="20"/>
        </w:rPr>
        <w:t>5</w:t>
      </w:r>
      <w:r>
        <w:rPr>
          <w:rFonts w:ascii="Courier New"/>
          <w:spacing w:val="-4"/>
          <w:sz w:val="20"/>
        </w:rPr>
        <w:t xml:space="preserve"> </w:t>
      </w:r>
      <w:r>
        <w:rPr>
          <w:rFonts w:ascii="Courier New"/>
          <w:sz w:val="20"/>
        </w:rPr>
        <w:t>ke</w:t>
      </w:r>
      <w:r>
        <w:rPr>
          <w:rFonts w:ascii="Courier New"/>
          <w:spacing w:val="-4"/>
          <w:sz w:val="20"/>
        </w:rPr>
        <w:t xml:space="preserve"> </w:t>
      </w:r>
      <w:r>
        <w:rPr>
          <w:rFonts w:ascii="Courier New"/>
          <w:sz w:val="20"/>
        </w:rPr>
        <w:t>nilai</w:t>
      </w:r>
      <w:r>
        <w:rPr>
          <w:rFonts w:ascii="Courier New"/>
          <w:spacing w:val="-4"/>
          <w:sz w:val="20"/>
        </w:rPr>
        <w:t xml:space="preserve"> </w:t>
      </w:r>
      <w:r>
        <w:rPr>
          <w:rFonts w:ascii="Courier New"/>
          <w:spacing w:val="-2"/>
          <w:sz w:val="20"/>
        </w:rPr>
        <w:t>calc1</w:t>
      </w:r>
    </w:p>
    <w:p w14:paraId="06FEF368">
      <w:pPr>
        <w:tabs>
          <w:tab w:val="left" w:pos="1125"/>
          <w:tab w:val="left" w:pos="3645"/>
        </w:tabs>
        <w:spacing w:before="0"/>
        <w:ind w:left="165" w:right="1988" w:firstLine="0"/>
        <w:jc w:val="left"/>
        <w:rPr>
          <w:rFonts w:ascii="Courier New"/>
          <w:sz w:val="20"/>
        </w:rPr>
      </w:pPr>
      <w:r>
        <w:rPr>
          <w:rFonts w:ascii="Courier New"/>
          <w:spacing w:val="-4"/>
          <w:sz w:val="20"/>
        </w:rPr>
        <w:t>49:</w:t>
      </w:r>
      <w:r>
        <w:rPr>
          <w:rFonts w:ascii="Courier New"/>
          <w:sz w:val="20"/>
        </w:rPr>
        <w:tab/>
      </w:r>
      <w:r>
        <w:rPr>
          <w:rFonts w:ascii="Courier New"/>
          <w:spacing w:val="-2"/>
          <w:sz w:val="20"/>
        </w:rPr>
        <w:t>calc1.subtract(3)</w:t>
      </w:r>
      <w:r>
        <w:rPr>
          <w:rFonts w:ascii="Courier New"/>
          <w:sz w:val="20"/>
        </w:rPr>
        <w:tab/>
      </w:r>
      <w:r>
        <w:rPr>
          <w:rFonts w:ascii="Courier New"/>
          <w:sz w:val="20"/>
        </w:rPr>
        <w:t>#</w:t>
      </w:r>
      <w:r>
        <w:rPr>
          <w:rFonts w:ascii="Courier New"/>
          <w:spacing w:val="-7"/>
          <w:sz w:val="20"/>
        </w:rPr>
        <w:t xml:space="preserve"> </w:t>
      </w:r>
      <w:r>
        <w:rPr>
          <w:rFonts w:ascii="Courier New"/>
          <w:sz w:val="20"/>
        </w:rPr>
        <w:t>Mengurangi</w:t>
      </w:r>
      <w:r>
        <w:rPr>
          <w:rFonts w:ascii="Courier New"/>
          <w:spacing w:val="-7"/>
          <w:sz w:val="20"/>
        </w:rPr>
        <w:t xml:space="preserve"> </w:t>
      </w:r>
      <w:r>
        <w:rPr>
          <w:rFonts w:ascii="Courier New"/>
          <w:sz w:val="20"/>
        </w:rPr>
        <w:t>3</w:t>
      </w:r>
      <w:r>
        <w:rPr>
          <w:rFonts w:ascii="Courier New"/>
          <w:spacing w:val="-7"/>
          <w:sz w:val="20"/>
        </w:rPr>
        <w:t xml:space="preserve"> </w:t>
      </w:r>
      <w:r>
        <w:rPr>
          <w:rFonts w:ascii="Courier New"/>
          <w:sz w:val="20"/>
        </w:rPr>
        <w:t>dari</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calc1 </w:t>
      </w:r>
      <w:r>
        <w:rPr>
          <w:rFonts w:ascii="Courier New"/>
          <w:spacing w:val="-4"/>
          <w:sz w:val="20"/>
        </w:rPr>
        <w:t>50:</w:t>
      </w:r>
      <w:r>
        <w:rPr>
          <w:rFonts w:ascii="Courier New"/>
          <w:sz w:val="20"/>
        </w:rPr>
        <w:tab/>
      </w:r>
      <w:r>
        <w:rPr>
          <w:rFonts w:ascii="Courier New"/>
          <w:spacing w:val="-2"/>
          <w:sz w:val="20"/>
        </w:rPr>
        <w:t>calc1.show_value()</w:t>
      </w:r>
      <w:r>
        <w:rPr>
          <w:rFonts w:ascii="Courier New"/>
          <w:sz w:val="20"/>
        </w:rPr>
        <w:tab/>
      </w:r>
      <w:r>
        <w:rPr>
          <w:rFonts w:ascii="Courier New"/>
          <w:sz w:val="20"/>
        </w:rPr>
        <w:t># Menampilkan nilai calc1</w:t>
      </w:r>
    </w:p>
    <w:p w14:paraId="22835520">
      <w:pPr>
        <w:spacing w:before="0" w:line="226" w:lineRule="exact"/>
        <w:ind w:left="165" w:right="0" w:firstLine="0"/>
        <w:jc w:val="left"/>
        <w:rPr>
          <w:rFonts w:ascii="Courier New"/>
          <w:sz w:val="20"/>
        </w:rPr>
      </w:pPr>
      <w:r>
        <w:rPr>
          <w:rFonts w:ascii="Courier New"/>
          <w:spacing w:val="-5"/>
          <w:sz w:val="20"/>
        </w:rPr>
        <w:t>51:</w:t>
      </w:r>
    </w:p>
    <w:p w14:paraId="5732C016">
      <w:pPr>
        <w:tabs>
          <w:tab w:val="left" w:pos="1125"/>
        </w:tabs>
        <w:spacing w:before="0"/>
        <w:ind w:left="165" w:right="548" w:firstLine="0"/>
        <w:jc w:val="left"/>
        <w:rPr>
          <w:rFonts w:ascii="Courier New"/>
          <w:sz w:val="20"/>
        </w:rPr>
      </w:pPr>
      <w:r>
        <w:rPr>
          <w:rFonts w:ascii="Courier New"/>
          <w:spacing w:val="-4"/>
          <w:sz w:val="20"/>
        </w:rPr>
        <w:t>52:</w:t>
      </w:r>
      <w:r>
        <w:rPr>
          <w:rFonts w:ascii="Courier New"/>
          <w:sz w:val="20"/>
        </w:rPr>
        <w:tab/>
      </w:r>
      <w:r>
        <w:rPr>
          <w:rFonts w:ascii="Courier New"/>
          <w:sz w:val="20"/>
        </w:rPr>
        <w:t>#</w:t>
      </w:r>
      <w:r>
        <w:rPr>
          <w:rFonts w:ascii="Courier New"/>
          <w:spacing w:val="-4"/>
          <w:sz w:val="20"/>
        </w:rPr>
        <w:t xml:space="preserve"> </w:t>
      </w:r>
      <w:r>
        <w:rPr>
          <w:rFonts w:ascii="Courier New"/>
          <w:sz w:val="20"/>
        </w:rPr>
        <w:t>Membuat</w:t>
      </w:r>
      <w:r>
        <w:rPr>
          <w:rFonts w:ascii="Courier New"/>
          <w:spacing w:val="-4"/>
          <w:sz w:val="20"/>
        </w:rPr>
        <w:t xml:space="preserve"> </w:t>
      </w:r>
      <w:r>
        <w:rPr>
          <w:rFonts w:ascii="Courier New"/>
          <w:sz w:val="20"/>
        </w:rPr>
        <w:t>objek</w:t>
      </w:r>
      <w:r>
        <w:rPr>
          <w:rFonts w:ascii="Courier New"/>
          <w:spacing w:val="-4"/>
          <w:sz w:val="20"/>
        </w:rPr>
        <w:t xml:space="preserve"> </w:t>
      </w:r>
      <w:r>
        <w:rPr>
          <w:rFonts w:ascii="Courier New"/>
          <w:sz w:val="20"/>
        </w:rPr>
        <w:t>Calculator</w:t>
      </w:r>
      <w:r>
        <w:rPr>
          <w:rFonts w:ascii="Courier New"/>
          <w:spacing w:val="-4"/>
          <w:sz w:val="20"/>
        </w:rPr>
        <w:t xml:space="preserve"> </w:t>
      </w:r>
      <w:r>
        <w:rPr>
          <w:rFonts w:ascii="Courier New"/>
          <w:sz w:val="20"/>
        </w:rPr>
        <w:t>lainnya</w:t>
      </w:r>
      <w:r>
        <w:rPr>
          <w:rFonts w:ascii="Courier New"/>
          <w:spacing w:val="-4"/>
          <w:sz w:val="20"/>
        </w:rPr>
        <w:t xml:space="preserve"> </w:t>
      </w:r>
      <w:r>
        <w:rPr>
          <w:rFonts w:ascii="Courier New"/>
          <w:sz w:val="20"/>
        </w:rPr>
        <w:t>dengan</w:t>
      </w:r>
      <w:r>
        <w:rPr>
          <w:rFonts w:ascii="Courier New"/>
          <w:spacing w:val="-4"/>
          <w:sz w:val="20"/>
        </w:rPr>
        <w:t xml:space="preserve"> </w:t>
      </w:r>
      <w:r>
        <w:rPr>
          <w:rFonts w:ascii="Courier New"/>
          <w:sz w:val="20"/>
        </w:rPr>
        <w:t>nilai</w:t>
      </w:r>
      <w:r>
        <w:rPr>
          <w:rFonts w:ascii="Courier New"/>
          <w:spacing w:val="-4"/>
          <w:sz w:val="20"/>
        </w:rPr>
        <w:t xml:space="preserve"> </w:t>
      </w:r>
      <w:r>
        <w:rPr>
          <w:rFonts w:ascii="Courier New"/>
          <w:sz w:val="20"/>
        </w:rPr>
        <w:t>awal</w:t>
      </w:r>
      <w:r>
        <w:rPr>
          <w:rFonts w:ascii="Courier New"/>
          <w:spacing w:val="-4"/>
          <w:sz w:val="20"/>
        </w:rPr>
        <w:t xml:space="preserve"> </w:t>
      </w:r>
      <w:r>
        <w:rPr>
          <w:rFonts w:ascii="Courier New"/>
          <w:sz w:val="20"/>
        </w:rPr>
        <w:t>default</w:t>
      </w:r>
      <w:r>
        <w:rPr>
          <w:rFonts w:ascii="Courier New"/>
          <w:spacing w:val="-4"/>
          <w:sz w:val="20"/>
        </w:rPr>
        <w:t xml:space="preserve"> </w:t>
      </w:r>
      <w:r>
        <w:rPr>
          <w:rFonts w:ascii="Courier New"/>
          <w:sz w:val="20"/>
        </w:rPr>
        <w:t xml:space="preserve">(0) </w:t>
      </w:r>
      <w:r>
        <w:rPr>
          <w:rFonts w:ascii="Courier New"/>
          <w:spacing w:val="-4"/>
          <w:sz w:val="20"/>
        </w:rPr>
        <w:t>53:</w:t>
      </w:r>
      <w:r>
        <w:rPr>
          <w:rFonts w:ascii="Courier New"/>
          <w:sz w:val="20"/>
        </w:rPr>
        <w:tab/>
      </w:r>
      <w:r>
        <w:rPr>
          <w:rFonts w:ascii="Courier New"/>
          <w:sz w:val="20"/>
        </w:rPr>
        <w:t>calc2 = Calculator()</w:t>
      </w:r>
    </w:p>
    <w:p w14:paraId="01189E44">
      <w:pPr>
        <w:tabs>
          <w:tab w:val="left" w:pos="1125"/>
          <w:tab w:val="left" w:pos="3645"/>
        </w:tabs>
        <w:spacing w:before="0"/>
        <w:ind w:left="165" w:right="2348" w:firstLine="0"/>
        <w:jc w:val="left"/>
        <w:rPr>
          <w:rFonts w:ascii="Courier New"/>
          <w:sz w:val="20"/>
        </w:rPr>
      </w:pPr>
      <w:r>
        <w:rPr>
          <w:rFonts w:ascii="Courier New"/>
          <w:spacing w:val="-4"/>
          <w:sz w:val="20"/>
        </w:rPr>
        <w:t>54:</w:t>
      </w:r>
      <w:r>
        <w:rPr>
          <w:rFonts w:ascii="Courier New"/>
          <w:sz w:val="20"/>
        </w:rPr>
        <w:tab/>
      </w:r>
      <w:r>
        <w:rPr>
          <w:rFonts w:ascii="Courier New"/>
          <w:spacing w:val="-2"/>
          <w:sz w:val="20"/>
        </w:rPr>
        <w:t>calc2.add(20)</w:t>
      </w:r>
      <w:r>
        <w:rPr>
          <w:rFonts w:ascii="Courier New"/>
          <w:sz w:val="20"/>
        </w:rPr>
        <w:tab/>
      </w:r>
      <w:r>
        <w:rPr>
          <w:rFonts w:ascii="Courier New"/>
          <w:sz w:val="20"/>
        </w:rPr>
        <w:t>#</w:t>
      </w:r>
      <w:r>
        <w:rPr>
          <w:rFonts w:ascii="Courier New"/>
          <w:spacing w:val="-7"/>
          <w:sz w:val="20"/>
        </w:rPr>
        <w:t xml:space="preserve"> </w:t>
      </w:r>
      <w:r>
        <w:rPr>
          <w:rFonts w:ascii="Courier New"/>
          <w:sz w:val="20"/>
        </w:rPr>
        <w:t>Menambah</w:t>
      </w:r>
      <w:r>
        <w:rPr>
          <w:rFonts w:ascii="Courier New"/>
          <w:spacing w:val="-7"/>
          <w:sz w:val="20"/>
        </w:rPr>
        <w:t xml:space="preserve"> </w:t>
      </w:r>
      <w:r>
        <w:rPr>
          <w:rFonts w:ascii="Courier New"/>
          <w:sz w:val="20"/>
        </w:rPr>
        <w:t>20</w:t>
      </w:r>
      <w:r>
        <w:rPr>
          <w:rFonts w:ascii="Courier New"/>
          <w:spacing w:val="-7"/>
          <w:sz w:val="20"/>
        </w:rPr>
        <w:t xml:space="preserve"> </w:t>
      </w:r>
      <w:r>
        <w:rPr>
          <w:rFonts w:ascii="Courier New"/>
          <w:sz w:val="20"/>
        </w:rPr>
        <w:t>ke</w:t>
      </w:r>
      <w:r>
        <w:rPr>
          <w:rFonts w:ascii="Courier New"/>
          <w:spacing w:val="-7"/>
          <w:sz w:val="20"/>
        </w:rPr>
        <w:t xml:space="preserve"> </w:t>
      </w:r>
      <w:r>
        <w:rPr>
          <w:rFonts w:ascii="Courier New"/>
          <w:sz w:val="20"/>
        </w:rPr>
        <w:t>nilai</w:t>
      </w:r>
      <w:r>
        <w:rPr>
          <w:rFonts w:ascii="Courier New"/>
          <w:spacing w:val="-7"/>
          <w:sz w:val="20"/>
        </w:rPr>
        <w:t xml:space="preserve"> </w:t>
      </w:r>
      <w:r>
        <w:rPr>
          <w:rFonts w:ascii="Courier New"/>
          <w:sz w:val="20"/>
        </w:rPr>
        <w:t xml:space="preserve">calc2 </w:t>
      </w:r>
      <w:r>
        <w:rPr>
          <w:rFonts w:ascii="Courier New"/>
          <w:spacing w:val="-4"/>
          <w:sz w:val="20"/>
        </w:rPr>
        <w:t>55:</w:t>
      </w:r>
      <w:r>
        <w:rPr>
          <w:rFonts w:ascii="Courier New"/>
          <w:sz w:val="20"/>
        </w:rPr>
        <w:tab/>
      </w:r>
      <w:r>
        <w:rPr>
          <w:rFonts w:ascii="Courier New"/>
          <w:spacing w:val="-2"/>
          <w:sz w:val="20"/>
        </w:rPr>
        <w:t>calc2.show_value()</w:t>
      </w:r>
      <w:r>
        <w:rPr>
          <w:rFonts w:ascii="Courier New"/>
          <w:sz w:val="20"/>
        </w:rPr>
        <w:tab/>
      </w:r>
      <w:r>
        <w:rPr>
          <w:rFonts w:ascii="Courier New"/>
          <w:sz w:val="20"/>
        </w:rPr>
        <w:t xml:space="preserve"># Menampilkan nilai calc2 </w:t>
      </w:r>
      <w:r>
        <w:rPr>
          <w:rFonts w:ascii="Courier New"/>
          <w:spacing w:val="-4"/>
          <w:sz w:val="20"/>
        </w:rPr>
        <w:t>56:</w:t>
      </w:r>
    </w:p>
    <w:p w14:paraId="657C8554">
      <w:pPr>
        <w:tabs>
          <w:tab w:val="left" w:pos="1125"/>
        </w:tabs>
        <w:spacing w:before="0" w:line="226" w:lineRule="exact"/>
        <w:ind w:left="165" w:right="0" w:firstLine="0"/>
        <w:jc w:val="left"/>
        <w:rPr>
          <w:rFonts w:ascii="Courier New"/>
          <w:sz w:val="20"/>
        </w:rPr>
      </w:pPr>
      <w:r>
        <w:rPr>
          <w:rFonts w:ascii="Courier New"/>
          <w:spacing w:val="-5"/>
          <w:sz w:val="20"/>
        </w:rPr>
        <w:t>57:</w:t>
      </w:r>
      <w:r>
        <w:rPr>
          <w:rFonts w:ascii="Courier New"/>
          <w:sz w:val="20"/>
        </w:rPr>
        <w:tab/>
      </w:r>
      <w:r>
        <w:rPr>
          <w:rFonts w:ascii="Courier New"/>
          <w:sz w:val="20"/>
        </w:rPr>
        <w:t>#</w:t>
      </w:r>
      <w:r>
        <w:rPr>
          <w:rFonts w:ascii="Courier New"/>
          <w:spacing w:val="-7"/>
          <w:sz w:val="20"/>
        </w:rPr>
        <w:t xml:space="preserve"> </w:t>
      </w:r>
      <w:r>
        <w:rPr>
          <w:rFonts w:ascii="Courier New"/>
          <w:sz w:val="20"/>
        </w:rPr>
        <w:t>Penjelasan</w:t>
      </w:r>
      <w:r>
        <w:rPr>
          <w:rFonts w:ascii="Courier New"/>
          <w:spacing w:val="-6"/>
          <w:sz w:val="20"/>
        </w:rPr>
        <w:t xml:space="preserve"> </w:t>
      </w:r>
      <w:r>
        <w:rPr>
          <w:rFonts w:ascii="Courier New"/>
          <w:sz w:val="20"/>
        </w:rPr>
        <w:t>peran</w:t>
      </w:r>
      <w:r>
        <w:rPr>
          <w:rFonts w:ascii="Courier New"/>
          <w:spacing w:val="-7"/>
          <w:sz w:val="20"/>
        </w:rPr>
        <w:t xml:space="preserve"> </w:t>
      </w:r>
      <w:r>
        <w:rPr>
          <w:rFonts w:ascii="Courier New"/>
          <w:spacing w:val="-2"/>
          <w:sz w:val="20"/>
        </w:rPr>
        <w:t>self:</w:t>
      </w:r>
    </w:p>
    <w:p w14:paraId="3900AB03">
      <w:pPr>
        <w:tabs>
          <w:tab w:val="left" w:pos="1041"/>
        </w:tabs>
        <w:spacing w:before="2"/>
        <w:ind w:left="165" w:right="168" w:firstLine="0"/>
        <w:jc w:val="left"/>
        <w:rPr>
          <w:rFonts w:ascii="Courier New"/>
          <w:sz w:val="20"/>
        </w:rPr>
      </w:pPr>
      <w:r>
        <w:rPr>
          <w:rFonts w:ascii="Courier New"/>
          <w:spacing w:val="-4"/>
          <w:sz w:val="20"/>
        </w:rPr>
        <w:t>58:</w:t>
      </w:r>
      <w:r>
        <w:rPr>
          <w:rFonts w:ascii="Courier New"/>
          <w:sz w:val="20"/>
        </w:rPr>
        <w:tab/>
      </w:r>
      <w:r>
        <w:rPr>
          <w:rFonts w:ascii="Courier New"/>
          <w:sz w:val="20"/>
        </w:rPr>
        <w:t>#</w:t>
      </w:r>
      <w:r>
        <w:rPr>
          <w:rFonts w:ascii="Courier New"/>
          <w:spacing w:val="-22"/>
          <w:sz w:val="20"/>
        </w:rPr>
        <w:t xml:space="preserve"> </w:t>
      </w:r>
      <w:r>
        <w:rPr>
          <w:rFonts w:ascii="Courier New"/>
          <w:sz w:val="20"/>
        </w:rPr>
        <w:t>'self'</w:t>
      </w:r>
      <w:r>
        <w:rPr>
          <w:rFonts w:ascii="Courier New"/>
          <w:spacing w:val="-22"/>
          <w:sz w:val="20"/>
        </w:rPr>
        <w:t xml:space="preserve"> </w:t>
      </w:r>
      <w:r>
        <w:rPr>
          <w:rFonts w:ascii="Courier New"/>
          <w:sz w:val="20"/>
        </w:rPr>
        <w:t>memungkinkan</w:t>
      </w:r>
      <w:r>
        <w:rPr>
          <w:rFonts w:ascii="Courier New"/>
          <w:spacing w:val="-22"/>
          <w:sz w:val="20"/>
        </w:rPr>
        <w:t xml:space="preserve"> </w:t>
      </w:r>
      <w:r>
        <w:rPr>
          <w:rFonts w:ascii="Courier New"/>
          <w:sz w:val="20"/>
        </w:rPr>
        <w:t>setiap</w:t>
      </w:r>
      <w:r>
        <w:rPr>
          <w:rFonts w:ascii="Courier New"/>
          <w:spacing w:val="-22"/>
          <w:sz w:val="20"/>
        </w:rPr>
        <w:t xml:space="preserve"> </w:t>
      </w:r>
      <w:r>
        <w:rPr>
          <w:rFonts w:ascii="Courier New"/>
          <w:sz w:val="20"/>
        </w:rPr>
        <w:t>instance</w:t>
      </w:r>
      <w:r>
        <w:rPr>
          <w:rFonts w:ascii="Courier New"/>
          <w:spacing w:val="-22"/>
          <w:sz w:val="20"/>
        </w:rPr>
        <w:t xml:space="preserve"> </w:t>
      </w:r>
      <w:r>
        <w:rPr>
          <w:rFonts w:ascii="Courier New"/>
          <w:sz w:val="20"/>
        </w:rPr>
        <w:t>(calc1,</w:t>
      </w:r>
      <w:r>
        <w:rPr>
          <w:rFonts w:ascii="Courier New"/>
          <w:spacing w:val="-22"/>
          <w:sz w:val="20"/>
        </w:rPr>
        <w:t xml:space="preserve"> </w:t>
      </w:r>
      <w:r>
        <w:rPr>
          <w:rFonts w:ascii="Courier New"/>
          <w:sz w:val="20"/>
        </w:rPr>
        <w:t>calc2)</w:t>
      </w:r>
      <w:r>
        <w:rPr>
          <w:rFonts w:ascii="Courier New"/>
          <w:spacing w:val="-19"/>
          <w:sz w:val="20"/>
        </w:rPr>
        <w:t xml:space="preserve"> </w:t>
      </w:r>
      <w:r>
        <w:rPr>
          <w:rFonts w:ascii="Courier New"/>
          <w:sz w:val="20"/>
        </w:rPr>
        <w:t>memiliki</w:t>
      </w:r>
      <w:r>
        <w:rPr>
          <w:rFonts w:ascii="Courier New"/>
          <w:spacing w:val="-22"/>
          <w:sz w:val="20"/>
        </w:rPr>
        <w:t xml:space="preserve"> </w:t>
      </w:r>
      <w:r>
        <w:rPr>
          <w:rFonts w:ascii="Courier New"/>
          <w:sz w:val="20"/>
        </w:rPr>
        <w:t>atribut 'value' masing-masing.</w:t>
      </w:r>
    </w:p>
    <w:p w14:paraId="368F28FD">
      <w:pPr>
        <w:tabs>
          <w:tab w:val="left" w:pos="1089"/>
        </w:tabs>
        <w:spacing w:before="0"/>
        <w:ind w:left="165" w:right="173" w:firstLine="0"/>
        <w:jc w:val="left"/>
        <w:rPr>
          <w:rFonts w:ascii="Courier New"/>
          <w:sz w:val="20"/>
        </w:rPr>
      </w:pPr>
      <w:r>
        <w:rPr>
          <w:rFonts w:ascii="Courier New"/>
          <w:spacing w:val="-4"/>
          <w:sz w:val="20"/>
        </w:rPr>
        <w:t>59:</w:t>
      </w:r>
      <w:r>
        <w:rPr>
          <w:rFonts w:ascii="Courier New"/>
          <w:sz w:val="20"/>
        </w:rPr>
        <w:tab/>
      </w:r>
      <w:r>
        <w:rPr>
          <w:rFonts w:ascii="Courier New"/>
          <w:sz w:val="20"/>
        </w:rPr>
        <w:t>#</w:t>
      </w:r>
      <w:r>
        <w:rPr>
          <w:rFonts w:ascii="Courier New"/>
          <w:spacing w:val="-12"/>
          <w:sz w:val="20"/>
        </w:rPr>
        <w:t xml:space="preserve"> </w:t>
      </w:r>
      <w:r>
        <w:rPr>
          <w:rFonts w:ascii="Courier New"/>
          <w:sz w:val="20"/>
        </w:rPr>
        <w:t>Perubahan</w:t>
      </w:r>
      <w:r>
        <w:rPr>
          <w:rFonts w:ascii="Courier New"/>
          <w:spacing w:val="-10"/>
          <w:sz w:val="20"/>
        </w:rPr>
        <w:t xml:space="preserve"> </w:t>
      </w:r>
      <w:r>
        <w:rPr>
          <w:rFonts w:ascii="Courier New"/>
          <w:sz w:val="20"/>
        </w:rPr>
        <w:t>yang</w:t>
      </w:r>
      <w:r>
        <w:rPr>
          <w:rFonts w:ascii="Courier New"/>
          <w:spacing w:val="-12"/>
          <w:sz w:val="20"/>
        </w:rPr>
        <w:t xml:space="preserve"> </w:t>
      </w:r>
      <w:r>
        <w:rPr>
          <w:rFonts w:ascii="Courier New"/>
          <w:sz w:val="20"/>
        </w:rPr>
        <w:t>dilakukan</w:t>
      </w:r>
      <w:r>
        <w:rPr>
          <w:rFonts w:ascii="Courier New"/>
          <w:spacing w:val="-12"/>
          <w:sz w:val="20"/>
        </w:rPr>
        <w:t xml:space="preserve"> </w:t>
      </w:r>
      <w:r>
        <w:rPr>
          <w:rFonts w:ascii="Courier New"/>
          <w:sz w:val="20"/>
        </w:rPr>
        <w:t>pada</w:t>
      </w:r>
      <w:r>
        <w:rPr>
          <w:rFonts w:ascii="Courier New"/>
          <w:spacing w:val="-10"/>
          <w:sz w:val="20"/>
        </w:rPr>
        <w:t xml:space="preserve"> </w:t>
      </w:r>
      <w:r>
        <w:rPr>
          <w:rFonts w:ascii="Courier New"/>
          <w:sz w:val="20"/>
        </w:rPr>
        <w:t>calc1</w:t>
      </w:r>
      <w:r>
        <w:rPr>
          <w:rFonts w:ascii="Courier New"/>
          <w:spacing w:val="-12"/>
          <w:sz w:val="20"/>
        </w:rPr>
        <w:t xml:space="preserve"> </w:t>
      </w:r>
      <w:r>
        <w:rPr>
          <w:rFonts w:ascii="Courier New"/>
          <w:sz w:val="20"/>
        </w:rPr>
        <w:t>tidak</w:t>
      </w:r>
      <w:r>
        <w:rPr>
          <w:rFonts w:ascii="Courier New"/>
          <w:spacing w:val="-12"/>
          <w:sz w:val="20"/>
        </w:rPr>
        <w:t xml:space="preserve"> </w:t>
      </w:r>
      <w:r>
        <w:rPr>
          <w:rFonts w:ascii="Courier New"/>
          <w:sz w:val="20"/>
        </w:rPr>
        <w:t>akan</w:t>
      </w:r>
      <w:r>
        <w:rPr>
          <w:rFonts w:ascii="Courier New"/>
          <w:spacing w:val="-12"/>
          <w:sz w:val="20"/>
        </w:rPr>
        <w:t xml:space="preserve"> </w:t>
      </w:r>
      <w:r>
        <w:rPr>
          <w:rFonts w:ascii="Courier New"/>
          <w:sz w:val="20"/>
        </w:rPr>
        <w:t>mempengaruhi</w:t>
      </w:r>
      <w:r>
        <w:rPr>
          <w:rFonts w:ascii="Courier New"/>
          <w:spacing w:val="-12"/>
          <w:sz w:val="20"/>
        </w:rPr>
        <w:t xml:space="preserve"> </w:t>
      </w:r>
      <w:r>
        <w:rPr>
          <w:rFonts w:ascii="Courier New"/>
          <w:sz w:val="20"/>
        </w:rPr>
        <w:t>calc2, karena masing-masing</w:t>
      </w:r>
    </w:p>
    <w:p w14:paraId="7B6B8305">
      <w:pPr>
        <w:tabs>
          <w:tab w:val="left" w:pos="1125"/>
        </w:tabs>
        <w:spacing w:before="0"/>
        <w:ind w:left="165" w:right="1388" w:firstLine="0"/>
        <w:jc w:val="left"/>
        <w:rPr>
          <w:rFonts w:ascii="Courier New"/>
          <w:sz w:val="20"/>
        </w:rPr>
      </w:pPr>
      <w:r>
        <w:rPr>
          <w:rFonts w:ascii="Courier New"/>
          <w:spacing w:val="-4"/>
          <w:sz w:val="20"/>
        </w:rPr>
        <w:t>60:</w:t>
      </w:r>
      <w:r>
        <w:rPr>
          <w:rFonts w:ascii="Courier New"/>
          <w:sz w:val="20"/>
        </w:rPr>
        <w:tab/>
      </w:r>
      <w:r>
        <w:rPr>
          <w:rFonts w:ascii="Courier New"/>
          <w:sz w:val="20"/>
        </w:rPr>
        <w:t>#</w:t>
      </w:r>
      <w:r>
        <w:rPr>
          <w:rFonts w:ascii="Courier New"/>
          <w:spacing w:val="-5"/>
          <w:sz w:val="20"/>
        </w:rPr>
        <w:t xml:space="preserve"> </w:t>
      </w:r>
      <w:r>
        <w:rPr>
          <w:rFonts w:ascii="Courier New"/>
          <w:sz w:val="20"/>
        </w:rPr>
        <w:t>mengacu</w:t>
      </w:r>
      <w:r>
        <w:rPr>
          <w:rFonts w:ascii="Courier New"/>
          <w:spacing w:val="-5"/>
          <w:sz w:val="20"/>
        </w:rPr>
        <w:t xml:space="preserve"> </w:t>
      </w:r>
      <w:r>
        <w:rPr>
          <w:rFonts w:ascii="Courier New"/>
          <w:sz w:val="20"/>
        </w:rPr>
        <w:t>pada</w:t>
      </w:r>
      <w:r>
        <w:rPr>
          <w:rFonts w:ascii="Courier New"/>
          <w:spacing w:val="-5"/>
          <w:sz w:val="20"/>
        </w:rPr>
        <w:t xml:space="preserve"> </w:t>
      </w:r>
      <w:r>
        <w:rPr>
          <w:rFonts w:ascii="Courier New"/>
          <w:sz w:val="20"/>
        </w:rPr>
        <w:t>self</w:t>
      </w:r>
      <w:r>
        <w:rPr>
          <w:rFonts w:ascii="Courier New"/>
          <w:spacing w:val="-5"/>
          <w:sz w:val="20"/>
        </w:rPr>
        <w:t xml:space="preserve"> </w:t>
      </w:r>
      <w:r>
        <w:rPr>
          <w:rFonts w:ascii="Courier New"/>
          <w:sz w:val="20"/>
        </w:rPr>
        <w:t>yang</w:t>
      </w:r>
      <w:r>
        <w:rPr>
          <w:rFonts w:ascii="Courier New"/>
          <w:spacing w:val="-5"/>
          <w:sz w:val="20"/>
        </w:rPr>
        <w:t xml:space="preserve"> </w:t>
      </w:r>
      <w:r>
        <w:rPr>
          <w:rFonts w:ascii="Courier New"/>
          <w:sz w:val="20"/>
        </w:rPr>
        <w:t>berbeda</w:t>
      </w:r>
      <w:r>
        <w:rPr>
          <w:rFonts w:ascii="Courier New"/>
          <w:spacing w:val="-5"/>
          <w:sz w:val="20"/>
        </w:rPr>
        <w:t xml:space="preserve"> </w:t>
      </w:r>
      <w:r>
        <w:rPr>
          <w:rFonts w:ascii="Courier New"/>
          <w:sz w:val="20"/>
        </w:rPr>
        <w:t>(instance</w:t>
      </w:r>
      <w:r>
        <w:rPr>
          <w:rFonts w:ascii="Courier New"/>
          <w:spacing w:val="-5"/>
          <w:sz w:val="20"/>
        </w:rPr>
        <w:t xml:space="preserve"> </w:t>
      </w:r>
      <w:r>
        <w:rPr>
          <w:rFonts w:ascii="Courier New"/>
          <w:sz w:val="20"/>
        </w:rPr>
        <w:t>yang</w:t>
      </w:r>
      <w:r>
        <w:rPr>
          <w:rFonts w:ascii="Courier New"/>
          <w:spacing w:val="-5"/>
          <w:sz w:val="20"/>
        </w:rPr>
        <w:t xml:space="preserve"> </w:t>
      </w:r>
      <w:r>
        <w:rPr>
          <w:rFonts w:ascii="Courier New"/>
          <w:sz w:val="20"/>
        </w:rPr>
        <w:t xml:space="preserve">berbeda). </w:t>
      </w:r>
      <w:r>
        <w:rPr>
          <w:rFonts w:ascii="Courier New"/>
          <w:spacing w:val="-4"/>
          <w:sz w:val="20"/>
        </w:rPr>
        <w:t>61:</w:t>
      </w:r>
    </w:p>
    <w:p w14:paraId="39D79F4E">
      <w:pPr>
        <w:tabs>
          <w:tab w:val="left" w:pos="1125"/>
          <w:tab w:val="left" w:pos="2010"/>
        </w:tabs>
        <w:spacing w:before="0"/>
        <w:ind w:left="165" w:right="5588" w:firstLine="0"/>
        <w:jc w:val="left"/>
        <w:rPr>
          <w:rFonts w:ascii="Courier New"/>
          <w:sz w:val="20"/>
        </w:rPr>
      </w:pPr>
      <w:r>
        <w:rPr>
          <w:rFonts w:ascii="Courier New"/>
          <w:sz w:val="20"/>
        </w:rPr>
        <w:t xml:space="preserve">62: if </w:t>
      </w:r>
      <w:r>
        <w:rPr>
          <w:spacing w:val="40"/>
          <w:sz w:val="20"/>
          <w:u w:val="single"/>
        </w:rPr>
        <w:t xml:space="preserve">  </w:t>
      </w:r>
      <w:r>
        <w:rPr>
          <w:rFonts w:ascii="Courier New"/>
          <w:sz w:val="20"/>
        </w:rPr>
        <w:t>name</w:t>
      </w:r>
      <w:r>
        <w:rPr>
          <w:sz w:val="20"/>
          <w:u w:val="single"/>
        </w:rPr>
        <w:tab/>
      </w:r>
      <w:r>
        <w:rPr>
          <w:spacing w:val="21"/>
          <w:sz w:val="20"/>
        </w:rPr>
        <w:t xml:space="preserve"> </w:t>
      </w:r>
      <w:r>
        <w:rPr>
          <w:rFonts w:ascii="Courier New"/>
          <w:sz w:val="20"/>
        </w:rPr>
        <w:t>==</w:t>
      </w:r>
      <w:r>
        <w:rPr>
          <w:rFonts w:ascii="Courier New"/>
          <w:spacing w:val="-6"/>
          <w:sz w:val="20"/>
        </w:rPr>
        <w:t xml:space="preserve"> </w:t>
      </w:r>
      <w:r>
        <w:rPr>
          <w:rFonts w:ascii="Courier New"/>
          <w:sz w:val="20"/>
        </w:rPr>
        <w:t>"</w:t>
      </w:r>
      <w:r>
        <w:rPr>
          <w:spacing w:val="40"/>
          <w:sz w:val="20"/>
          <w:u w:val="single"/>
        </w:rPr>
        <w:t xml:space="preserve">  </w:t>
      </w:r>
      <w:r>
        <w:rPr>
          <w:rFonts w:ascii="Courier New"/>
          <w:sz w:val="20"/>
        </w:rPr>
        <w:t>main</w:t>
      </w:r>
      <w:r>
        <w:rPr>
          <w:spacing w:val="40"/>
          <w:sz w:val="20"/>
          <w:u w:val="single"/>
        </w:rPr>
        <w:t xml:space="preserve">  </w:t>
      </w:r>
      <w:r>
        <w:rPr>
          <w:rFonts w:ascii="Courier New"/>
          <w:sz w:val="20"/>
        </w:rPr>
        <w:t xml:space="preserve">": </w:t>
      </w:r>
      <w:r>
        <w:rPr>
          <w:rFonts w:ascii="Courier New"/>
          <w:spacing w:val="-4"/>
          <w:sz w:val="20"/>
        </w:rPr>
        <w:t>63:</w:t>
      </w:r>
      <w:r>
        <w:rPr>
          <w:rFonts w:ascii="Courier New"/>
          <w:sz w:val="20"/>
        </w:rPr>
        <w:tab/>
      </w:r>
      <w:r>
        <w:rPr>
          <w:rFonts w:ascii="Courier New"/>
          <w:spacing w:val="-2"/>
          <w:sz w:val="20"/>
        </w:rPr>
        <w:t>main()</w:t>
      </w:r>
    </w:p>
    <w:p w14:paraId="4913A7C6">
      <w:pPr>
        <w:pStyle w:val="5"/>
        <w:spacing w:before="193"/>
        <w:rPr>
          <w:rFonts w:ascii="Courier New"/>
        </w:rPr>
      </w:pPr>
    </w:p>
    <w:p w14:paraId="10873AFE">
      <w:pPr>
        <w:pStyle w:val="2"/>
        <w:ind w:firstLine="0"/>
      </w:pPr>
      <w:r>
        <w:t>Penjelasan</w:t>
      </w:r>
      <w:r>
        <w:rPr>
          <w:spacing w:val="-5"/>
        </w:rPr>
        <w:t xml:space="preserve"> </w:t>
      </w:r>
      <w:r>
        <w:rPr>
          <w:spacing w:val="-4"/>
        </w:rPr>
        <w:t>Kode</w:t>
      </w:r>
    </w:p>
    <w:p w14:paraId="45DDA15C">
      <w:pPr>
        <w:pStyle w:val="12"/>
        <w:numPr>
          <w:ilvl w:val="0"/>
          <w:numId w:val="10"/>
        </w:numPr>
        <w:tabs>
          <w:tab w:val="left" w:pos="884"/>
          <w:tab w:val="left" w:pos="3146"/>
        </w:tabs>
        <w:spacing w:before="0" w:after="0" w:line="240" w:lineRule="auto"/>
        <w:ind w:left="884" w:right="0" w:hanging="359"/>
        <w:jc w:val="left"/>
        <w:rPr>
          <w:b/>
          <w:sz w:val="24"/>
        </w:rPr>
      </w:pPr>
      <w:r>
        <w:rPr>
          <w:b/>
          <w:sz w:val="24"/>
        </w:rPr>
        <w:t>Konstruktor</w:t>
      </w:r>
      <w:r>
        <w:rPr>
          <w:b/>
          <w:spacing w:val="-3"/>
          <w:sz w:val="24"/>
        </w:rPr>
        <w:t xml:space="preserve"> </w:t>
      </w:r>
      <w:r>
        <w:rPr>
          <w:b/>
          <w:sz w:val="24"/>
        </w:rPr>
        <w:t>(</w:t>
      </w:r>
      <w:r>
        <w:rPr>
          <w:b/>
          <w:color w:val="000000"/>
          <w:spacing w:val="60"/>
          <w:sz w:val="24"/>
          <w:u w:val="single"/>
          <w:shd w:val="clear" w:color="auto" w:fill="EDEDED"/>
        </w:rPr>
        <w:t xml:space="preserve">  </w:t>
      </w:r>
      <w:r>
        <w:rPr>
          <w:b/>
          <w:color w:val="000000"/>
          <w:spacing w:val="-4"/>
          <w:sz w:val="24"/>
          <w:shd w:val="clear" w:color="auto" w:fill="EDEDED"/>
        </w:rPr>
        <w:t>ini</w:t>
      </w:r>
      <w:r>
        <w:rPr>
          <w:b/>
          <w:color w:val="000000"/>
          <w:spacing w:val="-4"/>
          <w:sz w:val="24"/>
          <w:u w:val="single"/>
          <w:shd w:val="clear" w:color="auto" w:fill="EDEDED"/>
        </w:rPr>
        <w:t>t</w:t>
      </w:r>
      <w:r>
        <w:rPr>
          <w:b/>
          <w:color w:val="000000"/>
          <w:sz w:val="24"/>
          <w:u w:val="single"/>
          <w:shd w:val="clear" w:color="auto" w:fill="EDEDED"/>
        </w:rPr>
        <w:tab/>
      </w:r>
      <w:r>
        <w:rPr>
          <w:b/>
          <w:color w:val="000000"/>
          <w:spacing w:val="-10"/>
          <w:sz w:val="24"/>
        </w:rPr>
        <w:t>)</w:t>
      </w:r>
    </w:p>
    <w:p w14:paraId="6D4C827C">
      <w:pPr>
        <w:pStyle w:val="12"/>
        <w:numPr>
          <w:ilvl w:val="1"/>
          <w:numId w:val="10"/>
        </w:numPr>
        <w:tabs>
          <w:tab w:val="left" w:pos="1605"/>
        </w:tabs>
        <w:spacing w:before="0" w:after="0" w:line="240" w:lineRule="auto"/>
        <w:ind w:left="1605" w:right="0" w:hanging="360"/>
        <w:jc w:val="left"/>
        <w:rPr>
          <w:sz w:val="24"/>
        </w:rPr>
      </w:pPr>
      <w:r>
        <w:rPr>
          <w:sz w:val="24"/>
        </w:rPr>
        <w:t>Parameter</w:t>
      </w:r>
      <w:r>
        <w:rPr>
          <w:spacing w:val="-3"/>
          <w:sz w:val="24"/>
        </w:rPr>
        <w:t xml:space="preserve"> </w:t>
      </w:r>
      <w:r>
        <w:rPr>
          <w:b/>
          <w:sz w:val="24"/>
        </w:rPr>
        <w:t>self</w:t>
      </w:r>
      <w:r>
        <w:rPr>
          <w:b/>
          <w:spacing w:val="-1"/>
          <w:sz w:val="24"/>
        </w:rPr>
        <w:t xml:space="preserve"> </w:t>
      </w:r>
      <w:r>
        <w:rPr>
          <w:sz w:val="24"/>
        </w:rPr>
        <w:t>merujuk</w:t>
      </w:r>
      <w:r>
        <w:rPr>
          <w:spacing w:val="-1"/>
          <w:sz w:val="24"/>
        </w:rPr>
        <w:t xml:space="preserve"> </w:t>
      </w:r>
      <w:r>
        <w:rPr>
          <w:sz w:val="24"/>
        </w:rPr>
        <w:t>pada</w:t>
      </w:r>
      <w:r>
        <w:rPr>
          <w:spacing w:val="-2"/>
          <w:sz w:val="24"/>
        </w:rPr>
        <w:t xml:space="preserve"> </w:t>
      </w:r>
      <w:r>
        <w:rPr>
          <w:sz w:val="24"/>
        </w:rPr>
        <w:t>instance</w:t>
      </w:r>
      <w:r>
        <w:rPr>
          <w:spacing w:val="-2"/>
          <w:sz w:val="24"/>
        </w:rPr>
        <w:t xml:space="preserve"> </w:t>
      </w:r>
      <w:r>
        <w:rPr>
          <w:sz w:val="24"/>
        </w:rPr>
        <w:t xml:space="preserve">yang </w:t>
      </w:r>
      <w:r>
        <w:rPr>
          <w:spacing w:val="-2"/>
          <w:sz w:val="24"/>
        </w:rPr>
        <w:t>dibuat.</w:t>
      </w:r>
    </w:p>
    <w:p w14:paraId="60894F13">
      <w:pPr>
        <w:pStyle w:val="12"/>
        <w:numPr>
          <w:ilvl w:val="1"/>
          <w:numId w:val="10"/>
        </w:numPr>
        <w:tabs>
          <w:tab w:val="left" w:pos="1605"/>
        </w:tabs>
        <w:spacing w:before="0" w:after="0" w:line="240" w:lineRule="auto"/>
        <w:ind w:left="1605" w:right="0" w:hanging="360"/>
        <w:jc w:val="left"/>
        <w:rPr>
          <w:sz w:val="24"/>
        </w:rPr>
      </w:pPr>
      <w:r>
        <w:rPr>
          <w:sz w:val="24"/>
        </w:rPr>
        <w:t>Atribut</w:t>
      </w:r>
      <w:r>
        <w:rPr>
          <w:spacing w:val="-2"/>
          <w:sz w:val="24"/>
        </w:rPr>
        <w:t xml:space="preserve"> </w:t>
      </w:r>
      <w:r>
        <w:rPr>
          <w:color w:val="000000"/>
          <w:sz w:val="24"/>
          <w:shd w:val="clear" w:color="auto" w:fill="EDEDED"/>
        </w:rPr>
        <w:t>self.value</w:t>
      </w:r>
      <w:r>
        <w:rPr>
          <w:color w:val="000000"/>
          <w:spacing w:val="-2"/>
          <w:sz w:val="24"/>
        </w:rPr>
        <w:t xml:space="preserve"> </w:t>
      </w:r>
      <w:r>
        <w:rPr>
          <w:color w:val="000000"/>
          <w:sz w:val="24"/>
        </w:rPr>
        <w:t>diinisialisasi</w:t>
      </w:r>
      <w:r>
        <w:rPr>
          <w:color w:val="000000"/>
          <w:spacing w:val="-1"/>
          <w:sz w:val="24"/>
        </w:rPr>
        <w:t xml:space="preserve"> </w:t>
      </w:r>
      <w:r>
        <w:rPr>
          <w:color w:val="000000"/>
          <w:sz w:val="24"/>
        </w:rPr>
        <w:t>dengan</w:t>
      </w:r>
      <w:r>
        <w:rPr>
          <w:color w:val="000000"/>
          <w:spacing w:val="-2"/>
          <w:sz w:val="24"/>
        </w:rPr>
        <w:t xml:space="preserve"> </w:t>
      </w:r>
      <w:r>
        <w:rPr>
          <w:color w:val="000000"/>
          <w:sz w:val="24"/>
        </w:rPr>
        <w:t>nilai</w:t>
      </w:r>
      <w:r>
        <w:rPr>
          <w:color w:val="000000"/>
          <w:spacing w:val="-1"/>
          <w:sz w:val="24"/>
        </w:rPr>
        <w:t xml:space="preserve"> </w:t>
      </w:r>
      <w:r>
        <w:rPr>
          <w:color w:val="000000"/>
          <w:sz w:val="24"/>
        </w:rPr>
        <w:t>awal</w:t>
      </w:r>
      <w:r>
        <w:rPr>
          <w:color w:val="000000"/>
          <w:spacing w:val="-1"/>
          <w:sz w:val="24"/>
        </w:rPr>
        <w:t xml:space="preserve"> </w:t>
      </w:r>
      <w:r>
        <w:rPr>
          <w:color w:val="000000"/>
          <w:sz w:val="24"/>
        </w:rPr>
        <w:t>yang</w:t>
      </w:r>
      <w:r>
        <w:rPr>
          <w:color w:val="000000"/>
          <w:spacing w:val="-1"/>
          <w:sz w:val="24"/>
        </w:rPr>
        <w:t xml:space="preserve"> </w:t>
      </w:r>
      <w:r>
        <w:rPr>
          <w:color w:val="000000"/>
          <w:spacing w:val="-2"/>
          <w:sz w:val="24"/>
        </w:rPr>
        <w:t>diberikan.</w:t>
      </w:r>
    </w:p>
    <w:p w14:paraId="0AC27FC5">
      <w:pPr>
        <w:pStyle w:val="12"/>
        <w:numPr>
          <w:ilvl w:val="1"/>
          <w:numId w:val="10"/>
        </w:numPr>
        <w:tabs>
          <w:tab w:val="left" w:pos="1605"/>
        </w:tabs>
        <w:spacing w:before="1" w:after="0" w:line="240" w:lineRule="auto"/>
        <w:ind w:left="1605" w:right="0" w:hanging="360"/>
        <w:jc w:val="left"/>
        <w:rPr>
          <w:sz w:val="24"/>
        </w:rPr>
      </w:pPr>
      <w:r>
        <w:rPr>
          <w:sz w:val="24"/>
        </w:rPr>
        <w:t>Setiap</w:t>
      </w:r>
      <w:r>
        <w:rPr>
          <w:spacing w:val="-1"/>
          <w:sz w:val="24"/>
        </w:rPr>
        <w:t xml:space="preserve"> </w:t>
      </w:r>
      <w:r>
        <w:rPr>
          <w:sz w:val="24"/>
        </w:rPr>
        <w:t>kali</w:t>
      </w:r>
      <w:r>
        <w:rPr>
          <w:spacing w:val="-1"/>
          <w:sz w:val="24"/>
        </w:rPr>
        <w:t xml:space="preserve"> </w:t>
      </w:r>
      <w:r>
        <w:rPr>
          <w:sz w:val="24"/>
        </w:rPr>
        <w:t>objek</w:t>
      </w:r>
      <w:r>
        <w:rPr>
          <w:spacing w:val="-2"/>
          <w:sz w:val="24"/>
        </w:rPr>
        <w:t xml:space="preserve"> </w:t>
      </w:r>
      <w:r>
        <w:rPr>
          <w:sz w:val="24"/>
        </w:rPr>
        <w:t>baru</w:t>
      </w:r>
      <w:r>
        <w:rPr>
          <w:spacing w:val="-1"/>
          <w:sz w:val="24"/>
        </w:rPr>
        <w:t xml:space="preserve"> </w:t>
      </w:r>
      <w:r>
        <w:rPr>
          <w:sz w:val="24"/>
        </w:rPr>
        <w:t>dibuat,</w:t>
      </w:r>
      <w:r>
        <w:rPr>
          <w:spacing w:val="-1"/>
          <w:sz w:val="24"/>
        </w:rPr>
        <w:t xml:space="preserve"> </w:t>
      </w:r>
      <w:r>
        <w:rPr>
          <w:sz w:val="24"/>
        </w:rPr>
        <w:t>konstruktor</w:t>
      </w:r>
      <w:r>
        <w:rPr>
          <w:spacing w:val="-1"/>
          <w:sz w:val="24"/>
        </w:rPr>
        <w:t xml:space="preserve"> </w:t>
      </w:r>
      <w:r>
        <w:rPr>
          <w:sz w:val="24"/>
        </w:rPr>
        <w:t>ini</w:t>
      </w:r>
      <w:r>
        <w:rPr>
          <w:spacing w:val="-1"/>
          <w:sz w:val="24"/>
        </w:rPr>
        <w:t xml:space="preserve"> </w:t>
      </w:r>
      <w:r>
        <w:rPr>
          <w:sz w:val="24"/>
        </w:rPr>
        <w:t>dipanggil</w:t>
      </w:r>
      <w:r>
        <w:rPr>
          <w:spacing w:val="-1"/>
          <w:sz w:val="24"/>
        </w:rPr>
        <w:t xml:space="preserve"> </w:t>
      </w:r>
      <w:r>
        <w:rPr>
          <w:sz w:val="24"/>
        </w:rPr>
        <w:t>secara</w:t>
      </w:r>
      <w:r>
        <w:rPr>
          <w:spacing w:val="-2"/>
          <w:sz w:val="24"/>
        </w:rPr>
        <w:t xml:space="preserve"> otomatis.</w:t>
      </w:r>
    </w:p>
    <w:p w14:paraId="69327B76">
      <w:pPr>
        <w:pStyle w:val="2"/>
        <w:numPr>
          <w:ilvl w:val="0"/>
          <w:numId w:val="10"/>
        </w:numPr>
        <w:tabs>
          <w:tab w:val="left" w:pos="884"/>
        </w:tabs>
        <w:spacing w:before="0" w:after="0" w:line="240" w:lineRule="auto"/>
        <w:ind w:left="884" w:right="0" w:hanging="359"/>
        <w:jc w:val="left"/>
      </w:pPr>
      <w:r>
        <w:t>Method</w:t>
      </w:r>
      <w:r>
        <w:rPr>
          <w:spacing w:val="-1"/>
        </w:rPr>
        <w:t xml:space="preserve"> </w:t>
      </w:r>
      <w:r>
        <w:rPr>
          <w:color w:val="000000"/>
          <w:shd w:val="clear" w:color="auto" w:fill="EDEDED"/>
        </w:rPr>
        <w:t>add()</w:t>
      </w:r>
      <w:r>
        <w:rPr>
          <w:color w:val="000000"/>
        </w:rPr>
        <w:t>,</w:t>
      </w:r>
      <w:r>
        <w:rPr>
          <w:color w:val="000000"/>
          <w:spacing w:val="-1"/>
        </w:rPr>
        <w:t xml:space="preserve"> </w:t>
      </w:r>
      <w:r>
        <w:rPr>
          <w:color w:val="000000"/>
          <w:shd w:val="clear" w:color="auto" w:fill="EDEDED"/>
        </w:rPr>
        <w:t>subtract()</w:t>
      </w:r>
      <w:r>
        <w:rPr>
          <w:color w:val="000000"/>
        </w:rPr>
        <w:t>,</w:t>
      </w:r>
      <w:r>
        <w:rPr>
          <w:color w:val="000000"/>
          <w:spacing w:val="-2"/>
        </w:rPr>
        <w:t xml:space="preserve"> </w:t>
      </w:r>
      <w:r>
        <w:rPr>
          <w:color w:val="000000"/>
          <w:shd w:val="clear" w:color="auto" w:fill="EDEDED"/>
        </w:rPr>
        <w:t>reset()</w:t>
      </w:r>
      <w:r>
        <w:rPr>
          <w:color w:val="000000"/>
        </w:rPr>
        <w:t>,</w:t>
      </w:r>
      <w:r>
        <w:rPr>
          <w:color w:val="000000"/>
          <w:spacing w:val="-1"/>
        </w:rPr>
        <w:t xml:space="preserve"> </w:t>
      </w:r>
      <w:r>
        <w:rPr>
          <w:color w:val="000000"/>
        </w:rPr>
        <w:t xml:space="preserve">dan </w:t>
      </w:r>
      <w:r>
        <w:rPr>
          <w:color w:val="000000"/>
          <w:spacing w:val="-2"/>
          <w:shd w:val="clear" w:color="auto" w:fill="EDEDED"/>
        </w:rPr>
        <w:t>show_value()</w:t>
      </w:r>
    </w:p>
    <w:p w14:paraId="64B60BC3">
      <w:pPr>
        <w:pStyle w:val="12"/>
        <w:numPr>
          <w:ilvl w:val="1"/>
          <w:numId w:val="10"/>
        </w:numPr>
        <w:tabs>
          <w:tab w:val="left" w:pos="1605"/>
        </w:tabs>
        <w:spacing w:before="0" w:after="0" w:line="240" w:lineRule="auto"/>
        <w:ind w:left="1605" w:right="164" w:hanging="360"/>
        <w:jc w:val="left"/>
        <w:rPr>
          <w:sz w:val="24"/>
        </w:rPr>
      </w:pPr>
      <w:r>
        <w:rPr>
          <w:sz w:val="24"/>
        </w:rPr>
        <w:t>Semua method memiliki parameter pertama</w:t>
      </w:r>
      <w:r>
        <w:rPr>
          <w:spacing w:val="-1"/>
          <w:sz w:val="24"/>
        </w:rPr>
        <w:t xml:space="preserve"> </w:t>
      </w:r>
      <w:r>
        <w:rPr>
          <w:b/>
          <w:sz w:val="24"/>
        </w:rPr>
        <w:t>self</w:t>
      </w:r>
      <w:r>
        <w:rPr>
          <w:b/>
          <w:spacing w:val="-2"/>
          <w:sz w:val="24"/>
        </w:rPr>
        <w:t xml:space="preserve"> </w:t>
      </w:r>
      <w:r>
        <w:rPr>
          <w:sz w:val="24"/>
        </w:rPr>
        <w:t>yang memungkinkan mereka mengakses dan mengubah atribut instance.</w:t>
      </w:r>
    </w:p>
    <w:p w14:paraId="43978715">
      <w:pPr>
        <w:pStyle w:val="12"/>
        <w:numPr>
          <w:ilvl w:val="1"/>
          <w:numId w:val="10"/>
        </w:numPr>
        <w:tabs>
          <w:tab w:val="left" w:pos="1605"/>
        </w:tabs>
        <w:spacing w:before="0" w:after="0" w:line="240" w:lineRule="auto"/>
        <w:ind w:left="1605" w:right="161" w:hanging="360"/>
        <w:jc w:val="left"/>
        <w:rPr>
          <w:sz w:val="24"/>
        </w:rPr>
      </w:pPr>
      <w:r>
        <w:rPr>
          <w:sz w:val="24"/>
        </w:rPr>
        <w:t>Misalnya,ketika</w:t>
      </w:r>
      <w:r>
        <w:rPr>
          <w:spacing w:val="-6"/>
          <w:sz w:val="24"/>
        </w:rPr>
        <w:t xml:space="preserve"> </w:t>
      </w:r>
      <w:r>
        <w:rPr>
          <w:color w:val="000000"/>
          <w:sz w:val="24"/>
          <w:shd w:val="clear" w:color="auto" w:fill="EDEDED"/>
        </w:rPr>
        <w:t>calc1.add(5)</w:t>
      </w:r>
      <w:r>
        <w:rPr>
          <w:color w:val="000000"/>
          <w:spacing w:val="-6"/>
          <w:sz w:val="24"/>
        </w:rPr>
        <w:t xml:space="preserve"> </w:t>
      </w:r>
      <w:r>
        <w:rPr>
          <w:color w:val="000000"/>
          <w:sz w:val="24"/>
        </w:rPr>
        <w:t>dipanggil,</w:t>
      </w:r>
      <w:r>
        <w:rPr>
          <w:color w:val="000000"/>
          <w:spacing w:val="-3"/>
          <w:sz w:val="24"/>
        </w:rPr>
        <w:t xml:space="preserve"> </w:t>
      </w:r>
      <w:r>
        <w:rPr>
          <w:color w:val="000000"/>
          <w:sz w:val="24"/>
        </w:rPr>
        <w:t>method</w:t>
      </w:r>
      <w:r>
        <w:rPr>
          <w:color w:val="000000"/>
          <w:spacing w:val="-5"/>
          <w:sz w:val="24"/>
        </w:rPr>
        <w:t xml:space="preserve"> </w:t>
      </w:r>
      <w:r>
        <w:rPr>
          <w:color w:val="000000"/>
          <w:sz w:val="24"/>
          <w:shd w:val="clear" w:color="auto" w:fill="EDEDED"/>
        </w:rPr>
        <w:t>add()</w:t>
      </w:r>
      <w:r>
        <w:rPr>
          <w:color w:val="000000"/>
          <w:spacing w:val="-6"/>
          <w:sz w:val="24"/>
        </w:rPr>
        <w:t xml:space="preserve"> </w:t>
      </w:r>
      <w:r>
        <w:rPr>
          <w:color w:val="000000"/>
          <w:sz w:val="24"/>
        </w:rPr>
        <w:t>menggunakan</w:t>
      </w:r>
      <w:r>
        <w:rPr>
          <w:color w:val="000000"/>
          <w:spacing w:val="-5"/>
          <w:sz w:val="24"/>
        </w:rPr>
        <w:t xml:space="preserve"> </w:t>
      </w:r>
      <w:r>
        <w:rPr>
          <w:b/>
          <w:color w:val="000000"/>
          <w:sz w:val="24"/>
        </w:rPr>
        <w:t>self</w:t>
      </w:r>
      <w:r>
        <w:rPr>
          <w:b/>
          <w:color w:val="000000"/>
          <w:spacing w:val="-5"/>
          <w:sz w:val="24"/>
        </w:rPr>
        <w:t xml:space="preserve"> </w:t>
      </w:r>
      <w:r>
        <w:rPr>
          <w:color w:val="000000"/>
          <w:sz w:val="24"/>
        </w:rPr>
        <w:t xml:space="preserve">untuk menambah 5 ke </w:t>
      </w:r>
      <w:r>
        <w:rPr>
          <w:color w:val="000000"/>
          <w:sz w:val="24"/>
          <w:shd w:val="clear" w:color="auto" w:fill="EDEDED"/>
        </w:rPr>
        <w:t>calc1.value</w:t>
      </w:r>
      <w:r>
        <w:rPr>
          <w:color w:val="000000"/>
          <w:sz w:val="24"/>
        </w:rPr>
        <w:t>.</w:t>
      </w:r>
    </w:p>
    <w:p w14:paraId="0B22887C">
      <w:pPr>
        <w:pStyle w:val="2"/>
        <w:numPr>
          <w:ilvl w:val="0"/>
          <w:numId w:val="10"/>
        </w:numPr>
        <w:tabs>
          <w:tab w:val="left" w:pos="884"/>
        </w:tabs>
        <w:spacing w:before="0" w:after="0" w:line="240" w:lineRule="auto"/>
        <w:ind w:left="884" w:right="0" w:hanging="359"/>
        <w:jc w:val="left"/>
      </w:pPr>
      <w:r>
        <w:t>Penggunaan</w:t>
      </w:r>
      <w:r>
        <w:rPr>
          <w:spacing w:val="-3"/>
        </w:rPr>
        <w:t xml:space="preserve"> </w:t>
      </w:r>
      <w:r>
        <w:t>Banyak</w:t>
      </w:r>
      <w:r>
        <w:rPr>
          <w:spacing w:val="-2"/>
        </w:rPr>
        <w:t xml:space="preserve"> Instance</w:t>
      </w:r>
    </w:p>
    <w:p w14:paraId="2987D461">
      <w:pPr>
        <w:pStyle w:val="12"/>
        <w:numPr>
          <w:ilvl w:val="1"/>
          <w:numId w:val="10"/>
        </w:numPr>
        <w:tabs>
          <w:tab w:val="left" w:pos="1605"/>
        </w:tabs>
        <w:spacing w:before="0" w:after="0" w:line="240" w:lineRule="auto"/>
        <w:ind w:left="1605" w:right="0" w:hanging="360"/>
        <w:jc w:val="left"/>
        <w:rPr>
          <w:sz w:val="24"/>
        </w:rPr>
      </w:pPr>
      <w:r>
        <w:rPr>
          <w:sz w:val="24"/>
        </w:rPr>
        <w:t>Pada</w:t>
      </w:r>
      <w:r>
        <w:rPr>
          <w:spacing w:val="-2"/>
          <w:sz w:val="24"/>
        </w:rPr>
        <w:t xml:space="preserve"> </w:t>
      </w:r>
      <w:r>
        <w:rPr>
          <w:sz w:val="24"/>
        </w:rPr>
        <w:t>bagian</w:t>
      </w:r>
      <w:r>
        <w:rPr>
          <w:spacing w:val="-1"/>
          <w:sz w:val="24"/>
        </w:rPr>
        <w:t xml:space="preserve"> </w:t>
      </w:r>
      <w:r>
        <w:rPr>
          <w:color w:val="000000"/>
          <w:sz w:val="24"/>
          <w:shd w:val="clear" w:color="auto" w:fill="EDEDED"/>
        </w:rPr>
        <w:t>main()</w:t>
      </w:r>
      <w:r>
        <w:rPr>
          <w:color w:val="000000"/>
          <w:sz w:val="24"/>
        </w:rPr>
        <w:t xml:space="preserve">, dua objek </w:t>
      </w:r>
      <w:r>
        <w:rPr>
          <w:color w:val="000000"/>
          <w:sz w:val="24"/>
          <w:shd w:val="clear" w:color="auto" w:fill="EDEDED"/>
        </w:rPr>
        <w:t>calc1</w:t>
      </w:r>
      <w:r>
        <w:rPr>
          <w:color w:val="000000"/>
          <w:spacing w:val="-2"/>
          <w:sz w:val="24"/>
        </w:rPr>
        <w:t xml:space="preserve"> </w:t>
      </w:r>
      <w:r>
        <w:rPr>
          <w:color w:val="000000"/>
          <w:sz w:val="24"/>
        </w:rPr>
        <w:t>dan</w:t>
      </w:r>
      <w:r>
        <w:rPr>
          <w:color w:val="000000"/>
          <w:spacing w:val="-1"/>
          <w:sz w:val="24"/>
        </w:rPr>
        <w:t xml:space="preserve"> </w:t>
      </w:r>
      <w:r>
        <w:rPr>
          <w:color w:val="000000"/>
          <w:sz w:val="24"/>
          <w:shd w:val="clear" w:color="auto" w:fill="EDEDED"/>
        </w:rPr>
        <w:t>calc2</w:t>
      </w:r>
      <w:r>
        <w:rPr>
          <w:color w:val="000000"/>
          <w:spacing w:val="2"/>
          <w:sz w:val="24"/>
        </w:rPr>
        <w:t xml:space="preserve"> </w:t>
      </w:r>
      <w:r>
        <w:rPr>
          <w:color w:val="000000"/>
          <w:sz w:val="24"/>
        </w:rPr>
        <w:t>dibuat</w:t>
      </w:r>
      <w:r>
        <w:rPr>
          <w:color w:val="000000"/>
          <w:spacing w:val="-1"/>
          <w:sz w:val="24"/>
        </w:rPr>
        <w:t xml:space="preserve"> </w:t>
      </w:r>
      <w:r>
        <w:rPr>
          <w:color w:val="000000"/>
          <w:sz w:val="24"/>
        </w:rPr>
        <w:t>secara</w:t>
      </w:r>
      <w:r>
        <w:rPr>
          <w:color w:val="000000"/>
          <w:spacing w:val="-2"/>
          <w:sz w:val="24"/>
        </w:rPr>
        <w:t xml:space="preserve"> terpisah.</w:t>
      </w:r>
    </w:p>
    <w:p w14:paraId="2B55CF4F">
      <w:pPr>
        <w:pStyle w:val="12"/>
        <w:numPr>
          <w:ilvl w:val="1"/>
          <w:numId w:val="10"/>
        </w:numPr>
        <w:tabs>
          <w:tab w:val="left" w:pos="1605"/>
        </w:tabs>
        <w:spacing w:before="0" w:after="0" w:line="240" w:lineRule="auto"/>
        <w:ind w:left="1605" w:right="163" w:hanging="360"/>
        <w:jc w:val="left"/>
        <w:rPr>
          <w:sz w:val="24"/>
        </w:rPr>
      </w:pPr>
      <w:r>
        <w:rPr>
          <w:sz w:val="24"/>
        </w:rPr>
        <w:t>Perubahan</w:t>
      </w:r>
      <w:r>
        <w:rPr>
          <w:spacing w:val="80"/>
          <w:sz w:val="24"/>
        </w:rPr>
        <w:t xml:space="preserve"> </w:t>
      </w:r>
      <w:r>
        <w:rPr>
          <w:sz w:val="24"/>
        </w:rPr>
        <w:t>yang</w:t>
      </w:r>
      <w:r>
        <w:rPr>
          <w:spacing w:val="80"/>
          <w:sz w:val="24"/>
        </w:rPr>
        <w:t xml:space="preserve"> </w:t>
      </w:r>
      <w:r>
        <w:rPr>
          <w:sz w:val="24"/>
        </w:rPr>
        <w:t>terjadi</w:t>
      </w:r>
      <w:r>
        <w:rPr>
          <w:spacing w:val="80"/>
          <w:sz w:val="24"/>
        </w:rPr>
        <w:t xml:space="preserve"> </w:t>
      </w:r>
      <w:r>
        <w:rPr>
          <w:sz w:val="24"/>
        </w:rPr>
        <w:t>pada</w:t>
      </w:r>
      <w:r>
        <w:rPr>
          <w:spacing w:val="-2"/>
          <w:sz w:val="24"/>
        </w:rPr>
        <w:t xml:space="preserve"> </w:t>
      </w:r>
      <w:r>
        <w:rPr>
          <w:color w:val="000000"/>
          <w:sz w:val="24"/>
          <w:shd w:val="clear" w:color="auto" w:fill="EDEDED"/>
        </w:rPr>
        <w:t>calc1</w:t>
      </w:r>
      <w:r>
        <w:rPr>
          <w:color w:val="000000"/>
          <w:spacing w:val="-3"/>
          <w:sz w:val="24"/>
        </w:rPr>
        <w:t xml:space="preserve"> </w:t>
      </w:r>
      <w:r>
        <w:rPr>
          <w:color w:val="000000"/>
          <w:sz w:val="24"/>
        </w:rPr>
        <w:t>tidak</w:t>
      </w:r>
      <w:r>
        <w:rPr>
          <w:color w:val="000000"/>
          <w:spacing w:val="80"/>
          <w:sz w:val="24"/>
        </w:rPr>
        <w:t xml:space="preserve"> </w:t>
      </w:r>
      <w:r>
        <w:rPr>
          <w:color w:val="000000"/>
          <w:sz w:val="24"/>
        </w:rPr>
        <w:t>berpengaruh</w:t>
      </w:r>
      <w:r>
        <w:rPr>
          <w:color w:val="000000"/>
          <w:spacing w:val="80"/>
          <w:sz w:val="24"/>
        </w:rPr>
        <w:t xml:space="preserve"> </w:t>
      </w:r>
      <w:r>
        <w:rPr>
          <w:color w:val="000000"/>
          <w:sz w:val="24"/>
        </w:rPr>
        <w:t>pada</w:t>
      </w:r>
      <w:r>
        <w:rPr>
          <w:color w:val="000000"/>
          <w:spacing w:val="-2"/>
          <w:sz w:val="24"/>
        </w:rPr>
        <w:t xml:space="preserve"> </w:t>
      </w:r>
      <w:r>
        <w:rPr>
          <w:color w:val="000000"/>
          <w:sz w:val="24"/>
          <w:shd w:val="clear" w:color="auto" w:fill="EDEDED"/>
        </w:rPr>
        <w:t>calc2</w:t>
      </w:r>
      <w:r>
        <w:rPr>
          <w:color w:val="000000"/>
          <w:sz w:val="24"/>
        </w:rPr>
        <w:t>,</w:t>
      </w:r>
      <w:r>
        <w:rPr>
          <w:color w:val="000000"/>
          <w:spacing w:val="80"/>
          <w:sz w:val="24"/>
        </w:rPr>
        <w:t xml:space="preserve"> </w:t>
      </w:r>
      <w:r>
        <w:rPr>
          <w:color w:val="000000"/>
          <w:sz w:val="24"/>
        </w:rPr>
        <w:t xml:space="preserve">karena masing-masing memiliki atribut </w:t>
      </w:r>
      <w:r>
        <w:rPr>
          <w:b/>
          <w:color w:val="000000"/>
          <w:sz w:val="24"/>
        </w:rPr>
        <w:t xml:space="preserve">self.value </w:t>
      </w:r>
      <w:r>
        <w:rPr>
          <w:color w:val="000000"/>
          <w:sz w:val="24"/>
        </w:rPr>
        <w:t>mereka sendiri.</w:t>
      </w:r>
    </w:p>
    <w:p w14:paraId="41540970">
      <w:pPr>
        <w:pStyle w:val="5"/>
        <w:ind w:left="165"/>
      </w:pPr>
      <w:r>
        <w:t xml:space="preserve">Kode ini memberikan gambaran jelas tentang bagaimana </w:t>
      </w:r>
      <w:r>
        <w:rPr>
          <w:b/>
        </w:rPr>
        <w:t>self</w:t>
      </w:r>
      <w:r>
        <w:rPr>
          <w:b/>
          <w:spacing w:val="-3"/>
        </w:rPr>
        <w:t xml:space="preserve"> </w:t>
      </w:r>
      <w:r>
        <w:t>bekerja untuk mengakses dan</w:t>
      </w:r>
      <w:r>
        <w:rPr>
          <w:spacing w:val="40"/>
        </w:rPr>
        <w:t xml:space="preserve"> </w:t>
      </w:r>
      <w:r>
        <w:t>memanipulasi data dalam objek Python.</w:t>
      </w:r>
    </w:p>
    <w:p w14:paraId="7A8A1626">
      <w:pPr>
        <w:pStyle w:val="5"/>
        <w:spacing w:after="0"/>
        <w:sectPr>
          <w:pgSz w:w="11910" w:h="16840"/>
          <w:pgMar w:top="1340" w:right="1275" w:bottom="280" w:left="1275" w:header="717" w:footer="0" w:gutter="0"/>
          <w:cols w:space="720" w:num="1"/>
        </w:sectPr>
      </w:pPr>
    </w:p>
    <w:p w14:paraId="70358F03">
      <w:pPr>
        <w:pStyle w:val="2"/>
        <w:spacing w:before="89"/>
        <w:ind w:right="167" w:firstLine="0"/>
        <w:jc w:val="both"/>
      </w:pPr>
      <w:r>
        <w:t>Praktikum 06: Menggunakan getter, setter, dan dekorator @property untuk mengelola akses atribut</w:t>
      </w:r>
    </w:p>
    <w:p w14:paraId="0665258B">
      <w:pPr>
        <w:pStyle w:val="5"/>
        <w:spacing w:before="161"/>
        <w:ind w:left="165" w:right="163"/>
        <w:jc w:val="both"/>
      </w:pPr>
      <w:r>
        <w:t xml:space="preserve">Di bawah ini adalah contoh kode Python yang menjelaskan cara menggunakan </w:t>
      </w:r>
      <w:r>
        <w:rPr>
          <w:b/>
        </w:rPr>
        <w:t>getter</w:t>
      </w:r>
      <w:r>
        <w:t>,</w:t>
      </w:r>
      <w:r>
        <w:rPr>
          <w:spacing w:val="-3"/>
        </w:rPr>
        <w:t xml:space="preserve"> </w:t>
      </w:r>
      <w:r>
        <w:rPr>
          <w:b/>
        </w:rPr>
        <w:t>setter</w:t>
      </w:r>
      <w:r>
        <w:t>, dan dekorator</w:t>
      </w:r>
      <w:r>
        <w:rPr>
          <w:spacing w:val="-2"/>
        </w:rPr>
        <w:t xml:space="preserve"> </w:t>
      </w:r>
      <w:r>
        <w:rPr>
          <w:b/>
        </w:rPr>
        <w:t>@property</w:t>
      </w:r>
      <w:r>
        <w:rPr>
          <w:b/>
          <w:spacing w:val="-1"/>
        </w:rPr>
        <w:t xml:space="preserve"> </w:t>
      </w:r>
      <w:r>
        <w:t>untuk mengelola akses ke atribut yang bersifat privat. Contoh ini menggunakan kelas</w:t>
      </w:r>
      <w:r>
        <w:rPr>
          <w:spacing w:val="-2"/>
        </w:rPr>
        <w:t xml:space="preserve"> </w:t>
      </w:r>
      <w:r>
        <w:rPr>
          <w:color w:val="000000"/>
          <w:shd w:val="clear" w:color="auto" w:fill="EDEDED"/>
        </w:rPr>
        <w:t>Person</w:t>
      </w:r>
      <w:r>
        <w:rPr>
          <w:color w:val="000000"/>
          <w:spacing w:val="-2"/>
        </w:rPr>
        <w:t xml:space="preserve"> </w:t>
      </w:r>
      <w:r>
        <w:rPr>
          <w:color w:val="000000"/>
        </w:rPr>
        <w:t xml:space="preserve">yang memiliki atribut privat </w:t>
      </w:r>
      <w:r>
        <w:rPr>
          <w:color w:val="000000"/>
          <w:spacing w:val="80"/>
          <w:u w:val="single"/>
          <w:shd w:val="clear" w:color="auto" w:fill="EDEDED"/>
        </w:rPr>
        <w:t xml:space="preserve"> </w:t>
      </w:r>
      <w:r>
        <w:rPr>
          <w:color w:val="000000"/>
          <w:shd w:val="clear" w:color="auto" w:fill="EDEDED"/>
        </w:rPr>
        <w:t>name</w:t>
      </w:r>
      <w:r>
        <w:rPr>
          <w:color w:val="000000"/>
          <w:spacing w:val="-2"/>
        </w:rPr>
        <w:t xml:space="preserve"> </w:t>
      </w:r>
      <w:r>
        <w:rPr>
          <w:color w:val="000000"/>
        </w:rPr>
        <w:t>dan</w:t>
      </w:r>
      <w:r>
        <w:rPr>
          <w:color w:val="000000"/>
          <w:spacing w:val="-2"/>
        </w:rPr>
        <w:t xml:space="preserve"> </w:t>
      </w:r>
      <w:r>
        <w:rPr>
          <w:color w:val="000000"/>
          <w:spacing w:val="80"/>
          <w:u w:val="single"/>
          <w:shd w:val="clear" w:color="auto" w:fill="EDEDED"/>
        </w:rPr>
        <w:t xml:space="preserve"> </w:t>
      </w:r>
      <w:r>
        <w:rPr>
          <w:color w:val="000000"/>
          <w:shd w:val="clear" w:color="auto" w:fill="EDEDED"/>
        </w:rPr>
        <w:t>age</w:t>
      </w:r>
      <w:r>
        <w:rPr>
          <w:color w:val="000000"/>
        </w:rPr>
        <w:t>. Getter dan setter digunakan untuk mengakses dan memodifikasi atribut tersebut dengan validasi yang sesuai. UML kelas diagram Person.</w:t>
      </w:r>
    </w:p>
    <w:p w14:paraId="62A0F644">
      <w:pPr>
        <w:pStyle w:val="5"/>
        <w:spacing w:before="6"/>
        <w:rPr>
          <w:sz w:val="17"/>
        </w:rPr>
      </w:pPr>
      <w:r>
        <w:rPr>
          <w:sz w:val="17"/>
        </w:rPr>
        <w:drawing>
          <wp:anchor distT="0" distB="0" distL="0" distR="0" simplePos="0" relativeHeight="251669504" behindDoc="1" locked="0" layoutInCell="1" allowOverlap="1">
            <wp:simplePos x="0" y="0"/>
            <wp:positionH relativeFrom="page">
              <wp:posOffset>2748280</wp:posOffset>
            </wp:positionH>
            <wp:positionV relativeFrom="paragraph">
              <wp:posOffset>142875</wp:posOffset>
            </wp:positionV>
            <wp:extent cx="2025650" cy="1238250"/>
            <wp:effectExtent l="0" t="0" r="0" b="0"/>
            <wp:wrapTopAndBottom/>
            <wp:docPr id="76" name="Image 76"/>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2025569" cy="1238250"/>
                    </a:xfrm>
                    <a:prstGeom prst="rect">
                      <a:avLst/>
                    </a:prstGeom>
                  </pic:spPr>
                </pic:pic>
              </a:graphicData>
            </a:graphic>
          </wp:anchor>
        </w:drawing>
      </w:r>
    </w:p>
    <w:p w14:paraId="30D0C5DE">
      <w:pPr>
        <w:pStyle w:val="5"/>
        <w:spacing w:before="172"/>
      </w:pPr>
    </w:p>
    <w:p w14:paraId="0D0FA894">
      <w:pPr>
        <w:pStyle w:val="12"/>
        <w:numPr>
          <w:ilvl w:val="0"/>
          <w:numId w:val="11"/>
        </w:numPr>
        <w:tabs>
          <w:tab w:val="left" w:pos="525"/>
        </w:tabs>
        <w:spacing w:before="1" w:after="0" w:line="240" w:lineRule="auto"/>
        <w:ind w:left="525" w:right="0" w:hanging="360"/>
        <w:jc w:val="left"/>
        <w:rPr>
          <w:sz w:val="24"/>
        </w:rPr>
      </w:pPr>
      <w:r>
        <w:rPr>
          <w:b/>
          <w:sz w:val="24"/>
        </w:rPr>
        <w:t>Atribut</w:t>
      </w:r>
      <w:r>
        <w:rPr>
          <w:b/>
          <w:spacing w:val="-3"/>
          <w:sz w:val="24"/>
        </w:rPr>
        <w:t xml:space="preserve"> </w:t>
      </w:r>
      <w:r>
        <w:rPr>
          <w:b/>
          <w:sz w:val="24"/>
        </w:rPr>
        <w:t>Privat</w:t>
      </w:r>
      <w:r>
        <w:rPr>
          <w:b/>
          <w:spacing w:val="-2"/>
          <w:sz w:val="24"/>
        </w:rPr>
        <w:t xml:space="preserve"> </w:t>
      </w:r>
      <w:r>
        <w:rPr>
          <w:sz w:val="24"/>
        </w:rPr>
        <w:t>(-</w:t>
      </w:r>
      <w:r>
        <w:rPr>
          <w:spacing w:val="-5"/>
          <w:sz w:val="24"/>
        </w:rPr>
        <w:t>):</w:t>
      </w:r>
    </w:p>
    <w:p w14:paraId="3D23F6AA">
      <w:pPr>
        <w:pStyle w:val="12"/>
        <w:numPr>
          <w:ilvl w:val="1"/>
          <w:numId w:val="11"/>
        </w:numPr>
        <w:tabs>
          <w:tab w:val="left" w:pos="1244"/>
        </w:tabs>
        <w:spacing w:before="0" w:after="0" w:line="280" w:lineRule="exact"/>
        <w:ind w:left="1244" w:right="0" w:hanging="359"/>
        <w:jc w:val="left"/>
        <w:rPr>
          <w:sz w:val="24"/>
        </w:rPr>
      </w:pPr>
      <w:r>
        <w:rPr>
          <w:spacing w:val="57"/>
          <w:sz w:val="24"/>
          <w:u w:val="single"/>
        </w:rPr>
        <w:t xml:space="preserve">  </w:t>
      </w:r>
      <w:r>
        <w:rPr>
          <w:sz w:val="24"/>
        </w:rPr>
        <w:t>name: str</w:t>
      </w:r>
      <w:r>
        <w:rPr>
          <w:spacing w:val="-2"/>
          <w:sz w:val="24"/>
        </w:rPr>
        <w:t xml:space="preserve"> </w:t>
      </w:r>
      <w:r>
        <w:rPr>
          <w:sz w:val="24"/>
        </w:rPr>
        <w:t>– disimpan secara</w:t>
      </w:r>
      <w:r>
        <w:rPr>
          <w:spacing w:val="-2"/>
          <w:sz w:val="24"/>
        </w:rPr>
        <w:t xml:space="preserve"> </w:t>
      </w:r>
      <w:r>
        <w:rPr>
          <w:sz w:val="24"/>
        </w:rPr>
        <w:t>internal, tidak</w:t>
      </w:r>
      <w:r>
        <w:rPr>
          <w:spacing w:val="-1"/>
          <w:sz w:val="24"/>
        </w:rPr>
        <w:t xml:space="preserve"> </w:t>
      </w:r>
      <w:r>
        <w:rPr>
          <w:sz w:val="24"/>
        </w:rPr>
        <w:t>bisa</w:t>
      </w:r>
      <w:r>
        <w:rPr>
          <w:spacing w:val="-1"/>
          <w:sz w:val="24"/>
        </w:rPr>
        <w:t xml:space="preserve"> </w:t>
      </w:r>
      <w:r>
        <w:rPr>
          <w:sz w:val="24"/>
        </w:rPr>
        <w:t>diakses</w:t>
      </w:r>
      <w:r>
        <w:rPr>
          <w:spacing w:val="-1"/>
          <w:sz w:val="24"/>
        </w:rPr>
        <w:t xml:space="preserve"> </w:t>
      </w:r>
      <w:r>
        <w:rPr>
          <w:sz w:val="24"/>
        </w:rPr>
        <w:t>langsung</w:t>
      </w:r>
      <w:r>
        <w:rPr>
          <w:spacing w:val="-1"/>
          <w:sz w:val="24"/>
        </w:rPr>
        <w:t xml:space="preserve"> </w:t>
      </w:r>
      <w:r>
        <w:rPr>
          <w:sz w:val="24"/>
        </w:rPr>
        <w:t xml:space="preserve">dari luar </w:t>
      </w:r>
      <w:r>
        <w:rPr>
          <w:spacing w:val="-2"/>
          <w:sz w:val="24"/>
        </w:rPr>
        <w:t>kelas.</w:t>
      </w:r>
    </w:p>
    <w:p w14:paraId="3A78F1CB">
      <w:pPr>
        <w:pStyle w:val="12"/>
        <w:numPr>
          <w:ilvl w:val="1"/>
          <w:numId w:val="11"/>
        </w:numPr>
        <w:tabs>
          <w:tab w:val="left" w:pos="1244"/>
        </w:tabs>
        <w:spacing w:before="0" w:after="0" w:line="276" w:lineRule="exact"/>
        <w:ind w:left="1244" w:right="0" w:hanging="359"/>
        <w:jc w:val="left"/>
        <w:rPr>
          <w:sz w:val="24"/>
        </w:rPr>
      </w:pPr>
      <w:r>
        <w:rPr>
          <w:spacing w:val="58"/>
          <w:sz w:val="24"/>
          <w:u w:val="single"/>
        </w:rPr>
        <w:t xml:space="preserve">  </w:t>
      </w:r>
      <w:r>
        <w:rPr>
          <w:sz w:val="24"/>
        </w:rPr>
        <w:t>age: int</w:t>
      </w:r>
      <w:r>
        <w:rPr>
          <w:spacing w:val="1"/>
          <w:sz w:val="24"/>
        </w:rPr>
        <w:t xml:space="preserve"> </w:t>
      </w:r>
      <w:r>
        <w:rPr>
          <w:sz w:val="24"/>
        </w:rPr>
        <w:t>–</w:t>
      </w:r>
      <w:r>
        <w:rPr>
          <w:spacing w:val="-1"/>
          <w:sz w:val="24"/>
        </w:rPr>
        <w:t xml:space="preserve"> </w:t>
      </w:r>
      <w:r>
        <w:rPr>
          <w:sz w:val="24"/>
        </w:rPr>
        <w:t>juga</w:t>
      </w:r>
      <w:r>
        <w:rPr>
          <w:spacing w:val="-1"/>
          <w:sz w:val="24"/>
        </w:rPr>
        <w:t xml:space="preserve"> </w:t>
      </w:r>
      <w:r>
        <w:rPr>
          <w:sz w:val="24"/>
        </w:rPr>
        <w:t>bersifat</w:t>
      </w:r>
      <w:r>
        <w:rPr>
          <w:spacing w:val="2"/>
          <w:sz w:val="24"/>
        </w:rPr>
        <w:t xml:space="preserve"> </w:t>
      </w:r>
      <w:r>
        <w:rPr>
          <w:spacing w:val="-2"/>
          <w:sz w:val="24"/>
        </w:rPr>
        <w:t>privat.</w:t>
      </w:r>
    </w:p>
    <w:p w14:paraId="479AAA63">
      <w:pPr>
        <w:pStyle w:val="12"/>
        <w:numPr>
          <w:ilvl w:val="0"/>
          <w:numId w:val="11"/>
        </w:numPr>
        <w:tabs>
          <w:tab w:val="left" w:pos="525"/>
        </w:tabs>
        <w:spacing w:before="0" w:after="0" w:line="272" w:lineRule="exact"/>
        <w:ind w:left="525" w:right="0" w:hanging="360"/>
        <w:jc w:val="left"/>
        <w:rPr>
          <w:sz w:val="24"/>
        </w:rPr>
      </w:pPr>
      <w:r>
        <w:rPr>
          <w:b/>
          <w:sz w:val="24"/>
        </w:rPr>
        <w:t>Konstruktor</w:t>
      </w:r>
      <w:r>
        <w:rPr>
          <w:b/>
          <w:spacing w:val="-3"/>
          <w:sz w:val="24"/>
        </w:rPr>
        <w:t xml:space="preserve"> </w:t>
      </w:r>
      <w:r>
        <w:rPr>
          <w:sz w:val="24"/>
        </w:rPr>
        <w:t>(+</w:t>
      </w:r>
      <w:r>
        <w:rPr>
          <w:spacing w:val="-2"/>
          <w:sz w:val="24"/>
        </w:rPr>
        <w:t xml:space="preserve"> </w:t>
      </w:r>
      <w:r>
        <w:rPr>
          <w:spacing w:val="59"/>
          <w:sz w:val="24"/>
          <w:u w:val="single"/>
        </w:rPr>
        <w:t xml:space="preserve">  </w:t>
      </w:r>
      <w:r>
        <w:rPr>
          <w:sz w:val="24"/>
        </w:rPr>
        <w:t>init</w:t>
      </w:r>
      <w:r>
        <w:rPr>
          <w:spacing w:val="59"/>
          <w:sz w:val="24"/>
          <w:u w:val="single"/>
        </w:rPr>
        <w:t xml:space="preserve">  </w:t>
      </w:r>
      <w:r>
        <w:rPr>
          <w:sz w:val="24"/>
        </w:rPr>
        <w:t xml:space="preserve">(name, </w:t>
      </w:r>
      <w:r>
        <w:rPr>
          <w:spacing w:val="-2"/>
          <w:sz w:val="24"/>
        </w:rPr>
        <w:t>age)):</w:t>
      </w:r>
    </w:p>
    <w:p w14:paraId="04AF9F7C">
      <w:pPr>
        <w:pStyle w:val="12"/>
        <w:numPr>
          <w:ilvl w:val="1"/>
          <w:numId w:val="11"/>
        </w:numPr>
        <w:tabs>
          <w:tab w:val="left" w:pos="1244"/>
        </w:tabs>
        <w:spacing w:before="0" w:after="0" w:line="280" w:lineRule="exact"/>
        <w:ind w:left="1244" w:right="0" w:hanging="359"/>
        <w:jc w:val="left"/>
        <w:rPr>
          <w:sz w:val="24"/>
        </w:rPr>
      </w:pPr>
      <w:r>
        <w:rPr>
          <w:sz w:val="24"/>
        </w:rPr>
        <w:t>Digunakan</w:t>
      </w:r>
      <w:r>
        <w:rPr>
          <w:spacing w:val="-1"/>
          <w:sz w:val="24"/>
        </w:rPr>
        <w:t xml:space="preserve"> </w:t>
      </w:r>
      <w:r>
        <w:rPr>
          <w:sz w:val="24"/>
        </w:rPr>
        <w:t>untuk</w:t>
      </w:r>
      <w:r>
        <w:rPr>
          <w:spacing w:val="-1"/>
          <w:sz w:val="24"/>
        </w:rPr>
        <w:t xml:space="preserve"> </w:t>
      </w:r>
      <w:r>
        <w:rPr>
          <w:sz w:val="24"/>
        </w:rPr>
        <w:t>menginisialisasi</w:t>
      </w:r>
      <w:r>
        <w:rPr>
          <w:spacing w:val="-1"/>
          <w:sz w:val="24"/>
        </w:rPr>
        <w:t xml:space="preserve"> </w:t>
      </w:r>
      <w:r>
        <w:rPr>
          <w:sz w:val="24"/>
        </w:rPr>
        <w:t>objek</w:t>
      </w:r>
      <w:r>
        <w:rPr>
          <w:spacing w:val="-1"/>
          <w:sz w:val="24"/>
        </w:rPr>
        <w:t xml:space="preserve"> </w:t>
      </w:r>
      <w:r>
        <w:rPr>
          <w:sz w:val="24"/>
        </w:rPr>
        <w:t>dengan nilai</w:t>
      </w:r>
      <w:r>
        <w:rPr>
          <w:spacing w:val="-1"/>
          <w:sz w:val="24"/>
        </w:rPr>
        <w:t xml:space="preserve"> </w:t>
      </w:r>
      <w:r>
        <w:rPr>
          <w:sz w:val="24"/>
        </w:rPr>
        <w:t>awal</w:t>
      </w:r>
      <w:r>
        <w:rPr>
          <w:spacing w:val="-1"/>
          <w:sz w:val="24"/>
        </w:rPr>
        <w:t xml:space="preserve"> </w:t>
      </w:r>
      <w:r>
        <w:rPr>
          <w:sz w:val="24"/>
        </w:rPr>
        <w:t>untuk</w:t>
      </w:r>
      <w:r>
        <w:rPr>
          <w:spacing w:val="1"/>
          <w:sz w:val="24"/>
        </w:rPr>
        <w:t xml:space="preserve"> </w:t>
      </w:r>
      <w:r>
        <w:rPr>
          <w:sz w:val="24"/>
        </w:rPr>
        <w:t>name</w:t>
      </w:r>
      <w:r>
        <w:rPr>
          <w:spacing w:val="-2"/>
          <w:sz w:val="24"/>
        </w:rPr>
        <w:t xml:space="preserve"> </w:t>
      </w:r>
      <w:r>
        <w:rPr>
          <w:sz w:val="24"/>
        </w:rPr>
        <w:t>dan</w:t>
      </w:r>
      <w:r>
        <w:rPr>
          <w:spacing w:val="2"/>
          <w:sz w:val="24"/>
        </w:rPr>
        <w:t xml:space="preserve"> </w:t>
      </w:r>
      <w:r>
        <w:rPr>
          <w:spacing w:val="-4"/>
          <w:sz w:val="24"/>
        </w:rPr>
        <w:t>age.</w:t>
      </w:r>
    </w:p>
    <w:p w14:paraId="59489ACA">
      <w:pPr>
        <w:pStyle w:val="12"/>
        <w:numPr>
          <w:ilvl w:val="0"/>
          <w:numId w:val="11"/>
        </w:numPr>
        <w:tabs>
          <w:tab w:val="left" w:pos="525"/>
        </w:tabs>
        <w:spacing w:before="0" w:after="0" w:line="272" w:lineRule="exact"/>
        <w:ind w:left="525" w:right="0" w:hanging="360"/>
        <w:jc w:val="left"/>
        <w:rPr>
          <w:sz w:val="24"/>
        </w:rPr>
      </w:pPr>
      <w:r>
        <w:rPr>
          <w:b/>
          <w:sz w:val="24"/>
        </w:rPr>
        <w:t>Property</w:t>
      </w:r>
      <w:r>
        <w:rPr>
          <w:b/>
          <w:spacing w:val="-7"/>
          <w:sz w:val="24"/>
        </w:rPr>
        <w:t xml:space="preserve"> </w:t>
      </w:r>
      <w:r>
        <w:rPr>
          <w:b/>
          <w:sz w:val="24"/>
        </w:rPr>
        <w:t>Methods</w:t>
      </w:r>
      <w:r>
        <w:rPr>
          <w:b/>
          <w:spacing w:val="-5"/>
          <w:sz w:val="24"/>
        </w:rPr>
        <w:t xml:space="preserve"> </w:t>
      </w:r>
      <w:r>
        <w:rPr>
          <w:spacing w:val="-2"/>
          <w:sz w:val="24"/>
        </w:rPr>
        <w:t>({property}):</w:t>
      </w:r>
    </w:p>
    <w:p w14:paraId="46D9194C">
      <w:pPr>
        <w:pStyle w:val="12"/>
        <w:numPr>
          <w:ilvl w:val="1"/>
          <w:numId w:val="11"/>
        </w:numPr>
        <w:tabs>
          <w:tab w:val="left" w:pos="1245"/>
        </w:tabs>
        <w:spacing w:before="6" w:after="0" w:line="232" w:lineRule="auto"/>
        <w:ind w:left="1245" w:right="161" w:hanging="360"/>
        <w:jc w:val="left"/>
        <w:rPr>
          <w:sz w:val="24"/>
        </w:rPr>
      </w:pPr>
      <w:r>
        <w:rPr>
          <w:sz w:val="24"/>
        </w:rPr>
        <w:t>name</w:t>
      </w:r>
      <w:r>
        <w:rPr>
          <w:spacing w:val="40"/>
          <w:sz w:val="24"/>
        </w:rPr>
        <w:t xml:space="preserve"> </w:t>
      </w:r>
      <w:r>
        <w:rPr>
          <w:sz w:val="24"/>
        </w:rPr>
        <w:t>dan</w:t>
      </w:r>
      <w:r>
        <w:rPr>
          <w:spacing w:val="40"/>
          <w:sz w:val="24"/>
        </w:rPr>
        <w:t xml:space="preserve"> </w:t>
      </w:r>
      <w:r>
        <w:rPr>
          <w:sz w:val="24"/>
        </w:rPr>
        <w:t>age</w:t>
      </w:r>
      <w:r>
        <w:rPr>
          <w:spacing w:val="40"/>
          <w:sz w:val="24"/>
        </w:rPr>
        <w:t xml:space="preserve"> </w:t>
      </w:r>
      <w:r>
        <w:rPr>
          <w:sz w:val="24"/>
        </w:rPr>
        <w:t>menggunakan</w:t>
      </w:r>
      <w:r>
        <w:rPr>
          <w:spacing w:val="40"/>
          <w:sz w:val="24"/>
        </w:rPr>
        <w:t xml:space="preserve"> </w:t>
      </w:r>
      <w:r>
        <w:rPr>
          <w:sz w:val="24"/>
        </w:rPr>
        <w:t>dekorator</w:t>
      </w:r>
      <w:r>
        <w:rPr>
          <w:spacing w:val="40"/>
          <w:sz w:val="24"/>
        </w:rPr>
        <w:t xml:space="preserve"> </w:t>
      </w:r>
      <w:r>
        <w:rPr>
          <w:sz w:val="24"/>
        </w:rPr>
        <w:t>@property,</w:t>
      </w:r>
      <w:r>
        <w:rPr>
          <w:spacing w:val="40"/>
          <w:sz w:val="24"/>
        </w:rPr>
        <w:t xml:space="preserve"> </w:t>
      </w:r>
      <w:r>
        <w:rPr>
          <w:sz w:val="24"/>
        </w:rPr>
        <w:t>sehingga</w:t>
      </w:r>
      <w:r>
        <w:rPr>
          <w:spacing w:val="40"/>
          <w:sz w:val="24"/>
        </w:rPr>
        <w:t xml:space="preserve"> </w:t>
      </w:r>
      <w:r>
        <w:rPr>
          <w:sz w:val="24"/>
        </w:rPr>
        <w:t>dapat</w:t>
      </w:r>
      <w:r>
        <w:rPr>
          <w:spacing w:val="40"/>
          <w:sz w:val="24"/>
        </w:rPr>
        <w:t xml:space="preserve"> </w:t>
      </w:r>
      <w:r>
        <w:rPr>
          <w:sz w:val="24"/>
        </w:rPr>
        <w:t>digunakan seperti atribut biasa tapi dengan pengelolaan akses (getter/setter) di balik layar.</w:t>
      </w:r>
    </w:p>
    <w:p w14:paraId="68D98BC1">
      <w:pPr>
        <w:pStyle w:val="5"/>
        <w:spacing w:before="7"/>
      </w:pPr>
    </w:p>
    <w:p w14:paraId="0EE819E1">
      <w:pPr>
        <w:pStyle w:val="5"/>
        <w:spacing w:after="4"/>
        <w:ind w:left="165"/>
        <w:jc w:val="both"/>
      </w:pPr>
      <w:r>
        <w:t>Kode</w:t>
      </w:r>
      <w:r>
        <w:rPr>
          <w:spacing w:val="-2"/>
        </w:rPr>
        <w:t xml:space="preserve"> Program:</w:t>
      </w:r>
    </w:p>
    <w:p w14:paraId="651BF8D3">
      <w:pPr>
        <w:pStyle w:val="5"/>
        <w:ind w:left="47" w:right="-15"/>
        <w:rPr>
          <w:sz w:val="20"/>
        </w:rPr>
      </w:pPr>
      <w:r>
        <w:rPr>
          <w:sz w:val="20"/>
        </w:rPr>
        <mc:AlternateContent>
          <mc:Choice Requires="wpg">
            <w:drawing>
              <wp:inline distT="0" distB="0" distL="0" distR="0">
                <wp:extent cx="5882640" cy="4046220"/>
                <wp:effectExtent l="0" t="0" r="0" b="1270"/>
                <wp:docPr id="77" name="Group 77"/>
                <wp:cNvGraphicFramePr/>
                <a:graphic xmlns:a="http://schemas.openxmlformats.org/drawingml/2006/main">
                  <a:graphicData uri="http://schemas.microsoft.com/office/word/2010/wordprocessingGroup">
                    <wpg:wgp>
                      <wpg:cNvGrpSpPr/>
                      <wpg:grpSpPr>
                        <a:xfrm>
                          <a:off x="0" y="0"/>
                          <a:ext cx="5882640" cy="4046854"/>
                          <a:chOff x="0" y="0"/>
                          <a:chExt cx="5882640" cy="4046854"/>
                        </a:xfrm>
                      </wpg:grpSpPr>
                      <wps:wsp>
                        <wps:cNvPr id="78" name="Graphic 78"/>
                        <wps:cNvSpPr/>
                        <wps:spPr>
                          <a:xfrm>
                            <a:off x="0" y="0"/>
                            <a:ext cx="5882640" cy="4046854"/>
                          </a:xfrm>
                          <a:custGeom>
                            <a:avLst/>
                            <a:gdLst/>
                            <a:ahLst/>
                            <a:cxnLst/>
                            <a:rect l="l" t="t" r="r" b="b"/>
                            <a:pathLst>
                              <a:path w="5882640" h="4046854">
                                <a:moveTo>
                                  <a:pt x="6096" y="2031568"/>
                                </a:moveTo>
                                <a:lnTo>
                                  <a:pt x="0" y="2031568"/>
                                </a:lnTo>
                                <a:lnTo>
                                  <a:pt x="0" y="2175129"/>
                                </a:lnTo>
                                <a:lnTo>
                                  <a:pt x="0" y="2319909"/>
                                </a:lnTo>
                                <a:lnTo>
                                  <a:pt x="0" y="4046550"/>
                                </a:lnTo>
                                <a:lnTo>
                                  <a:pt x="6096" y="4046550"/>
                                </a:lnTo>
                                <a:lnTo>
                                  <a:pt x="6096" y="2175129"/>
                                </a:lnTo>
                                <a:lnTo>
                                  <a:pt x="6096" y="2031568"/>
                                </a:lnTo>
                                <a:close/>
                              </a:path>
                              <a:path w="5882640" h="4046854">
                                <a:moveTo>
                                  <a:pt x="6096" y="1743468"/>
                                </a:moveTo>
                                <a:lnTo>
                                  <a:pt x="0" y="1743468"/>
                                </a:lnTo>
                                <a:lnTo>
                                  <a:pt x="0" y="1888236"/>
                                </a:lnTo>
                                <a:lnTo>
                                  <a:pt x="0" y="2031492"/>
                                </a:lnTo>
                                <a:lnTo>
                                  <a:pt x="6096" y="2031492"/>
                                </a:lnTo>
                                <a:lnTo>
                                  <a:pt x="6096" y="1888236"/>
                                </a:lnTo>
                                <a:lnTo>
                                  <a:pt x="6096" y="1743468"/>
                                </a:lnTo>
                                <a:close/>
                              </a:path>
                              <a:path w="5882640" h="4046854">
                                <a:moveTo>
                                  <a:pt x="6096" y="1312176"/>
                                </a:moveTo>
                                <a:lnTo>
                                  <a:pt x="0" y="1312176"/>
                                </a:lnTo>
                                <a:lnTo>
                                  <a:pt x="0" y="1455420"/>
                                </a:lnTo>
                                <a:lnTo>
                                  <a:pt x="0" y="1600200"/>
                                </a:lnTo>
                                <a:lnTo>
                                  <a:pt x="0" y="1743456"/>
                                </a:lnTo>
                                <a:lnTo>
                                  <a:pt x="6096" y="1743456"/>
                                </a:lnTo>
                                <a:lnTo>
                                  <a:pt x="6096" y="1600200"/>
                                </a:lnTo>
                                <a:lnTo>
                                  <a:pt x="6096" y="1455420"/>
                                </a:lnTo>
                                <a:lnTo>
                                  <a:pt x="6096" y="1312176"/>
                                </a:lnTo>
                                <a:close/>
                              </a:path>
                              <a:path w="5882640" h="4046854">
                                <a:moveTo>
                                  <a:pt x="6096" y="1024140"/>
                                </a:moveTo>
                                <a:lnTo>
                                  <a:pt x="0" y="1024140"/>
                                </a:lnTo>
                                <a:lnTo>
                                  <a:pt x="0" y="1168908"/>
                                </a:lnTo>
                                <a:lnTo>
                                  <a:pt x="0" y="1312164"/>
                                </a:lnTo>
                                <a:lnTo>
                                  <a:pt x="6096" y="1312164"/>
                                </a:lnTo>
                                <a:lnTo>
                                  <a:pt x="6096" y="1168908"/>
                                </a:lnTo>
                                <a:lnTo>
                                  <a:pt x="6096" y="1024140"/>
                                </a:lnTo>
                                <a:close/>
                              </a:path>
                              <a:path w="5882640" h="4046854">
                                <a:moveTo>
                                  <a:pt x="6096" y="736104"/>
                                </a:moveTo>
                                <a:lnTo>
                                  <a:pt x="0" y="736104"/>
                                </a:lnTo>
                                <a:lnTo>
                                  <a:pt x="0" y="880872"/>
                                </a:lnTo>
                                <a:lnTo>
                                  <a:pt x="0" y="1024128"/>
                                </a:lnTo>
                                <a:lnTo>
                                  <a:pt x="6096" y="1024128"/>
                                </a:lnTo>
                                <a:lnTo>
                                  <a:pt x="6096" y="880872"/>
                                </a:lnTo>
                                <a:lnTo>
                                  <a:pt x="6096" y="736104"/>
                                </a:lnTo>
                                <a:close/>
                              </a:path>
                              <a:path w="5882640" h="4046854">
                                <a:moveTo>
                                  <a:pt x="6096" y="449592"/>
                                </a:moveTo>
                                <a:lnTo>
                                  <a:pt x="0" y="449592"/>
                                </a:lnTo>
                                <a:lnTo>
                                  <a:pt x="0" y="592836"/>
                                </a:lnTo>
                                <a:lnTo>
                                  <a:pt x="0" y="736092"/>
                                </a:lnTo>
                                <a:lnTo>
                                  <a:pt x="6096" y="736092"/>
                                </a:lnTo>
                                <a:lnTo>
                                  <a:pt x="6096" y="592836"/>
                                </a:lnTo>
                                <a:lnTo>
                                  <a:pt x="6096" y="449592"/>
                                </a:lnTo>
                                <a:close/>
                              </a:path>
                              <a:path w="5882640" h="4046854">
                                <a:moveTo>
                                  <a:pt x="6096" y="161556"/>
                                </a:moveTo>
                                <a:lnTo>
                                  <a:pt x="0" y="161556"/>
                                </a:lnTo>
                                <a:lnTo>
                                  <a:pt x="0" y="304800"/>
                                </a:lnTo>
                                <a:lnTo>
                                  <a:pt x="0" y="449580"/>
                                </a:lnTo>
                                <a:lnTo>
                                  <a:pt x="6096" y="449580"/>
                                </a:lnTo>
                                <a:lnTo>
                                  <a:pt x="6096" y="304800"/>
                                </a:lnTo>
                                <a:lnTo>
                                  <a:pt x="6096" y="161556"/>
                                </a:lnTo>
                                <a:close/>
                              </a:path>
                              <a:path w="5882640" h="4046854">
                                <a:moveTo>
                                  <a:pt x="5882322" y="2031568"/>
                                </a:moveTo>
                                <a:lnTo>
                                  <a:pt x="5876239" y="2031568"/>
                                </a:lnTo>
                                <a:lnTo>
                                  <a:pt x="5876239" y="2175129"/>
                                </a:lnTo>
                                <a:lnTo>
                                  <a:pt x="5876239" y="2319909"/>
                                </a:lnTo>
                                <a:lnTo>
                                  <a:pt x="5876239" y="4046550"/>
                                </a:lnTo>
                                <a:lnTo>
                                  <a:pt x="5882322" y="4046550"/>
                                </a:lnTo>
                                <a:lnTo>
                                  <a:pt x="5882322" y="2175129"/>
                                </a:lnTo>
                                <a:lnTo>
                                  <a:pt x="5882322" y="2031568"/>
                                </a:lnTo>
                                <a:close/>
                              </a:path>
                              <a:path w="5882640" h="4046854">
                                <a:moveTo>
                                  <a:pt x="5882322" y="1743468"/>
                                </a:moveTo>
                                <a:lnTo>
                                  <a:pt x="5876239" y="1743468"/>
                                </a:lnTo>
                                <a:lnTo>
                                  <a:pt x="5876239" y="1888236"/>
                                </a:lnTo>
                                <a:lnTo>
                                  <a:pt x="5876239" y="2031492"/>
                                </a:lnTo>
                                <a:lnTo>
                                  <a:pt x="5882322" y="2031492"/>
                                </a:lnTo>
                                <a:lnTo>
                                  <a:pt x="5882322" y="1888236"/>
                                </a:lnTo>
                                <a:lnTo>
                                  <a:pt x="5882322" y="1743468"/>
                                </a:lnTo>
                                <a:close/>
                              </a:path>
                              <a:path w="5882640" h="4046854">
                                <a:moveTo>
                                  <a:pt x="5882322" y="1312176"/>
                                </a:moveTo>
                                <a:lnTo>
                                  <a:pt x="5876239" y="1312176"/>
                                </a:lnTo>
                                <a:lnTo>
                                  <a:pt x="5876239" y="1455420"/>
                                </a:lnTo>
                                <a:lnTo>
                                  <a:pt x="5876239" y="1600200"/>
                                </a:lnTo>
                                <a:lnTo>
                                  <a:pt x="5876239" y="1743456"/>
                                </a:lnTo>
                                <a:lnTo>
                                  <a:pt x="5882322" y="1743456"/>
                                </a:lnTo>
                                <a:lnTo>
                                  <a:pt x="5882322" y="1600200"/>
                                </a:lnTo>
                                <a:lnTo>
                                  <a:pt x="5882322" y="1455420"/>
                                </a:lnTo>
                                <a:lnTo>
                                  <a:pt x="5882322" y="1312176"/>
                                </a:lnTo>
                                <a:close/>
                              </a:path>
                              <a:path w="5882640" h="4046854">
                                <a:moveTo>
                                  <a:pt x="5882322" y="1024140"/>
                                </a:moveTo>
                                <a:lnTo>
                                  <a:pt x="5876239" y="1024140"/>
                                </a:lnTo>
                                <a:lnTo>
                                  <a:pt x="5876239" y="1168908"/>
                                </a:lnTo>
                                <a:lnTo>
                                  <a:pt x="5876239" y="1312164"/>
                                </a:lnTo>
                                <a:lnTo>
                                  <a:pt x="5882322" y="1312164"/>
                                </a:lnTo>
                                <a:lnTo>
                                  <a:pt x="5882322" y="1168908"/>
                                </a:lnTo>
                                <a:lnTo>
                                  <a:pt x="5882322" y="1024140"/>
                                </a:lnTo>
                                <a:close/>
                              </a:path>
                              <a:path w="5882640" h="4046854">
                                <a:moveTo>
                                  <a:pt x="5882322" y="736104"/>
                                </a:moveTo>
                                <a:lnTo>
                                  <a:pt x="5876239" y="736104"/>
                                </a:lnTo>
                                <a:lnTo>
                                  <a:pt x="5876239" y="880872"/>
                                </a:lnTo>
                                <a:lnTo>
                                  <a:pt x="5876239" y="1024128"/>
                                </a:lnTo>
                                <a:lnTo>
                                  <a:pt x="5882322" y="1024128"/>
                                </a:lnTo>
                                <a:lnTo>
                                  <a:pt x="5882322" y="880872"/>
                                </a:lnTo>
                                <a:lnTo>
                                  <a:pt x="5882322" y="736104"/>
                                </a:lnTo>
                                <a:close/>
                              </a:path>
                              <a:path w="5882640" h="4046854">
                                <a:moveTo>
                                  <a:pt x="5882322" y="449592"/>
                                </a:moveTo>
                                <a:lnTo>
                                  <a:pt x="5876239" y="449592"/>
                                </a:lnTo>
                                <a:lnTo>
                                  <a:pt x="5876239" y="592836"/>
                                </a:lnTo>
                                <a:lnTo>
                                  <a:pt x="5876239" y="736092"/>
                                </a:lnTo>
                                <a:lnTo>
                                  <a:pt x="5882322" y="736092"/>
                                </a:lnTo>
                                <a:lnTo>
                                  <a:pt x="5882322" y="592836"/>
                                </a:lnTo>
                                <a:lnTo>
                                  <a:pt x="5882322" y="449592"/>
                                </a:lnTo>
                                <a:close/>
                              </a:path>
                              <a:path w="5882640" h="4046854">
                                <a:moveTo>
                                  <a:pt x="5882322" y="161556"/>
                                </a:moveTo>
                                <a:lnTo>
                                  <a:pt x="5876239" y="161556"/>
                                </a:lnTo>
                                <a:lnTo>
                                  <a:pt x="5876239" y="304800"/>
                                </a:lnTo>
                                <a:lnTo>
                                  <a:pt x="5876239" y="449580"/>
                                </a:lnTo>
                                <a:lnTo>
                                  <a:pt x="5882322" y="449580"/>
                                </a:lnTo>
                                <a:lnTo>
                                  <a:pt x="5882322" y="304800"/>
                                </a:lnTo>
                                <a:lnTo>
                                  <a:pt x="5882322" y="161556"/>
                                </a:lnTo>
                                <a:close/>
                              </a:path>
                              <a:path w="5882640" h="4046854">
                                <a:moveTo>
                                  <a:pt x="5882322" y="0"/>
                                </a:moveTo>
                                <a:lnTo>
                                  <a:pt x="5876290" y="0"/>
                                </a:lnTo>
                                <a:lnTo>
                                  <a:pt x="6096" y="0"/>
                                </a:lnTo>
                                <a:lnTo>
                                  <a:pt x="0" y="0"/>
                                </a:lnTo>
                                <a:lnTo>
                                  <a:pt x="0" y="6096"/>
                                </a:lnTo>
                                <a:lnTo>
                                  <a:pt x="0" y="161544"/>
                                </a:lnTo>
                                <a:lnTo>
                                  <a:pt x="6096" y="161544"/>
                                </a:lnTo>
                                <a:lnTo>
                                  <a:pt x="6096" y="6096"/>
                                </a:lnTo>
                                <a:lnTo>
                                  <a:pt x="5876239" y="6096"/>
                                </a:lnTo>
                                <a:lnTo>
                                  <a:pt x="5876239" y="161544"/>
                                </a:lnTo>
                                <a:lnTo>
                                  <a:pt x="5882322" y="161544"/>
                                </a:lnTo>
                                <a:lnTo>
                                  <a:pt x="5882322" y="6096"/>
                                </a:lnTo>
                                <a:lnTo>
                                  <a:pt x="5882322" y="0"/>
                                </a:lnTo>
                                <a:close/>
                              </a:path>
                            </a:pathLst>
                          </a:custGeom>
                          <a:solidFill>
                            <a:srgbClr val="000000"/>
                          </a:solidFill>
                        </wps:spPr>
                        <wps:bodyPr wrap="square" lIns="0" tIns="0" rIns="0" bIns="0" rtlCol="0">
                          <a:noAutofit/>
                        </wps:bodyPr>
                      </wps:wsp>
                      <wps:wsp>
                        <wps:cNvPr id="79" name="Textbox 79"/>
                        <wps:cNvSpPr txBox="1"/>
                        <wps:spPr>
                          <a:xfrm>
                            <a:off x="74676" y="18137"/>
                            <a:ext cx="1308100" cy="143510"/>
                          </a:xfrm>
                          <a:prstGeom prst="rect">
                            <a:avLst/>
                          </a:prstGeom>
                        </wps:spPr>
                        <wps:txbx>
                          <w:txbxContent>
                            <w:p w14:paraId="314525EB">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Person:</w:t>
                              </w:r>
                            </w:p>
                          </w:txbxContent>
                        </wps:txbx>
                        <wps:bodyPr wrap="square" lIns="0" tIns="0" rIns="0" bIns="0" rtlCol="0">
                          <a:noAutofit/>
                        </wps:bodyPr>
                      </wps:wsp>
                      <wps:wsp>
                        <wps:cNvPr id="80" name="Textbox 80"/>
                        <wps:cNvSpPr txBox="1"/>
                        <wps:spPr>
                          <a:xfrm>
                            <a:off x="74676" y="161393"/>
                            <a:ext cx="546100" cy="3883660"/>
                          </a:xfrm>
                          <a:prstGeom prst="rect">
                            <a:avLst/>
                          </a:prstGeom>
                        </wps:spPr>
                        <wps:txbx>
                          <w:txbxContent>
                            <w:p w14:paraId="605EED0E">
                              <w:pPr>
                                <w:spacing w:before="0" w:line="225" w:lineRule="exact"/>
                                <w:ind w:left="0" w:right="0" w:firstLine="0"/>
                                <w:jc w:val="left"/>
                                <w:rPr>
                                  <w:rFonts w:ascii="Courier New"/>
                                  <w:sz w:val="20"/>
                                </w:rPr>
                              </w:pPr>
                              <w:r>
                                <w:rPr>
                                  <w:rFonts w:ascii="Courier New"/>
                                  <w:spacing w:val="-5"/>
                                  <w:sz w:val="20"/>
                                </w:rPr>
                                <w:t>02:</w:t>
                              </w:r>
                            </w:p>
                            <w:p w14:paraId="2688D08F">
                              <w:pPr>
                                <w:spacing w:before="0" w:line="226" w:lineRule="exact"/>
                                <w:ind w:left="0" w:right="0" w:firstLine="0"/>
                                <w:jc w:val="left"/>
                                <w:rPr>
                                  <w:rFonts w:ascii="Courier New"/>
                                  <w:sz w:val="20"/>
                                </w:rPr>
                              </w:pPr>
                              <w:r>
                                <w:rPr>
                                  <w:rFonts w:ascii="Courier New"/>
                                  <w:spacing w:val="-5"/>
                                  <w:sz w:val="20"/>
                                </w:rPr>
                                <w:t>03:</w:t>
                              </w:r>
                            </w:p>
                            <w:p w14:paraId="30E893B1">
                              <w:pPr>
                                <w:spacing w:before="1" w:line="226" w:lineRule="exact"/>
                                <w:ind w:left="0" w:right="0" w:firstLine="0"/>
                                <w:jc w:val="left"/>
                                <w:rPr>
                                  <w:rFonts w:ascii="Courier New"/>
                                  <w:sz w:val="20"/>
                                </w:rPr>
                              </w:pPr>
                              <w:r>
                                <w:rPr>
                                  <w:rFonts w:ascii="Courier New"/>
                                  <w:spacing w:val="-5"/>
                                  <w:sz w:val="20"/>
                                </w:rPr>
                                <w:t>04:</w:t>
                              </w:r>
                            </w:p>
                            <w:p w14:paraId="463AE78F">
                              <w:pPr>
                                <w:spacing w:before="0"/>
                                <w:ind w:left="0" w:right="249" w:firstLine="0"/>
                                <w:jc w:val="left"/>
                                <w:rPr>
                                  <w:rFonts w:ascii="Courier New"/>
                                  <w:sz w:val="20"/>
                                </w:rPr>
                              </w:pPr>
                              <w:r>
                                <w:rPr>
                                  <w:rFonts w:ascii="Courier New"/>
                                  <w:spacing w:val="-2"/>
                                  <w:sz w:val="20"/>
                                </w:rPr>
                                <w:t xml:space="preserve">umur. </w:t>
                              </w:r>
                              <w:r>
                                <w:rPr>
                                  <w:rFonts w:ascii="Courier New"/>
                                  <w:spacing w:val="-4"/>
                                  <w:sz w:val="20"/>
                                </w:rPr>
                                <w:t>05:</w:t>
                              </w:r>
                            </w:p>
                            <w:p w14:paraId="3FCC8097">
                              <w:pPr>
                                <w:spacing w:before="0" w:line="226" w:lineRule="exact"/>
                                <w:ind w:left="0" w:right="0" w:firstLine="0"/>
                                <w:jc w:val="left"/>
                                <w:rPr>
                                  <w:rFonts w:ascii="Courier New"/>
                                  <w:sz w:val="20"/>
                                </w:rPr>
                              </w:pPr>
                              <w:r>
                                <w:rPr>
                                  <w:rFonts w:ascii="Courier New"/>
                                  <w:spacing w:val="-5"/>
                                  <w:sz w:val="20"/>
                                </w:rPr>
                                <w:t>06:</w:t>
                              </w:r>
                            </w:p>
                            <w:p w14:paraId="0518837B">
                              <w:pPr>
                                <w:spacing w:before="0" w:line="226" w:lineRule="exact"/>
                                <w:ind w:left="0" w:right="0" w:firstLine="0"/>
                                <w:jc w:val="left"/>
                                <w:rPr>
                                  <w:rFonts w:ascii="Courier New"/>
                                  <w:sz w:val="20"/>
                                </w:rPr>
                              </w:pPr>
                              <w:r>
                                <w:rPr>
                                  <w:rFonts w:ascii="Courier New"/>
                                  <w:spacing w:val="-5"/>
                                  <w:sz w:val="20"/>
                                </w:rPr>
                                <w:t>07:</w:t>
                              </w:r>
                            </w:p>
                            <w:p w14:paraId="76EC95A6">
                              <w:pPr>
                                <w:spacing w:before="2" w:line="226" w:lineRule="exact"/>
                                <w:ind w:left="0" w:right="0" w:firstLine="0"/>
                                <w:jc w:val="left"/>
                                <w:rPr>
                                  <w:rFonts w:ascii="Courier New"/>
                                  <w:sz w:val="20"/>
                                </w:rPr>
                              </w:pPr>
                              <w:r>
                                <w:rPr>
                                  <w:rFonts w:ascii="Courier New"/>
                                  <w:spacing w:val="-5"/>
                                  <w:sz w:val="20"/>
                                </w:rPr>
                                <w:t>08:</w:t>
                              </w:r>
                            </w:p>
                            <w:p w14:paraId="14BBF166">
                              <w:pPr>
                                <w:spacing w:before="0" w:line="226" w:lineRule="exact"/>
                                <w:ind w:left="0" w:right="0" w:firstLine="0"/>
                                <w:jc w:val="left"/>
                                <w:rPr>
                                  <w:rFonts w:ascii="Courier New"/>
                                  <w:sz w:val="20"/>
                                </w:rPr>
                              </w:pPr>
                              <w:r>
                                <w:rPr>
                                  <w:rFonts w:ascii="Courier New"/>
                                  <w:spacing w:val="-5"/>
                                  <w:sz w:val="20"/>
                                </w:rPr>
                                <w:t>09:</w:t>
                              </w:r>
                            </w:p>
                            <w:p w14:paraId="2FDDE59C">
                              <w:pPr>
                                <w:spacing w:before="0" w:line="226" w:lineRule="exact"/>
                                <w:ind w:left="0" w:right="0" w:firstLine="0"/>
                                <w:jc w:val="left"/>
                                <w:rPr>
                                  <w:rFonts w:ascii="Courier New"/>
                                  <w:sz w:val="20"/>
                                </w:rPr>
                              </w:pPr>
                              <w:r>
                                <w:rPr>
                                  <w:rFonts w:ascii="Courier New"/>
                                  <w:spacing w:val="-5"/>
                                  <w:sz w:val="20"/>
                                </w:rPr>
                                <w:t>10:</w:t>
                              </w:r>
                            </w:p>
                            <w:p w14:paraId="2CC970B0">
                              <w:pPr>
                                <w:spacing w:before="1" w:line="226" w:lineRule="exact"/>
                                <w:ind w:left="0" w:right="0" w:firstLine="0"/>
                                <w:jc w:val="left"/>
                                <w:rPr>
                                  <w:rFonts w:ascii="Courier New"/>
                                  <w:sz w:val="20"/>
                                </w:rPr>
                              </w:pPr>
                              <w:r>
                                <w:rPr>
                                  <w:rFonts w:ascii="Courier New"/>
                                  <w:spacing w:val="-5"/>
                                  <w:sz w:val="20"/>
                                </w:rPr>
                                <w:t>11:</w:t>
                              </w:r>
                            </w:p>
                            <w:p w14:paraId="47B78A52">
                              <w:pPr>
                                <w:spacing w:before="0" w:line="226" w:lineRule="exact"/>
                                <w:ind w:left="0" w:right="0" w:firstLine="0"/>
                                <w:jc w:val="left"/>
                                <w:rPr>
                                  <w:rFonts w:ascii="Courier New"/>
                                  <w:sz w:val="20"/>
                                </w:rPr>
                              </w:pPr>
                              <w:r>
                                <w:rPr>
                                  <w:rFonts w:ascii="Courier New"/>
                                  <w:spacing w:val="-5"/>
                                  <w:sz w:val="20"/>
                                </w:rPr>
                                <w:t>12:</w:t>
                              </w:r>
                            </w:p>
                            <w:p w14:paraId="63AAFEEB">
                              <w:pPr>
                                <w:spacing w:before="1" w:line="226" w:lineRule="exact"/>
                                <w:ind w:left="0" w:right="0" w:firstLine="0"/>
                                <w:jc w:val="left"/>
                                <w:rPr>
                                  <w:rFonts w:ascii="Courier New"/>
                                  <w:sz w:val="20"/>
                                </w:rPr>
                              </w:pPr>
                              <w:r>
                                <w:rPr>
                                  <w:rFonts w:ascii="Courier New"/>
                                  <w:spacing w:val="-5"/>
                                  <w:sz w:val="20"/>
                                </w:rPr>
                                <w:t>13:</w:t>
                              </w:r>
                            </w:p>
                            <w:p w14:paraId="605FC6E7">
                              <w:pPr>
                                <w:spacing w:before="0" w:line="226" w:lineRule="exact"/>
                                <w:ind w:left="0" w:right="0" w:firstLine="0"/>
                                <w:jc w:val="left"/>
                                <w:rPr>
                                  <w:rFonts w:ascii="Courier New"/>
                                  <w:sz w:val="20"/>
                                </w:rPr>
                              </w:pPr>
                              <w:r>
                                <w:rPr>
                                  <w:rFonts w:ascii="Courier New"/>
                                  <w:spacing w:val="-5"/>
                                  <w:sz w:val="20"/>
                                </w:rPr>
                                <w:t>14:</w:t>
                              </w:r>
                            </w:p>
                            <w:p w14:paraId="5CDBD98E">
                              <w:pPr>
                                <w:spacing w:before="0" w:line="226" w:lineRule="exact"/>
                                <w:ind w:left="0" w:right="0" w:firstLine="0"/>
                                <w:jc w:val="left"/>
                                <w:rPr>
                                  <w:rFonts w:ascii="Courier New"/>
                                  <w:sz w:val="20"/>
                                </w:rPr>
                              </w:pPr>
                              <w:r>
                                <w:rPr>
                                  <w:rFonts w:ascii="Courier New"/>
                                  <w:spacing w:val="-5"/>
                                  <w:sz w:val="20"/>
                                </w:rPr>
                                <w:t>15:</w:t>
                              </w:r>
                            </w:p>
                            <w:p w14:paraId="7A8E2F7A">
                              <w:pPr>
                                <w:spacing w:before="2" w:line="226" w:lineRule="exact"/>
                                <w:ind w:left="0" w:right="0" w:firstLine="0"/>
                                <w:jc w:val="left"/>
                                <w:rPr>
                                  <w:rFonts w:ascii="Courier New"/>
                                  <w:sz w:val="20"/>
                                </w:rPr>
                              </w:pPr>
                              <w:r>
                                <w:rPr>
                                  <w:rFonts w:ascii="Courier New"/>
                                  <w:spacing w:val="-5"/>
                                  <w:sz w:val="20"/>
                                </w:rPr>
                                <w:t>16:</w:t>
                              </w:r>
                            </w:p>
                            <w:p w14:paraId="70C2BECB">
                              <w:pPr>
                                <w:spacing w:before="0" w:line="226" w:lineRule="exact"/>
                                <w:ind w:left="0" w:right="0" w:firstLine="0"/>
                                <w:jc w:val="left"/>
                                <w:rPr>
                                  <w:rFonts w:ascii="Courier New"/>
                                  <w:sz w:val="20"/>
                                </w:rPr>
                              </w:pPr>
                              <w:r>
                                <w:rPr>
                                  <w:rFonts w:ascii="Courier New"/>
                                  <w:spacing w:val="-5"/>
                                  <w:sz w:val="20"/>
                                </w:rPr>
                                <w:t>17:</w:t>
                              </w:r>
                            </w:p>
                            <w:p w14:paraId="2A23F0FC">
                              <w:pPr>
                                <w:spacing w:before="1" w:line="226" w:lineRule="exact"/>
                                <w:ind w:left="0" w:right="0" w:firstLine="0"/>
                                <w:jc w:val="left"/>
                                <w:rPr>
                                  <w:rFonts w:ascii="Courier New"/>
                                  <w:sz w:val="20"/>
                                </w:rPr>
                              </w:pPr>
                              <w:r>
                                <w:rPr>
                                  <w:rFonts w:ascii="Courier New"/>
                                  <w:spacing w:val="-5"/>
                                  <w:sz w:val="20"/>
                                </w:rPr>
                                <w:t>18:</w:t>
                              </w:r>
                            </w:p>
                            <w:p w14:paraId="2BF5B57F">
                              <w:pPr>
                                <w:spacing w:before="0" w:line="226" w:lineRule="exact"/>
                                <w:ind w:left="0" w:right="0" w:firstLine="0"/>
                                <w:jc w:val="left"/>
                                <w:rPr>
                                  <w:rFonts w:ascii="Courier New"/>
                                  <w:sz w:val="20"/>
                                </w:rPr>
                              </w:pPr>
                              <w:r>
                                <w:rPr>
                                  <w:rFonts w:ascii="Courier New"/>
                                  <w:spacing w:val="-5"/>
                                  <w:sz w:val="20"/>
                                </w:rPr>
                                <w:t>19:</w:t>
                              </w:r>
                            </w:p>
                            <w:p w14:paraId="403274D5">
                              <w:pPr>
                                <w:spacing w:before="0" w:line="226" w:lineRule="exact"/>
                                <w:ind w:left="0" w:right="0" w:firstLine="0"/>
                                <w:jc w:val="left"/>
                                <w:rPr>
                                  <w:rFonts w:ascii="Courier New"/>
                                  <w:sz w:val="20"/>
                                </w:rPr>
                              </w:pPr>
                              <w:r>
                                <w:rPr>
                                  <w:rFonts w:ascii="Courier New"/>
                                  <w:spacing w:val="-5"/>
                                  <w:sz w:val="20"/>
                                </w:rPr>
                                <w:t>20:</w:t>
                              </w:r>
                            </w:p>
                            <w:p w14:paraId="12471C4E">
                              <w:pPr>
                                <w:spacing w:before="2" w:line="226" w:lineRule="exact"/>
                                <w:ind w:left="0" w:right="0" w:firstLine="0"/>
                                <w:jc w:val="left"/>
                                <w:rPr>
                                  <w:rFonts w:ascii="Courier New"/>
                                  <w:sz w:val="20"/>
                                </w:rPr>
                              </w:pPr>
                              <w:r>
                                <w:rPr>
                                  <w:rFonts w:ascii="Courier New"/>
                                  <w:spacing w:val="-5"/>
                                  <w:sz w:val="20"/>
                                </w:rPr>
                                <w:t>21:</w:t>
                              </w:r>
                            </w:p>
                            <w:p w14:paraId="5342BAC6">
                              <w:pPr>
                                <w:spacing w:before="0" w:line="226" w:lineRule="exact"/>
                                <w:ind w:left="0" w:right="0" w:firstLine="0"/>
                                <w:jc w:val="left"/>
                                <w:rPr>
                                  <w:rFonts w:ascii="Courier New"/>
                                  <w:sz w:val="20"/>
                                </w:rPr>
                              </w:pPr>
                              <w:r>
                                <w:rPr>
                                  <w:rFonts w:ascii="Courier New"/>
                                  <w:spacing w:val="-5"/>
                                  <w:sz w:val="20"/>
                                </w:rPr>
                                <w:t>22:</w:t>
                              </w:r>
                            </w:p>
                            <w:p w14:paraId="1704B34A">
                              <w:pPr>
                                <w:spacing w:before="1"/>
                                <w:ind w:left="0" w:right="0" w:firstLine="0"/>
                                <w:jc w:val="left"/>
                                <w:rPr>
                                  <w:rFonts w:ascii="Courier New"/>
                                  <w:sz w:val="20"/>
                                </w:rPr>
                              </w:pPr>
                              <w:r>
                                <w:rPr>
                                  <w:spacing w:val="80"/>
                                  <w:sz w:val="20"/>
                                  <w:u w:val="single"/>
                                </w:rPr>
                                <w:t xml:space="preserve"> </w:t>
                              </w:r>
                              <w:r>
                                <w:rPr>
                                  <w:rFonts w:ascii="Courier New"/>
                                  <w:sz w:val="20"/>
                                </w:rPr>
                                <w:t xml:space="preserve">name. </w:t>
                              </w:r>
                              <w:r>
                                <w:rPr>
                                  <w:rFonts w:ascii="Courier New"/>
                                  <w:spacing w:val="-4"/>
                                  <w:sz w:val="20"/>
                                </w:rPr>
                                <w:t>23:</w:t>
                              </w:r>
                            </w:p>
                            <w:p w14:paraId="6E8B0CD6">
                              <w:pPr>
                                <w:spacing w:before="0" w:line="225" w:lineRule="exact"/>
                                <w:ind w:left="0" w:right="0" w:firstLine="0"/>
                                <w:jc w:val="left"/>
                                <w:rPr>
                                  <w:rFonts w:ascii="Courier New"/>
                                  <w:sz w:val="20"/>
                                </w:rPr>
                              </w:pPr>
                              <w:r>
                                <w:rPr>
                                  <w:rFonts w:ascii="Courier New"/>
                                  <w:spacing w:val="-5"/>
                                  <w:sz w:val="20"/>
                                </w:rPr>
                                <w:t>24:</w:t>
                              </w:r>
                            </w:p>
                            <w:p w14:paraId="68FBC7DD">
                              <w:pPr>
                                <w:spacing w:before="2" w:line="226" w:lineRule="exact"/>
                                <w:ind w:left="0" w:right="0" w:firstLine="0"/>
                                <w:jc w:val="left"/>
                                <w:rPr>
                                  <w:rFonts w:ascii="Courier New"/>
                                  <w:sz w:val="20"/>
                                </w:rPr>
                              </w:pPr>
                              <w:r>
                                <w:rPr>
                                  <w:rFonts w:ascii="Courier New"/>
                                  <w:spacing w:val="-5"/>
                                  <w:sz w:val="20"/>
                                </w:rPr>
                                <w:t>25:</w:t>
                              </w:r>
                            </w:p>
                            <w:p w14:paraId="11212048">
                              <w:pPr>
                                <w:spacing w:before="0" w:line="226" w:lineRule="exact"/>
                                <w:ind w:left="0" w:right="0" w:firstLine="0"/>
                                <w:jc w:val="left"/>
                                <w:rPr>
                                  <w:rFonts w:ascii="Courier New"/>
                                  <w:sz w:val="20"/>
                                </w:rPr>
                              </w:pPr>
                              <w:r>
                                <w:rPr>
                                  <w:rFonts w:ascii="Courier New"/>
                                  <w:spacing w:val="-5"/>
                                  <w:sz w:val="20"/>
                                </w:rPr>
                                <w:t>26:</w:t>
                              </w:r>
                            </w:p>
                          </w:txbxContent>
                        </wps:txbx>
                        <wps:bodyPr wrap="square" lIns="0" tIns="0" rIns="0" bIns="0" rtlCol="0">
                          <a:noAutofit/>
                        </wps:bodyPr>
                      </wps:wsp>
                      <wps:wsp>
                        <wps:cNvPr id="81" name="Textbox 81"/>
                        <wps:cNvSpPr txBox="1"/>
                        <wps:spPr>
                          <a:xfrm>
                            <a:off x="684276" y="153981"/>
                            <a:ext cx="5132070" cy="438784"/>
                          </a:xfrm>
                          <a:prstGeom prst="rect">
                            <a:avLst/>
                          </a:prstGeom>
                        </wps:spPr>
                        <wps:txbx>
                          <w:txbxContent>
                            <w:p w14:paraId="4DA70859">
                              <w:pPr>
                                <w:spacing w:before="11"/>
                                <w:ind w:left="480" w:right="4373"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name, age): </w:t>
                              </w:r>
                              <w:r>
                                <w:rPr>
                                  <w:rFonts w:ascii="Courier New"/>
                                  <w:spacing w:val="-4"/>
                                  <w:sz w:val="20"/>
                                </w:rPr>
                                <w:t>"""</w:t>
                              </w:r>
                            </w:p>
                            <w:p w14:paraId="1A1D6455">
                              <w:pPr>
                                <w:spacing w:before="0" w:line="226" w:lineRule="exact"/>
                                <w:ind w:left="494"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untuk</w:t>
                              </w:r>
                              <w:r>
                                <w:rPr>
                                  <w:rFonts w:ascii="Courier New"/>
                                  <w:spacing w:val="-11"/>
                                  <w:sz w:val="20"/>
                                </w:rPr>
                                <w:t xml:space="preserve"> </w:t>
                              </w:r>
                              <w:r>
                                <w:rPr>
                                  <w:rFonts w:ascii="Courier New"/>
                                  <w:sz w:val="20"/>
                                </w:rPr>
                                <w:t>menginisialisasi</w:t>
                              </w:r>
                              <w:r>
                                <w:rPr>
                                  <w:rFonts w:ascii="Courier New"/>
                                  <w:spacing w:val="-11"/>
                                  <w:sz w:val="20"/>
                                </w:rPr>
                                <w:t xml:space="preserve"> </w:t>
                              </w:r>
                              <w:r>
                                <w:rPr>
                                  <w:rFonts w:ascii="Courier New"/>
                                  <w:sz w:val="20"/>
                                </w:rPr>
                                <w:t>objek</w:t>
                              </w:r>
                              <w:r>
                                <w:rPr>
                                  <w:rFonts w:ascii="Courier New"/>
                                  <w:spacing w:val="-11"/>
                                  <w:sz w:val="20"/>
                                </w:rPr>
                                <w:t xml:space="preserve"> </w:t>
                              </w:r>
                              <w:r>
                                <w:rPr>
                                  <w:rFonts w:ascii="Courier New"/>
                                  <w:sz w:val="20"/>
                                </w:rPr>
                                <w:t>Person</w:t>
                              </w:r>
                              <w:r>
                                <w:rPr>
                                  <w:rFonts w:ascii="Courier New"/>
                                  <w:spacing w:val="-12"/>
                                  <w:sz w:val="20"/>
                                </w:rPr>
                                <w:t xml:space="preserve"> </w:t>
                              </w:r>
                              <w:r>
                                <w:rPr>
                                  <w:rFonts w:ascii="Courier New"/>
                                  <w:sz w:val="20"/>
                                </w:rPr>
                                <w:t>dengan</w:t>
                              </w:r>
                              <w:r>
                                <w:rPr>
                                  <w:rFonts w:ascii="Courier New"/>
                                  <w:spacing w:val="-11"/>
                                  <w:sz w:val="20"/>
                                </w:rPr>
                                <w:t xml:space="preserve"> </w:t>
                              </w:r>
                              <w:r>
                                <w:rPr>
                                  <w:rFonts w:ascii="Courier New"/>
                                  <w:sz w:val="20"/>
                                </w:rPr>
                                <w:t>nama</w:t>
                              </w:r>
                              <w:r>
                                <w:rPr>
                                  <w:rFonts w:ascii="Courier New"/>
                                  <w:spacing w:val="-11"/>
                                  <w:sz w:val="20"/>
                                </w:rPr>
                                <w:t xml:space="preserve"> </w:t>
                              </w:r>
                              <w:r>
                                <w:rPr>
                                  <w:rFonts w:ascii="Courier New"/>
                                  <w:spacing w:val="-5"/>
                                  <w:sz w:val="20"/>
                                </w:rPr>
                                <w:t>dan</w:t>
                              </w:r>
                            </w:p>
                          </w:txbxContent>
                        </wps:txbx>
                        <wps:bodyPr wrap="square" lIns="0" tIns="0" rIns="0" bIns="0" rtlCol="0">
                          <a:noAutofit/>
                        </wps:bodyPr>
                      </wps:wsp>
                      <wps:wsp>
                        <wps:cNvPr id="82" name="Textbox 82"/>
                        <wps:cNvSpPr txBox="1"/>
                        <wps:spPr>
                          <a:xfrm>
                            <a:off x="684276" y="735941"/>
                            <a:ext cx="5133340" cy="3308985"/>
                          </a:xfrm>
                          <a:prstGeom prst="rect">
                            <a:avLst/>
                          </a:prstGeom>
                        </wps:spPr>
                        <wps:txbx>
                          <w:txbxContent>
                            <w:p w14:paraId="07BF78C5">
                              <w:pPr>
                                <w:spacing w:before="0"/>
                                <w:ind w:left="480" w:right="0" w:hanging="190"/>
                                <w:jc w:val="left"/>
                                <w:rPr>
                                  <w:rFonts w:ascii="Courier New"/>
                                  <w:sz w:val="20"/>
                                </w:rPr>
                              </w:pPr>
                              <w:r>
                                <w:rPr>
                                  <w:rFonts w:ascii="Courier New"/>
                                  <w:sz w:val="20"/>
                                </w:rPr>
                                <w:t>Atribut</w:t>
                              </w:r>
                              <w:r>
                                <w:rPr>
                                  <w:rFonts w:ascii="Courier New"/>
                                  <w:spacing w:val="-28"/>
                                  <w:sz w:val="20"/>
                                </w:rPr>
                                <w:t xml:space="preserve"> </w:t>
                              </w:r>
                              <w:r>
                                <w:rPr>
                                  <w:rFonts w:ascii="Courier New"/>
                                  <w:sz w:val="20"/>
                                </w:rPr>
                                <w:t>privat</w:t>
                              </w:r>
                              <w:r>
                                <w:rPr>
                                  <w:rFonts w:ascii="Courier New"/>
                                  <w:spacing w:val="-27"/>
                                  <w:sz w:val="20"/>
                                </w:rPr>
                                <w:t xml:space="preserve"> </w:t>
                              </w:r>
                              <w:r>
                                <w:rPr>
                                  <w:rFonts w:ascii="Courier New"/>
                                  <w:sz w:val="20"/>
                                </w:rPr>
                                <w:t>(dengan</w:t>
                              </w:r>
                              <w:r>
                                <w:rPr>
                                  <w:rFonts w:ascii="Courier New"/>
                                  <w:spacing w:val="-28"/>
                                  <w:sz w:val="20"/>
                                </w:rPr>
                                <w:t xml:space="preserve"> </w:t>
                              </w:r>
                              <w:r>
                                <w:rPr>
                                  <w:rFonts w:ascii="Courier New"/>
                                  <w:sz w:val="20"/>
                                </w:rPr>
                                <w:t>double</w:t>
                              </w:r>
                              <w:r>
                                <w:rPr>
                                  <w:rFonts w:ascii="Courier New"/>
                                  <w:spacing w:val="-25"/>
                                  <w:sz w:val="20"/>
                                </w:rPr>
                                <w:t xml:space="preserve"> </w:t>
                              </w:r>
                              <w:r>
                                <w:rPr>
                                  <w:rFonts w:ascii="Courier New"/>
                                  <w:sz w:val="20"/>
                                </w:rPr>
                                <w:t>underscore)</w:t>
                              </w:r>
                              <w:r>
                                <w:rPr>
                                  <w:rFonts w:ascii="Courier New"/>
                                  <w:spacing w:val="-28"/>
                                  <w:sz w:val="20"/>
                                </w:rPr>
                                <w:t xml:space="preserve"> </w:t>
                              </w:r>
                              <w:r>
                                <w:rPr>
                                  <w:rFonts w:ascii="Courier New"/>
                                  <w:sz w:val="20"/>
                                </w:rPr>
                                <w:t>menyimpan</w:t>
                              </w:r>
                              <w:r>
                                <w:rPr>
                                  <w:rFonts w:ascii="Courier New"/>
                                  <w:spacing w:val="-28"/>
                                  <w:sz w:val="20"/>
                                </w:rPr>
                                <w:t xml:space="preserve"> </w:t>
                              </w:r>
                              <w:r>
                                <w:rPr>
                                  <w:rFonts w:ascii="Courier New"/>
                                  <w:sz w:val="20"/>
                                </w:rPr>
                                <w:t>data</w:t>
                              </w:r>
                              <w:r>
                                <w:rPr>
                                  <w:rFonts w:ascii="Courier New"/>
                                  <w:spacing w:val="-27"/>
                                  <w:sz w:val="20"/>
                                </w:rPr>
                                <w:t xml:space="preserve"> </w:t>
                              </w:r>
                              <w:r>
                                <w:rPr>
                                  <w:rFonts w:ascii="Courier New"/>
                                  <w:sz w:val="20"/>
                                </w:rPr>
                                <w:t xml:space="preserve">internal. </w:t>
                              </w:r>
                              <w:r>
                                <w:rPr>
                                  <w:rFonts w:ascii="Courier New"/>
                                  <w:spacing w:val="-4"/>
                                  <w:sz w:val="20"/>
                                </w:rPr>
                                <w:t>"""</w:t>
                              </w:r>
                            </w:p>
                            <w:p w14:paraId="09D83822">
                              <w:pPr>
                                <w:spacing w:before="0"/>
                                <w:ind w:left="480" w:right="5153" w:firstLine="0"/>
                                <w:jc w:val="left"/>
                                <w:rPr>
                                  <w:rFonts w:ascii="Courier New"/>
                                  <w:sz w:val="20"/>
                                </w:rPr>
                              </w:pPr>
                              <w:r>
                                <w:rPr>
                                  <w:rFonts w:ascii="Courier New"/>
                                  <w:sz w:val="20"/>
                                </w:rPr>
                                <w:t>self.</w:t>
                              </w:r>
                              <w:r>
                                <w:rPr>
                                  <w:spacing w:val="80"/>
                                  <w:w w:val="150"/>
                                  <w:sz w:val="20"/>
                                  <w:u w:val="single"/>
                                </w:rPr>
                                <w:t xml:space="preserve"> </w:t>
                              </w:r>
                              <w:r>
                                <w:rPr>
                                  <w:rFonts w:ascii="Courier New"/>
                                  <w:sz w:val="20"/>
                                </w:rPr>
                                <w:t>name = name self.</w:t>
                              </w:r>
                              <w:r>
                                <w:rPr>
                                  <w:spacing w:val="80"/>
                                  <w:sz w:val="20"/>
                                  <w:u w:val="single"/>
                                </w:rPr>
                                <w:t xml:space="preserve"> </w:t>
                              </w:r>
                              <w:r>
                                <w:rPr>
                                  <w:rFonts w:ascii="Courier New"/>
                                  <w:sz w:val="20"/>
                                </w:rPr>
                                <w:t>age = age</w:t>
                              </w:r>
                            </w:p>
                            <w:p w14:paraId="6C5850DE">
                              <w:pPr>
                                <w:spacing w:before="226"/>
                                <w:ind w:left="0" w:right="0" w:firstLine="0"/>
                                <w:jc w:val="left"/>
                                <w:rPr>
                                  <w:rFonts w:ascii="Courier New"/>
                                  <w:sz w:val="20"/>
                                </w:rPr>
                              </w:pPr>
                              <w:r>
                                <w:rPr>
                                  <w:rFonts w:ascii="Courier New"/>
                                  <w:spacing w:val="-2"/>
                                  <w:sz w:val="20"/>
                                </w:rPr>
                                <w:t>@property</w:t>
                              </w:r>
                            </w:p>
                            <w:p w14:paraId="12750D50">
                              <w:pPr>
                                <w:spacing w:before="1"/>
                                <w:ind w:left="480" w:right="5987" w:hanging="480"/>
                                <w:jc w:val="left"/>
                                <w:rPr>
                                  <w:rFonts w:ascii="Courier New"/>
                                  <w:sz w:val="20"/>
                                </w:rPr>
                              </w:pPr>
                              <w:r>
                                <w:rPr>
                                  <w:rFonts w:ascii="Courier New"/>
                                  <w:sz w:val="20"/>
                                </w:rPr>
                                <w:t>def</w:t>
                              </w:r>
                              <w:r>
                                <w:rPr>
                                  <w:rFonts w:ascii="Courier New"/>
                                  <w:spacing w:val="-32"/>
                                  <w:sz w:val="20"/>
                                </w:rPr>
                                <w:t xml:space="preserve"> </w:t>
                              </w:r>
                              <w:r>
                                <w:rPr>
                                  <w:rFonts w:ascii="Courier New"/>
                                  <w:sz w:val="20"/>
                                </w:rPr>
                                <w:t xml:space="preserve">name(self): </w:t>
                              </w:r>
                              <w:r>
                                <w:rPr>
                                  <w:rFonts w:ascii="Courier New"/>
                                  <w:spacing w:val="-4"/>
                                  <w:sz w:val="20"/>
                                </w:rPr>
                                <w:t>"""</w:t>
                              </w:r>
                            </w:p>
                            <w:p w14:paraId="23E34CB6">
                              <w:pPr>
                                <w:spacing w:before="0"/>
                                <w:ind w:left="480" w:right="3655" w:firstLine="0"/>
                                <w:jc w:val="left"/>
                                <w:rPr>
                                  <w:rFonts w:ascii="Courier New"/>
                                  <w:sz w:val="20"/>
                                </w:rPr>
                              </w:pPr>
                              <w:r>
                                <w:rPr>
                                  <w:rFonts w:ascii="Courier New"/>
                                  <w:sz w:val="20"/>
                                </w:rPr>
                                <w:t xml:space="preserve">Getter untuk atribut name. Mengembalikan nilai dari </w:t>
                              </w:r>
                              <w:r>
                                <w:rPr>
                                  <w:spacing w:val="80"/>
                                  <w:w w:val="150"/>
                                  <w:sz w:val="20"/>
                                  <w:u w:val="single"/>
                                </w:rPr>
                                <w:t xml:space="preserve"> </w:t>
                              </w:r>
                              <w:r>
                                <w:rPr>
                                  <w:rFonts w:ascii="Courier New"/>
                                  <w:sz w:val="20"/>
                                </w:rPr>
                                <w:t xml:space="preserve">name. </w:t>
                              </w:r>
                              <w:r>
                                <w:rPr>
                                  <w:rFonts w:ascii="Courier New"/>
                                  <w:spacing w:val="-4"/>
                                  <w:sz w:val="20"/>
                                </w:rPr>
                                <w:t>"""</w:t>
                              </w:r>
                            </w:p>
                            <w:p w14:paraId="659403FF">
                              <w:pPr>
                                <w:spacing w:before="1"/>
                                <w:ind w:left="480" w:right="0" w:firstLine="0"/>
                                <w:jc w:val="left"/>
                                <w:rPr>
                                  <w:rFonts w:ascii="Courier New"/>
                                  <w:sz w:val="20"/>
                                </w:rPr>
                              </w:pPr>
                              <w:r>
                                <w:rPr>
                                  <w:rFonts w:ascii="Courier New"/>
                                  <w:sz w:val="20"/>
                                </w:rPr>
                                <w:t>return</w:t>
                              </w:r>
                              <w:r>
                                <w:rPr>
                                  <w:rFonts w:ascii="Courier New"/>
                                  <w:spacing w:val="-5"/>
                                  <w:sz w:val="20"/>
                                </w:rPr>
                                <w:t xml:space="preserve"> </w:t>
                              </w:r>
                              <w:r>
                                <w:rPr>
                                  <w:rFonts w:ascii="Courier New"/>
                                  <w:sz w:val="20"/>
                                </w:rPr>
                                <w:t>self.</w:t>
                              </w:r>
                              <w:r>
                                <w:rPr>
                                  <w:spacing w:val="65"/>
                                  <w:sz w:val="20"/>
                                  <w:u w:val="single"/>
                                </w:rPr>
                                <w:t xml:space="preserve">  </w:t>
                              </w:r>
                              <w:r>
                                <w:rPr>
                                  <w:rFonts w:ascii="Courier New"/>
                                  <w:spacing w:val="-4"/>
                                  <w:sz w:val="20"/>
                                </w:rPr>
                                <w:t>name</w:t>
                              </w:r>
                            </w:p>
                            <w:p w14:paraId="2CD1DB47">
                              <w:pPr>
                                <w:spacing w:before="0" w:line="240" w:lineRule="auto"/>
                                <w:rPr>
                                  <w:rFonts w:ascii="Courier New"/>
                                  <w:sz w:val="20"/>
                                </w:rPr>
                              </w:pPr>
                            </w:p>
                            <w:p w14:paraId="30357C9F">
                              <w:pPr>
                                <w:spacing w:before="0" w:line="226" w:lineRule="exact"/>
                                <w:ind w:left="0" w:right="0" w:firstLine="0"/>
                                <w:jc w:val="left"/>
                                <w:rPr>
                                  <w:rFonts w:ascii="Courier New"/>
                                  <w:sz w:val="20"/>
                                </w:rPr>
                              </w:pPr>
                              <w:r>
                                <w:rPr>
                                  <w:rFonts w:ascii="Courier New"/>
                                  <w:spacing w:val="-2"/>
                                  <w:sz w:val="20"/>
                                </w:rPr>
                                <w:t>@name.setter</w:t>
                              </w:r>
                            </w:p>
                            <w:p w14:paraId="675A76D6">
                              <w:pPr>
                                <w:spacing w:before="0"/>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name(self,</w:t>
                              </w:r>
                              <w:r>
                                <w:rPr>
                                  <w:rFonts w:ascii="Courier New"/>
                                  <w:spacing w:val="-19"/>
                                  <w:sz w:val="20"/>
                                </w:rPr>
                                <w:t xml:space="preserve"> </w:t>
                              </w:r>
                              <w:r>
                                <w:rPr>
                                  <w:rFonts w:ascii="Courier New"/>
                                  <w:sz w:val="20"/>
                                </w:rPr>
                                <w:t xml:space="preserve">value): </w:t>
                              </w:r>
                              <w:r>
                                <w:rPr>
                                  <w:rFonts w:ascii="Courier New"/>
                                  <w:spacing w:val="-4"/>
                                  <w:sz w:val="20"/>
                                </w:rPr>
                                <w:t>"""</w:t>
                              </w:r>
                            </w:p>
                            <w:p w14:paraId="78FBA90B">
                              <w:pPr>
                                <w:spacing w:before="0" w:line="226" w:lineRule="exact"/>
                                <w:ind w:left="480" w:right="0" w:firstLine="0"/>
                                <w:jc w:val="left"/>
                                <w:rPr>
                                  <w:rFonts w:ascii="Courier New"/>
                                  <w:sz w:val="20"/>
                                </w:rPr>
                              </w:pP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2"/>
                                  <w:sz w:val="20"/>
                                </w:rPr>
                                <w:t>name.</w:t>
                              </w:r>
                            </w:p>
                            <w:p w14:paraId="6BC607EA">
                              <w:pPr>
                                <w:spacing w:before="0" w:line="226" w:lineRule="exact"/>
                                <w:ind w:left="828" w:right="0" w:firstLine="0"/>
                                <w:jc w:val="left"/>
                                <w:rPr>
                                  <w:rFonts w:ascii="Courier New"/>
                                  <w:sz w:val="20"/>
                                </w:rPr>
                              </w:pPr>
                              <w:r>
                                <w:rPr>
                                  <w:rFonts w:ascii="Courier New"/>
                                  <w:sz w:val="20"/>
                                </w:rPr>
                                <w:t>Memeriksa</w:t>
                              </w:r>
                              <w:r>
                                <w:rPr>
                                  <w:rFonts w:ascii="Courier New"/>
                                  <w:spacing w:val="27"/>
                                  <w:sz w:val="20"/>
                                </w:rPr>
                                <w:t xml:space="preserve"> </w:t>
                              </w:r>
                              <w:r>
                                <w:rPr>
                                  <w:rFonts w:ascii="Courier New"/>
                                  <w:sz w:val="20"/>
                                </w:rPr>
                                <w:t>apakah</w:t>
                              </w:r>
                              <w:r>
                                <w:rPr>
                                  <w:rFonts w:ascii="Courier New"/>
                                  <w:spacing w:val="28"/>
                                  <w:sz w:val="20"/>
                                </w:rPr>
                                <w:t xml:space="preserve"> </w:t>
                              </w:r>
                              <w:r>
                                <w:rPr>
                                  <w:rFonts w:ascii="Courier New"/>
                                  <w:sz w:val="20"/>
                                </w:rPr>
                                <w:t>nilai</w:t>
                              </w:r>
                              <w:r>
                                <w:rPr>
                                  <w:rFonts w:ascii="Courier New"/>
                                  <w:spacing w:val="28"/>
                                  <w:sz w:val="20"/>
                                </w:rPr>
                                <w:t xml:space="preserve"> </w:t>
                              </w:r>
                              <w:r>
                                <w:rPr>
                                  <w:rFonts w:ascii="Courier New"/>
                                  <w:sz w:val="20"/>
                                </w:rPr>
                                <w:t>tidak</w:t>
                              </w:r>
                              <w:r>
                                <w:rPr>
                                  <w:rFonts w:ascii="Courier New"/>
                                  <w:spacing w:val="34"/>
                                  <w:sz w:val="20"/>
                                </w:rPr>
                                <w:t xml:space="preserve"> </w:t>
                              </w:r>
                              <w:r>
                                <w:rPr>
                                  <w:rFonts w:ascii="Courier New"/>
                                  <w:sz w:val="20"/>
                                </w:rPr>
                                <w:t>kosong</w:t>
                              </w:r>
                              <w:r>
                                <w:rPr>
                                  <w:rFonts w:ascii="Courier New"/>
                                  <w:spacing w:val="28"/>
                                  <w:sz w:val="20"/>
                                </w:rPr>
                                <w:t xml:space="preserve"> </w:t>
                              </w:r>
                              <w:r>
                                <w:rPr>
                                  <w:rFonts w:ascii="Courier New"/>
                                  <w:sz w:val="20"/>
                                </w:rPr>
                                <w:t>sebelum</w:t>
                              </w:r>
                              <w:r>
                                <w:rPr>
                                  <w:rFonts w:ascii="Courier New"/>
                                  <w:spacing w:val="30"/>
                                  <w:sz w:val="20"/>
                                </w:rPr>
                                <w:t xml:space="preserve"> </w:t>
                              </w:r>
                              <w:r>
                                <w:rPr>
                                  <w:rFonts w:ascii="Courier New"/>
                                  <w:sz w:val="20"/>
                                </w:rPr>
                                <w:t>mengubah</w:t>
                              </w:r>
                              <w:r>
                                <w:rPr>
                                  <w:rFonts w:ascii="Courier New"/>
                                  <w:spacing w:val="27"/>
                                  <w:sz w:val="20"/>
                                </w:rPr>
                                <w:t xml:space="preserve"> </w:t>
                              </w:r>
                              <w:r>
                                <w:rPr>
                                  <w:rFonts w:ascii="Courier New"/>
                                  <w:spacing w:val="-2"/>
                                  <w:sz w:val="20"/>
                                </w:rPr>
                                <w:t>nilai</w:t>
                              </w:r>
                            </w:p>
                            <w:p w14:paraId="049B50F2">
                              <w:pPr>
                                <w:spacing w:before="0" w:line="240" w:lineRule="auto"/>
                                <w:rPr>
                                  <w:rFonts w:ascii="Courier New"/>
                                  <w:sz w:val="20"/>
                                </w:rPr>
                              </w:pPr>
                            </w:p>
                            <w:p w14:paraId="2378C7A4">
                              <w:pPr>
                                <w:spacing w:before="1" w:line="226" w:lineRule="exact"/>
                                <w:ind w:left="480" w:right="0" w:firstLine="0"/>
                                <w:jc w:val="left"/>
                                <w:rPr>
                                  <w:rFonts w:ascii="Courier New"/>
                                  <w:sz w:val="20"/>
                                </w:rPr>
                              </w:pPr>
                              <w:r>
                                <w:rPr>
                                  <w:rFonts w:ascii="Courier New"/>
                                  <w:spacing w:val="-5"/>
                                  <w:sz w:val="20"/>
                                </w:rPr>
                                <w:t>"""</w:t>
                              </w:r>
                            </w:p>
                            <w:p w14:paraId="2D3C775F">
                              <w:pPr>
                                <w:spacing w:before="0" w:line="226" w:lineRule="exact"/>
                                <w:ind w:left="480" w:right="0" w:firstLine="0"/>
                                <w:jc w:val="left"/>
                                <w:rPr>
                                  <w:rFonts w:ascii="Courier New"/>
                                  <w:sz w:val="20"/>
                                </w:rPr>
                              </w:pPr>
                              <w:r>
                                <w:rPr>
                                  <w:rFonts w:ascii="Courier New"/>
                                  <w:sz w:val="20"/>
                                </w:rPr>
                                <w:t>if</w:t>
                              </w:r>
                              <w:r>
                                <w:rPr>
                                  <w:rFonts w:ascii="Courier New"/>
                                  <w:spacing w:val="-5"/>
                                  <w:sz w:val="20"/>
                                </w:rPr>
                                <w:t xml:space="preserve"> </w:t>
                              </w:r>
                              <w:r>
                                <w:rPr>
                                  <w:rFonts w:ascii="Courier New"/>
                                  <w:sz w:val="20"/>
                                </w:rPr>
                                <w:t>not</w:t>
                              </w:r>
                              <w:r>
                                <w:rPr>
                                  <w:rFonts w:ascii="Courier New"/>
                                  <w:spacing w:val="-3"/>
                                  <w:sz w:val="20"/>
                                </w:rPr>
                                <w:t xml:space="preserve"> </w:t>
                              </w:r>
                              <w:r>
                                <w:rPr>
                                  <w:rFonts w:ascii="Courier New"/>
                                  <w:spacing w:val="-2"/>
                                  <w:sz w:val="20"/>
                                </w:rPr>
                                <w:t>value:</w:t>
                              </w:r>
                            </w:p>
                            <w:p w14:paraId="5A809E9F">
                              <w:pPr>
                                <w:spacing w:before="0"/>
                                <w:ind w:left="480" w:right="2632" w:firstLine="480"/>
                                <w:jc w:val="left"/>
                                <w:rPr>
                                  <w:rFonts w:ascii="Courier New"/>
                                  <w:sz w:val="20"/>
                                </w:rPr>
                              </w:pPr>
                              <w:r>
                                <w:rPr>
                                  <w:rFonts w:ascii="Courier New"/>
                                  <w:sz w:val="20"/>
                                </w:rPr>
                                <w:t>print("Nama</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kosong.") </w:t>
                              </w:r>
                              <w:r>
                                <w:rPr>
                                  <w:rFonts w:ascii="Courier New"/>
                                  <w:spacing w:val="-2"/>
                                  <w:sz w:val="20"/>
                                </w:rPr>
                                <w:t>else:</w:t>
                              </w:r>
                            </w:p>
                          </w:txbxContent>
                        </wps:txbx>
                        <wps:bodyPr wrap="square" lIns="0" tIns="0" rIns="0" bIns="0" rtlCol="0">
                          <a:noAutofit/>
                        </wps:bodyPr>
                      </wps:wsp>
                    </wpg:wgp>
                  </a:graphicData>
                </a:graphic>
              </wp:inline>
            </w:drawing>
          </mc:Choice>
          <mc:Fallback>
            <w:pict>
              <v:group id="_x0000_s1026" o:spid="_x0000_s1026" o:spt="203" style="height:318.6pt;width:463.2pt;" coordsize="5882640,4046854" o:gfxdata="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K/1ImjXAAAABQEAAA8AAAAAAAAAAQAgAAAAIgAAAGRycy9kb3ducmV2LnhtbFBL&#10;AQIUABQAAAAIAIdO4kAmG7cw+QUAAHIjAAAOAAAAAAAAAAEAIAAAACYBAABkcnMvZTJvRG9jLnht&#10;bFBLBQYAAAAABgAGAFkBAACRCQAAAAA=&#10;">
                <o:lock v:ext="edit" aspectratio="f"/>
                <v:shape id="Graphic 78" o:spid="_x0000_s1026" o:spt="100" style="position:absolute;left:0;top:0;height:4046854;width:5882640;" fillcolor="#000000" filled="t" stroked="f" coordsize="5882640,4046854" o:gfxdata="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CpUErUAAADbAAAADwAA&#10;AAAAAAABACAAAAAiAAAAZHJzL2Rvd25yZXYueG1sUEsBAhQAFAAAAAgAh07iQDMvBZ47AAAAOQAA&#10;ABAAAAAAAAAAAQAgAAAABAEAAGRycy9zaGFwZXhtbC54bWxQSwUGAAAAAAYABgBbAQAArgMAAAAA&#10;" path="m6096,2031568l0,2031568,0,2175129,0,2319909,0,4046550,6096,4046550,6096,2175129,6096,2031568xem6096,1743468l0,1743468,0,1888236,0,2031492,6096,2031492,6096,1888236,6096,1743468xem6096,1312176l0,1312176,0,1455420,0,1600200,0,1743456,6096,1743456,6096,1600200,6096,1455420,6096,1312176xem6096,1024140l0,1024140,0,1168908,0,1312164,6096,1312164,6096,1168908,6096,1024140xem6096,736104l0,736104,0,880872,0,1024128,6096,1024128,6096,880872,6096,736104xem6096,449592l0,449592,0,592836,0,736092,6096,736092,6096,592836,6096,449592xem6096,161556l0,161556,0,304800,0,449580,6096,449580,6096,304800,6096,161556xem5882322,2031568l5876239,2031568,5876239,2175129,5876239,2319909,5876239,4046550,5882322,4046550,5882322,2175129,5882322,2031568xem5882322,1743468l5876239,1743468,5876239,1888236,5876239,2031492,5882322,2031492,5882322,1888236,5882322,1743468xem5882322,1312176l5876239,1312176,5876239,1455420,5876239,1600200,5876239,1743456,5882322,1743456,5882322,1600200,5882322,1455420,5882322,1312176xem5882322,1024140l5876239,1024140,5876239,1168908,5876239,1312164,5882322,1312164,5882322,1168908,5882322,1024140xem5882322,736104l5876239,736104,5876239,880872,5876239,1024128,5882322,1024128,5882322,880872,5882322,736104xem5882322,449592l5876239,449592,5876239,592836,5876239,736092,5882322,736092,5882322,592836,5882322,449592xem5882322,161556l5876239,161556,5876239,304800,5876239,449580,5882322,449580,5882322,304800,5882322,161556xem5882322,0l5876290,0,6096,0,0,0,0,6096,0,161544,6096,161544,6096,6096,5876239,6096,5876239,161544,5882322,161544,5882322,6096,5882322,0xe">
                  <v:fill on="t" focussize="0,0"/>
                  <v:stroke on="f"/>
                  <v:imagedata o:title=""/>
                  <o:lock v:ext="edit" aspectratio="f"/>
                  <v:textbox inset="0mm,0mm,0mm,0mm"/>
                </v:shape>
                <v:shape id="Textbox 79" o:spid="_x0000_s1026" o:spt="202" type="#_x0000_t202" style="position:absolute;left:74676;top:18137;height:143510;width:1308100;"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14525EB">
                        <w:pPr>
                          <w:spacing w:before="0" w:line="226" w:lineRule="exact"/>
                          <w:ind w:left="0" w:right="0" w:firstLine="0"/>
                          <w:jc w:val="left"/>
                          <w:rPr>
                            <w:rFonts w:ascii="Courier New"/>
                            <w:sz w:val="20"/>
                          </w:rPr>
                        </w:pPr>
                        <w:r>
                          <w:rPr>
                            <w:rFonts w:ascii="Courier New"/>
                            <w:sz w:val="20"/>
                          </w:rPr>
                          <w:t>01:</w:t>
                        </w:r>
                        <w:r>
                          <w:rPr>
                            <w:rFonts w:ascii="Courier New"/>
                            <w:spacing w:val="-5"/>
                            <w:sz w:val="20"/>
                          </w:rPr>
                          <w:t xml:space="preserve"> </w:t>
                        </w:r>
                        <w:r>
                          <w:rPr>
                            <w:rFonts w:ascii="Courier New"/>
                            <w:sz w:val="20"/>
                          </w:rPr>
                          <w:t>class</w:t>
                        </w:r>
                        <w:r>
                          <w:rPr>
                            <w:rFonts w:ascii="Courier New"/>
                            <w:spacing w:val="-5"/>
                            <w:sz w:val="20"/>
                          </w:rPr>
                          <w:t xml:space="preserve"> </w:t>
                        </w:r>
                        <w:r>
                          <w:rPr>
                            <w:rFonts w:ascii="Courier New"/>
                            <w:spacing w:val="-2"/>
                            <w:sz w:val="20"/>
                          </w:rPr>
                          <w:t>Person:</w:t>
                        </w:r>
                      </w:p>
                    </w:txbxContent>
                  </v:textbox>
                </v:shape>
                <v:shape id="Textbox 80" o:spid="_x0000_s1026" o:spt="202" type="#_x0000_t202" style="position:absolute;left:74676;top:161393;height:3883660;width:546100;"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605EED0E">
                        <w:pPr>
                          <w:spacing w:before="0" w:line="225" w:lineRule="exact"/>
                          <w:ind w:left="0" w:right="0" w:firstLine="0"/>
                          <w:jc w:val="left"/>
                          <w:rPr>
                            <w:rFonts w:ascii="Courier New"/>
                            <w:sz w:val="20"/>
                          </w:rPr>
                        </w:pPr>
                        <w:r>
                          <w:rPr>
                            <w:rFonts w:ascii="Courier New"/>
                            <w:spacing w:val="-5"/>
                            <w:sz w:val="20"/>
                          </w:rPr>
                          <w:t>02:</w:t>
                        </w:r>
                      </w:p>
                      <w:p w14:paraId="2688D08F">
                        <w:pPr>
                          <w:spacing w:before="0" w:line="226" w:lineRule="exact"/>
                          <w:ind w:left="0" w:right="0" w:firstLine="0"/>
                          <w:jc w:val="left"/>
                          <w:rPr>
                            <w:rFonts w:ascii="Courier New"/>
                            <w:sz w:val="20"/>
                          </w:rPr>
                        </w:pPr>
                        <w:r>
                          <w:rPr>
                            <w:rFonts w:ascii="Courier New"/>
                            <w:spacing w:val="-5"/>
                            <w:sz w:val="20"/>
                          </w:rPr>
                          <w:t>03:</w:t>
                        </w:r>
                      </w:p>
                      <w:p w14:paraId="30E893B1">
                        <w:pPr>
                          <w:spacing w:before="1" w:line="226" w:lineRule="exact"/>
                          <w:ind w:left="0" w:right="0" w:firstLine="0"/>
                          <w:jc w:val="left"/>
                          <w:rPr>
                            <w:rFonts w:ascii="Courier New"/>
                            <w:sz w:val="20"/>
                          </w:rPr>
                        </w:pPr>
                        <w:r>
                          <w:rPr>
                            <w:rFonts w:ascii="Courier New"/>
                            <w:spacing w:val="-5"/>
                            <w:sz w:val="20"/>
                          </w:rPr>
                          <w:t>04:</w:t>
                        </w:r>
                      </w:p>
                      <w:p w14:paraId="463AE78F">
                        <w:pPr>
                          <w:spacing w:before="0"/>
                          <w:ind w:left="0" w:right="249" w:firstLine="0"/>
                          <w:jc w:val="left"/>
                          <w:rPr>
                            <w:rFonts w:ascii="Courier New"/>
                            <w:sz w:val="20"/>
                          </w:rPr>
                        </w:pPr>
                        <w:r>
                          <w:rPr>
                            <w:rFonts w:ascii="Courier New"/>
                            <w:spacing w:val="-2"/>
                            <w:sz w:val="20"/>
                          </w:rPr>
                          <w:t xml:space="preserve">umur. </w:t>
                        </w:r>
                        <w:r>
                          <w:rPr>
                            <w:rFonts w:ascii="Courier New"/>
                            <w:spacing w:val="-4"/>
                            <w:sz w:val="20"/>
                          </w:rPr>
                          <w:t>05:</w:t>
                        </w:r>
                      </w:p>
                      <w:p w14:paraId="3FCC8097">
                        <w:pPr>
                          <w:spacing w:before="0" w:line="226" w:lineRule="exact"/>
                          <w:ind w:left="0" w:right="0" w:firstLine="0"/>
                          <w:jc w:val="left"/>
                          <w:rPr>
                            <w:rFonts w:ascii="Courier New"/>
                            <w:sz w:val="20"/>
                          </w:rPr>
                        </w:pPr>
                        <w:r>
                          <w:rPr>
                            <w:rFonts w:ascii="Courier New"/>
                            <w:spacing w:val="-5"/>
                            <w:sz w:val="20"/>
                          </w:rPr>
                          <w:t>06:</w:t>
                        </w:r>
                      </w:p>
                      <w:p w14:paraId="0518837B">
                        <w:pPr>
                          <w:spacing w:before="0" w:line="226" w:lineRule="exact"/>
                          <w:ind w:left="0" w:right="0" w:firstLine="0"/>
                          <w:jc w:val="left"/>
                          <w:rPr>
                            <w:rFonts w:ascii="Courier New"/>
                            <w:sz w:val="20"/>
                          </w:rPr>
                        </w:pPr>
                        <w:r>
                          <w:rPr>
                            <w:rFonts w:ascii="Courier New"/>
                            <w:spacing w:val="-5"/>
                            <w:sz w:val="20"/>
                          </w:rPr>
                          <w:t>07:</w:t>
                        </w:r>
                      </w:p>
                      <w:p w14:paraId="76EC95A6">
                        <w:pPr>
                          <w:spacing w:before="2" w:line="226" w:lineRule="exact"/>
                          <w:ind w:left="0" w:right="0" w:firstLine="0"/>
                          <w:jc w:val="left"/>
                          <w:rPr>
                            <w:rFonts w:ascii="Courier New"/>
                            <w:sz w:val="20"/>
                          </w:rPr>
                        </w:pPr>
                        <w:r>
                          <w:rPr>
                            <w:rFonts w:ascii="Courier New"/>
                            <w:spacing w:val="-5"/>
                            <w:sz w:val="20"/>
                          </w:rPr>
                          <w:t>08:</w:t>
                        </w:r>
                      </w:p>
                      <w:p w14:paraId="14BBF166">
                        <w:pPr>
                          <w:spacing w:before="0" w:line="226" w:lineRule="exact"/>
                          <w:ind w:left="0" w:right="0" w:firstLine="0"/>
                          <w:jc w:val="left"/>
                          <w:rPr>
                            <w:rFonts w:ascii="Courier New"/>
                            <w:sz w:val="20"/>
                          </w:rPr>
                        </w:pPr>
                        <w:r>
                          <w:rPr>
                            <w:rFonts w:ascii="Courier New"/>
                            <w:spacing w:val="-5"/>
                            <w:sz w:val="20"/>
                          </w:rPr>
                          <w:t>09:</w:t>
                        </w:r>
                      </w:p>
                      <w:p w14:paraId="2FDDE59C">
                        <w:pPr>
                          <w:spacing w:before="0" w:line="226" w:lineRule="exact"/>
                          <w:ind w:left="0" w:right="0" w:firstLine="0"/>
                          <w:jc w:val="left"/>
                          <w:rPr>
                            <w:rFonts w:ascii="Courier New"/>
                            <w:sz w:val="20"/>
                          </w:rPr>
                        </w:pPr>
                        <w:r>
                          <w:rPr>
                            <w:rFonts w:ascii="Courier New"/>
                            <w:spacing w:val="-5"/>
                            <w:sz w:val="20"/>
                          </w:rPr>
                          <w:t>10:</w:t>
                        </w:r>
                      </w:p>
                      <w:p w14:paraId="2CC970B0">
                        <w:pPr>
                          <w:spacing w:before="1" w:line="226" w:lineRule="exact"/>
                          <w:ind w:left="0" w:right="0" w:firstLine="0"/>
                          <w:jc w:val="left"/>
                          <w:rPr>
                            <w:rFonts w:ascii="Courier New"/>
                            <w:sz w:val="20"/>
                          </w:rPr>
                        </w:pPr>
                        <w:r>
                          <w:rPr>
                            <w:rFonts w:ascii="Courier New"/>
                            <w:spacing w:val="-5"/>
                            <w:sz w:val="20"/>
                          </w:rPr>
                          <w:t>11:</w:t>
                        </w:r>
                      </w:p>
                      <w:p w14:paraId="47B78A52">
                        <w:pPr>
                          <w:spacing w:before="0" w:line="226" w:lineRule="exact"/>
                          <w:ind w:left="0" w:right="0" w:firstLine="0"/>
                          <w:jc w:val="left"/>
                          <w:rPr>
                            <w:rFonts w:ascii="Courier New"/>
                            <w:sz w:val="20"/>
                          </w:rPr>
                        </w:pPr>
                        <w:r>
                          <w:rPr>
                            <w:rFonts w:ascii="Courier New"/>
                            <w:spacing w:val="-5"/>
                            <w:sz w:val="20"/>
                          </w:rPr>
                          <w:t>12:</w:t>
                        </w:r>
                      </w:p>
                      <w:p w14:paraId="63AAFEEB">
                        <w:pPr>
                          <w:spacing w:before="1" w:line="226" w:lineRule="exact"/>
                          <w:ind w:left="0" w:right="0" w:firstLine="0"/>
                          <w:jc w:val="left"/>
                          <w:rPr>
                            <w:rFonts w:ascii="Courier New"/>
                            <w:sz w:val="20"/>
                          </w:rPr>
                        </w:pPr>
                        <w:r>
                          <w:rPr>
                            <w:rFonts w:ascii="Courier New"/>
                            <w:spacing w:val="-5"/>
                            <w:sz w:val="20"/>
                          </w:rPr>
                          <w:t>13:</w:t>
                        </w:r>
                      </w:p>
                      <w:p w14:paraId="605FC6E7">
                        <w:pPr>
                          <w:spacing w:before="0" w:line="226" w:lineRule="exact"/>
                          <w:ind w:left="0" w:right="0" w:firstLine="0"/>
                          <w:jc w:val="left"/>
                          <w:rPr>
                            <w:rFonts w:ascii="Courier New"/>
                            <w:sz w:val="20"/>
                          </w:rPr>
                        </w:pPr>
                        <w:r>
                          <w:rPr>
                            <w:rFonts w:ascii="Courier New"/>
                            <w:spacing w:val="-5"/>
                            <w:sz w:val="20"/>
                          </w:rPr>
                          <w:t>14:</w:t>
                        </w:r>
                      </w:p>
                      <w:p w14:paraId="5CDBD98E">
                        <w:pPr>
                          <w:spacing w:before="0" w:line="226" w:lineRule="exact"/>
                          <w:ind w:left="0" w:right="0" w:firstLine="0"/>
                          <w:jc w:val="left"/>
                          <w:rPr>
                            <w:rFonts w:ascii="Courier New"/>
                            <w:sz w:val="20"/>
                          </w:rPr>
                        </w:pPr>
                        <w:r>
                          <w:rPr>
                            <w:rFonts w:ascii="Courier New"/>
                            <w:spacing w:val="-5"/>
                            <w:sz w:val="20"/>
                          </w:rPr>
                          <w:t>15:</w:t>
                        </w:r>
                      </w:p>
                      <w:p w14:paraId="7A8E2F7A">
                        <w:pPr>
                          <w:spacing w:before="2" w:line="226" w:lineRule="exact"/>
                          <w:ind w:left="0" w:right="0" w:firstLine="0"/>
                          <w:jc w:val="left"/>
                          <w:rPr>
                            <w:rFonts w:ascii="Courier New"/>
                            <w:sz w:val="20"/>
                          </w:rPr>
                        </w:pPr>
                        <w:r>
                          <w:rPr>
                            <w:rFonts w:ascii="Courier New"/>
                            <w:spacing w:val="-5"/>
                            <w:sz w:val="20"/>
                          </w:rPr>
                          <w:t>16:</w:t>
                        </w:r>
                      </w:p>
                      <w:p w14:paraId="70C2BECB">
                        <w:pPr>
                          <w:spacing w:before="0" w:line="226" w:lineRule="exact"/>
                          <w:ind w:left="0" w:right="0" w:firstLine="0"/>
                          <w:jc w:val="left"/>
                          <w:rPr>
                            <w:rFonts w:ascii="Courier New"/>
                            <w:sz w:val="20"/>
                          </w:rPr>
                        </w:pPr>
                        <w:r>
                          <w:rPr>
                            <w:rFonts w:ascii="Courier New"/>
                            <w:spacing w:val="-5"/>
                            <w:sz w:val="20"/>
                          </w:rPr>
                          <w:t>17:</w:t>
                        </w:r>
                      </w:p>
                      <w:p w14:paraId="2A23F0FC">
                        <w:pPr>
                          <w:spacing w:before="1" w:line="226" w:lineRule="exact"/>
                          <w:ind w:left="0" w:right="0" w:firstLine="0"/>
                          <w:jc w:val="left"/>
                          <w:rPr>
                            <w:rFonts w:ascii="Courier New"/>
                            <w:sz w:val="20"/>
                          </w:rPr>
                        </w:pPr>
                        <w:r>
                          <w:rPr>
                            <w:rFonts w:ascii="Courier New"/>
                            <w:spacing w:val="-5"/>
                            <w:sz w:val="20"/>
                          </w:rPr>
                          <w:t>18:</w:t>
                        </w:r>
                      </w:p>
                      <w:p w14:paraId="2BF5B57F">
                        <w:pPr>
                          <w:spacing w:before="0" w:line="226" w:lineRule="exact"/>
                          <w:ind w:left="0" w:right="0" w:firstLine="0"/>
                          <w:jc w:val="left"/>
                          <w:rPr>
                            <w:rFonts w:ascii="Courier New"/>
                            <w:sz w:val="20"/>
                          </w:rPr>
                        </w:pPr>
                        <w:r>
                          <w:rPr>
                            <w:rFonts w:ascii="Courier New"/>
                            <w:spacing w:val="-5"/>
                            <w:sz w:val="20"/>
                          </w:rPr>
                          <w:t>19:</w:t>
                        </w:r>
                      </w:p>
                      <w:p w14:paraId="403274D5">
                        <w:pPr>
                          <w:spacing w:before="0" w:line="226" w:lineRule="exact"/>
                          <w:ind w:left="0" w:right="0" w:firstLine="0"/>
                          <w:jc w:val="left"/>
                          <w:rPr>
                            <w:rFonts w:ascii="Courier New"/>
                            <w:sz w:val="20"/>
                          </w:rPr>
                        </w:pPr>
                        <w:r>
                          <w:rPr>
                            <w:rFonts w:ascii="Courier New"/>
                            <w:spacing w:val="-5"/>
                            <w:sz w:val="20"/>
                          </w:rPr>
                          <w:t>20:</w:t>
                        </w:r>
                      </w:p>
                      <w:p w14:paraId="12471C4E">
                        <w:pPr>
                          <w:spacing w:before="2" w:line="226" w:lineRule="exact"/>
                          <w:ind w:left="0" w:right="0" w:firstLine="0"/>
                          <w:jc w:val="left"/>
                          <w:rPr>
                            <w:rFonts w:ascii="Courier New"/>
                            <w:sz w:val="20"/>
                          </w:rPr>
                        </w:pPr>
                        <w:r>
                          <w:rPr>
                            <w:rFonts w:ascii="Courier New"/>
                            <w:spacing w:val="-5"/>
                            <w:sz w:val="20"/>
                          </w:rPr>
                          <w:t>21:</w:t>
                        </w:r>
                      </w:p>
                      <w:p w14:paraId="5342BAC6">
                        <w:pPr>
                          <w:spacing w:before="0" w:line="226" w:lineRule="exact"/>
                          <w:ind w:left="0" w:right="0" w:firstLine="0"/>
                          <w:jc w:val="left"/>
                          <w:rPr>
                            <w:rFonts w:ascii="Courier New"/>
                            <w:sz w:val="20"/>
                          </w:rPr>
                        </w:pPr>
                        <w:r>
                          <w:rPr>
                            <w:rFonts w:ascii="Courier New"/>
                            <w:spacing w:val="-5"/>
                            <w:sz w:val="20"/>
                          </w:rPr>
                          <w:t>22:</w:t>
                        </w:r>
                      </w:p>
                      <w:p w14:paraId="1704B34A">
                        <w:pPr>
                          <w:spacing w:before="1"/>
                          <w:ind w:left="0" w:right="0" w:firstLine="0"/>
                          <w:jc w:val="left"/>
                          <w:rPr>
                            <w:rFonts w:ascii="Courier New"/>
                            <w:sz w:val="20"/>
                          </w:rPr>
                        </w:pPr>
                        <w:r>
                          <w:rPr>
                            <w:spacing w:val="80"/>
                            <w:sz w:val="20"/>
                            <w:u w:val="single"/>
                          </w:rPr>
                          <w:t xml:space="preserve"> </w:t>
                        </w:r>
                        <w:r>
                          <w:rPr>
                            <w:rFonts w:ascii="Courier New"/>
                            <w:sz w:val="20"/>
                          </w:rPr>
                          <w:t xml:space="preserve">name. </w:t>
                        </w:r>
                        <w:r>
                          <w:rPr>
                            <w:rFonts w:ascii="Courier New"/>
                            <w:spacing w:val="-4"/>
                            <w:sz w:val="20"/>
                          </w:rPr>
                          <w:t>23:</w:t>
                        </w:r>
                      </w:p>
                      <w:p w14:paraId="6E8B0CD6">
                        <w:pPr>
                          <w:spacing w:before="0" w:line="225" w:lineRule="exact"/>
                          <w:ind w:left="0" w:right="0" w:firstLine="0"/>
                          <w:jc w:val="left"/>
                          <w:rPr>
                            <w:rFonts w:ascii="Courier New"/>
                            <w:sz w:val="20"/>
                          </w:rPr>
                        </w:pPr>
                        <w:r>
                          <w:rPr>
                            <w:rFonts w:ascii="Courier New"/>
                            <w:spacing w:val="-5"/>
                            <w:sz w:val="20"/>
                          </w:rPr>
                          <w:t>24:</w:t>
                        </w:r>
                      </w:p>
                      <w:p w14:paraId="68FBC7DD">
                        <w:pPr>
                          <w:spacing w:before="2" w:line="226" w:lineRule="exact"/>
                          <w:ind w:left="0" w:right="0" w:firstLine="0"/>
                          <w:jc w:val="left"/>
                          <w:rPr>
                            <w:rFonts w:ascii="Courier New"/>
                            <w:sz w:val="20"/>
                          </w:rPr>
                        </w:pPr>
                        <w:r>
                          <w:rPr>
                            <w:rFonts w:ascii="Courier New"/>
                            <w:spacing w:val="-5"/>
                            <w:sz w:val="20"/>
                          </w:rPr>
                          <w:t>25:</w:t>
                        </w:r>
                      </w:p>
                      <w:p w14:paraId="11212048">
                        <w:pPr>
                          <w:spacing w:before="0" w:line="226" w:lineRule="exact"/>
                          <w:ind w:left="0" w:right="0" w:firstLine="0"/>
                          <w:jc w:val="left"/>
                          <w:rPr>
                            <w:rFonts w:ascii="Courier New"/>
                            <w:sz w:val="20"/>
                          </w:rPr>
                        </w:pPr>
                        <w:r>
                          <w:rPr>
                            <w:rFonts w:ascii="Courier New"/>
                            <w:spacing w:val="-5"/>
                            <w:sz w:val="20"/>
                          </w:rPr>
                          <w:t>26:</w:t>
                        </w:r>
                      </w:p>
                    </w:txbxContent>
                  </v:textbox>
                </v:shape>
                <v:shape id="Textbox 81" o:spid="_x0000_s1026" o:spt="202" type="#_x0000_t202" style="position:absolute;left:684276;top:153981;height:438784;width:5132070;"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DA70859">
                        <w:pPr>
                          <w:spacing w:before="11"/>
                          <w:ind w:left="480" w:right="4373" w:hanging="480"/>
                          <w:jc w:val="left"/>
                          <w:rPr>
                            <w:rFonts w:ascii="Courier New"/>
                            <w:sz w:val="20"/>
                          </w:rPr>
                        </w:pPr>
                        <w:r>
                          <w:rPr>
                            <w:rFonts w:ascii="Courier New"/>
                            <w:sz w:val="20"/>
                          </w:rPr>
                          <w:t xml:space="preserve">def </w:t>
                        </w:r>
                        <w:r>
                          <w:rPr>
                            <w:spacing w:val="80"/>
                            <w:sz w:val="20"/>
                            <w:u w:val="single"/>
                          </w:rPr>
                          <w:t xml:space="preserve"> </w:t>
                        </w:r>
                        <w:r>
                          <w:rPr>
                            <w:rFonts w:ascii="Courier New"/>
                            <w:sz w:val="20"/>
                          </w:rPr>
                          <w:t>init</w:t>
                        </w:r>
                        <w:r>
                          <w:rPr>
                            <w:spacing w:val="80"/>
                            <w:sz w:val="20"/>
                            <w:u w:val="single"/>
                          </w:rPr>
                          <w:t xml:space="preserve"> </w:t>
                        </w:r>
                        <w:r>
                          <w:rPr>
                            <w:rFonts w:ascii="Courier New"/>
                            <w:sz w:val="20"/>
                          </w:rPr>
                          <w:t xml:space="preserve">(self, name, age): </w:t>
                        </w:r>
                        <w:r>
                          <w:rPr>
                            <w:rFonts w:ascii="Courier New"/>
                            <w:spacing w:val="-4"/>
                            <w:sz w:val="20"/>
                          </w:rPr>
                          <w:t>"""</w:t>
                        </w:r>
                      </w:p>
                      <w:p w14:paraId="1A1D6455">
                        <w:pPr>
                          <w:spacing w:before="0" w:line="226" w:lineRule="exact"/>
                          <w:ind w:left="494" w:right="0" w:firstLine="0"/>
                          <w:jc w:val="left"/>
                          <w:rPr>
                            <w:rFonts w:ascii="Courier New"/>
                            <w:sz w:val="20"/>
                          </w:rPr>
                        </w:pPr>
                        <w:r>
                          <w:rPr>
                            <w:rFonts w:ascii="Courier New"/>
                            <w:sz w:val="20"/>
                          </w:rPr>
                          <w:t>Konstruktor</w:t>
                        </w:r>
                        <w:r>
                          <w:rPr>
                            <w:rFonts w:ascii="Courier New"/>
                            <w:spacing w:val="-11"/>
                            <w:sz w:val="20"/>
                          </w:rPr>
                          <w:t xml:space="preserve"> </w:t>
                        </w:r>
                        <w:r>
                          <w:rPr>
                            <w:rFonts w:ascii="Courier New"/>
                            <w:sz w:val="20"/>
                          </w:rPr>
                          <w:t>untuk</w:t>
                        </w:r>
                        <w:r>
                          <w:rPr>
                            <w:rFonts w:ascii="Courier New"/>
                            <w:spacing w:val="-11"/>
                            <w:sz w:val="20"/>
                          </w:rPr>
                          <w:t xml:space="preserve"> </w:t>
                        </w:r>
                        <w:r>
                          <w:rPr>
                            <w:rFonts w:ascii="Courier New"/>
                            <w:sz w:val="20"/>
                          </w:rPr>
                          <w:t>menginisialisasi</w:t>
                        </w:r>
                        <w:r>
                          <w:rPr>
                            <w:rFonts w:ascii="Courier New"/>
                            <w:spacing w:val="-11"/>
                            <w:sz w:val="20"/>
                          </w:rPr>
                          <w:t xml:space="preserve"> </w:t>
                        </w:r>
                        <w:r>
                          <w:rPr>
                            <w:rFonts w:ascii="Courier New"/>
                            <w:sz w:val="20"/>
                          </w:rPr>
                          <w:t>objek</w:t>
                        </w:r>
                        <w:r>
                          <w:rPr>
                            <w:rFonts w:ascii="Courier New"/>
                            <w:spacing w:val="-11"/>
                            <w:sz w:val="20"/>
                          </w:rPr>
                          <w:t xml:space="preserve"> </w:t>
                        </w:r>
                        <w:r>
                          <w:rPr>
                            <w:rFonts w:ascii="Courier New"/>
                            <w:sz w:val="20"/>
                          </w:rPr>
                          <w:t>Person</w:t>
                        </w:r>
                        <w:r>
                          <w:rPr>
                            <w:rFonts w:ascii="Courier New"/>
                            <w:spacing w:val="-12"/>
                            <w:sz w:val="20"/>
                          </w:rPr>
                          <w:t xml:space="preserve"> </w:t>
                        </w:r>
                        <w:r>
                          <w:rPr>
                            <w:rFonts w:ascii="Courier New"/>
                            <w:sz w:val="20"/>
                          </w:rPr>
                          <w:t>dengan</w:t>
                        </w:r>
                        <w:r>
                          <w:rPr>
                            <w:rFonts w:ascii="Courier New"/>
                            <w:spacing w:val="-11"/>
                            <w:sz w:val="20"/>
                          </w:rPr>
                          <w:t xml:space="preserve"> </w:t>
                        </w:r>
                        <w:r>
                          <w:rPr>
                            <w:rFonts w:ascii="Courier New"/>
                            <w:sz w:val="20"/>
                          </w:rPr>
                          <w:t>nama</w:t>
                        </w:r>
                        <w:r>
                          <w:rPr>
                            <w:rFonts w:ascii="Courier New"/>
                            <w:spacing w:val="-11"/>
                            <w:sz w:val="20"/>
                          </w:rPr>
                          <w:t xml:space="preserve"> </w:t>
                        </w:r>
                        <w:r>
                          <w:rPr>
                            <w:rFonts w:ascii="Courier New"/>
                            <w:spacing w:val="-5"/>
                            <w:sz w:val="20"/>
                          </w:rPr>
                          <w:t>dan</w:t>
                        </w:r>
                      </w:p>
                    </w:txbxContent>
                  </v:textbox>
                </v:shape>
                <v:shape id="Textbox 82" o:spid="_x0000_s1026" o:spt="202" type="#_x0000_t202" style="position:absolute;left:684276;top:735941;height:3308985;width:5133340;"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7BF78C5">
                        <w:pPr>
                          <w:spacing w:before="0"/>
                          <w:ind w:left="480" w:right="0" w:hanging="190"/>
                          <w:jc w:val="left"/>
                          <w:rPr>
                            <w:rFonts w:ascii="Courier New"/>
                            <w:sz w:val="20"/>
                          </w:rPr>
                        </w:pPr>
                        <w:r>
                          <w:rPr>
                            <w:rFonts w:ascii="Courier New"/>
                            <w:sz w:val="20"/>
                          </w:rPr>
                          <w:t>Atribut</w:t>
                        </w:r>
                        <w:r>
                          <w:rPr>
                            <w:rFonts w:ascii="Courier New"/>
                            <w:spacing w:val="-28"/>
                            <w:sz w:val="20"/>
                          </w:rPr>
                          <w:t xml:space="preserve"> </w:t>
                        </w:r>
                        <w:r>
                          <w:rPr>
                            <w:rFonts w:ascii="Courier New"/>
                            <w:sz w:val="20"/>
                          </w:rPr>
                          <w:t>privat</w:t>
                        </w:r>
                        <w:r>
                          <w:rPr>
                            <w:rFonts w:ascii="Courier New"/>
                            <w:spacing w:val="-27"/>
                            <w:sz w:val="20"/>
                          </w:rPr>
                          <w:t xml:space="preserve"> </w:t>
                        </w:r>
                        <w:r>
                          <w:rPr>
                            <w:rFonts w:ascii="Courier New"/>
                            <w:sz w:val="20"/>
                          </w:rPr>
                          <w:t>(dengan</w:t>
                        </w:r>
                        <w:r>
                          <w:rPr>
                            <w:rFonts w:ascii="Courier New"/>
                            <w:spacing w:val="-28"/>
                            <w:sz w:val="20"/>
                          </w:rPr>
                          <w:t xml:space="preserve"> </w:t>
                        </w:r>
                        <w:r>
                          <w:rPr>
                            <w:rFonts w:ascii="Courier New"/>
                            <w:sz w:val="20"/>
                          </w:rPr>
                          <w:t>double</w:t>
                        </w:r>
                        <w:r>
                          <w:rPr>
                            <w:rFonts w:ascii="Courier New"/>
                            <w:spacing w:val="-25"/>
                            <w:sz w:val="20"/>
                          </w:rPr>
                          <w:t xml:space="preserve"> </w:t>
                        </w:r>
                        <w:r>
                          <w:rPr>
                            <w:rFonts w:ascii="Courier New"/>
                            <w:sz w:val="20"/>
                          </w:rPr>
                          <w:t>underscore)</w:t>
                        </w:r>
                        <w:r>
                          <w:rPr>
                            <w:rFonts w:ascii="Courier New"/>
                            <w:spacing w:val="-28"/>
                            <w:sz w:val="20"/>
                          </w:rPr>
                          <w:t xml:space="preserve"> </w:t>
                        </w:r>
                        <w:r>
                          <w:rPr>
                            <w:rFonts w:ascii="Courier New"/>
                            <w:sz w:val="20"/>
                          </w:rPr>
                          <w:t>menyimpan</w:t>
                        </w:r>
                        <w:r>
                          <w:rPr>
                            <w:rFonts w:ascii="Courier New"/>
                            <w:spacing w:val="-28"/>
                            <w:sz w:val="20"/>
                          </w:rPr>
                          <w:t xml:space="preserve"> </w:t>
                        </w:r>
                        <w:r>
                          <w:rPr>
                            <w:rFonts w:ascii="Courier New"/>
                            <w:sz w:val="20"/>
                          </w:rPr>
                          <w:t>data</w:t>
                        </w:r>
                        <w:r>
                          <w:rPr>
                            <w:rFonts w:ascii="Courier New"/>
                            <w:spacing w:val="-27"/>
                            <w:sz w:val="20"/>
                          </w:rPr>
                          <w:t xml:space="preserve"> </w:t>
                        </w:r>
                        <w:r>
                          <w:rPr>
                            <w:rFonts w:ascii="Courier New"/>
                            <w:sz w:val="20"/>
                          </w:rPr>
                          <w:t xml:space="preserve">internal. </w:t>
                        </w:r>
                        <w:r>
                          <w:rPr>
                            <w:rFonts w:ascii="Courier New"/>
                            <w:spacing w:val="-4"/>
                            <w:sz w:val="20"/>
                          </w:rPr>
                          <w:t>"""</w:t>
                        </w:r>
                      </w:p>
                      <w:p w14:paraId="09D83822">
                        <w:pPr>
                          <w:spacing w:before="0"/>
                          <w:ind w:left="480" w:right="5153" w:firstLine="0"/>
                          <w:jc w:val="left"/>
                          <w:rPr>
                            <w:rFonts w:ascii="Courier New"/>
                            <w:sz w:val="20"/>
                          </w:rPr>
                        </w:pPr>
                        <w:r>
                          <w:rPr>
                            <w:rFonts w:ascii="Courier New"/>
                            <w:sz w:val="20"/>
                          </w:rPr>
                          <w:t>self.</w:t>
                        </w:r>
                        <w:r>
                          <w:rPr>
                            <w:spacing w:val="80"/>
                            <w:w w:val="150"/>
                            <w:sz w:val="20"/>
                            <w:u w:val="single"/>
                          </w:rPr>
                          <w:t xml:space="preserve"> </w:t>
                        </w:r>
                        <w:r>
                          <w:rPr>
                            <w:rFonts w:ascii="Courier New"/>
                            <w:sz w:val="20"/>
                          </w:rPr>
                          <w:t>name = name self.</w:t>
                        </w:r>
                        <w:r>
                          <w:rPr>
                            <w:spacing w:val="80"/>
                            <w:sz w:val="20"/>
                            <w:u w:val="single"/>
                          </w:rPr>
                          <w:t xml:space="preserve"> </w:t>
                        </w:r>
                        <w:r>
                          <w:rPr>
                            <w:rFonts w:ascii="Courier New"/>
                            <w:sz w:val="20"/>
                          </w:rPr>
                          <w:t>age = age</w:t>
                        </w:r>
                      </w:p>
                      <w:p w14:paraId="6C5850DE">
                        <w:pPr>
                          <w:spacing w:before="226"/>
                          <w:ind w:left="0" w:right="0" w:firstLine="0"/>
                          <w:jc w:val="left"/>
                          <w:rPr>
                            <w:rFonts w:ascii="Courier New"/>
                            <w:sz w:val="20"/>
                          </w:rPr>
                        </w:pPr>
                        <w:r>
                          <w:rPr>
                            <w:rFonts w:ascii="Courier New"/>
                            <w:spacing w:val="-2"/>
                            <w:sz w:val="20"/>
                          </w:rPr>
                          <w:t>@property</w:t>
                        </w:r>
                      </w:p>
                      <w:p w14:paraId="12750D50">
                        <w:pPr>
                          <w:spacing w:before="1"/>
                          <w:ind w:left="480" w:right="5987" w:hanging="480"/>
                          <w:jc w:val="left"/>
                          <w:rPr>
                            <w:rFonts w:ascii="Courier New"/>
                            <w:sz w:val="20"/>
                          </w:rPr>
                        </w:pPr>
                        <w:r>
                          <w:rPr>
                            <w:rFonts w:ascii="Courier New"/>
                            <w:sz w:val="20"/>
                          </w:rPr>
                          <w:t>def</w:t>
                        </w:r>
                        <w:r>
                          <w:rPr>
                            <w:rFonts w:ascii="Courier New"/>
                            <w:spacing w:val="-32"/>
                            <w:sz w:val="20"/>
                          </w:rPr>
                          <w:t xml:space="preserve"> </w:t>
                        </w:r>
                        <w:r>
                          <w:rPr>
                            <w:rFonts w:ascii="Courier New"/>
                            <w:sz w:val="20"/>
                          </w:rPr>
                          <w:t xml:space="preserve">name(self): </w:t>
                        </w:r>
                        <w:r>
                          <w:rPr>
                            <w:rFonts w:ascii="Courier New"/>
                            <w:spacing w:val="-4"/>
                            <w:sz w:val="20"/>
                          </w:rPr>
                          <w:t>"""</w:t>
                        </w:r>
                      </w:p>
                      <w:p w14:paraId="23E34CB6">
                        <w:pPr>
                          <w:spacing w:before="0"/>
                          <w:ind w:left="480" w:right="3655" w:firstLine="0"/>
                          <w:jc w:val="left"/>
                          <w:rPr>
                            <w:rFonts w:ascii="Courier New"/>
                            <w:sz w:val="20"/>
                          </w:rPr>
                        </w:pPr>
                        <w:r>
                          <w:rPr>
                            <w:rFonts w:ascii="Courier New"/>
                            <w:sz w:val="20"/>
                          </w:rPr>
                          <w:t xml:space="preserve">Getter untuk atribut name. Mengembalikan nilai dari </w:t>
                        </w:r>
                        <w:r>
                          <w:rPr>
                            <w:spacing w:val="80"/>
                            <w:w w:val="150"/>
                            <w:sz w:val="20"/>
                            <w:u w:val="single"/>
                          </w:rPr>
                          <w:t xml:space="preserve"> </w:t>
                        </w:r>
                        <w:r>
                          <w:rPr>
                            <w:rFonts w:ascii="Courier New"/>
                            <w:sz w:val="20"/>
                          </w:rPr>
                          <w:t xml:space="preserve">name. </w:t>
                        </w:r>
                        <w:r>
                          <w:rPr>
                            <w:rFonts w:ascii="Courier New"/>
                            <w:spacing w:val="-4"/>
                            <w:sz w:val="20"/>
                          </w:rPr>
                          <w:t>"""</w:t>
                        </w:r>
                      </w:p>
                      <w:p w14:paraId="659403FF">
                        <w:pPr>
                          <w:spacing w:before="1"/>
                          <w:ind w:left="480" w:right="0" w:firstLine="0"/>
                          <w:jc w:val="left"/>
                          <w:rPr>
                            <w:rFonts w:ascii="Courier New"/>
                            <w:sz w:val="20"/>
                          </w:rPr>
                        </w:pPr>
                        <w:r>
                          <w:rPr>
                            <w:rFonts w:ascii="Courier New"/>
                            <w:sz w:val="20"/>
                          </w:rPr>
                          <w:t>return</w:t>
                        </w:r>
                        <w:r>
                          <w:rPr>
                            <w:rFonts w:ascii="Courier New"/>
                            <w:spacing w:val="-5"/>
                            <w:sz w:val="20"/>
                          </w:rPr>
                          <w:t xml:space="preserve"> </w:t>
                        </w:r>
                        <w:r>
                          <w:rPr>
                            <w:rFonts w:ascii="Courier New"/>
                            <w:sz w:val="20"/>
                          </w:rPr>
                          <w:t>self.</w:t>
                        </w:r>
                        <w:r>
                          <w:rPr>
                            <w:spacing w:val="65"/>
                            <w:sz w:val="20"/>
                            <w:u w:val="single"/>
                          </w:rPr>
                          <w:t xml:space="preserve">  </w:t>
                        </w:r>
                        <w:r>
                          <w:rPr>
                            <w:rFonts w:ascii="Courier New"/>
                            <w:spacing w:val="-4"/>
                            <w:sz w:val="20"/>
                          </w:rPr>
                          <w:t>name</w:t>
                        </w:r>
                      </w:p>
                      <w:p w14:paraId="2CD1DB47">
                        <w:pPr>
                          <w:spacing w:before="0" w:line="240" w:lineRule="auto"/>
                          <w:rPr>
                            <w:rFonts w:ascii="Courier New"/>
                            <w:sz w:val="20"/>
                          </w:rPr>
                        </w:pPr>
                      </w:p>
                      <w:p w14:paraId="30357C9F">
                        <w:pPr>
                          <w:spacing w:before="0" w:line="226" w:lineRule="exact"/>
                          <w:ind w:left="0" w:right="0" w:firstLine="0"/>
                          <w:jc w:val="left"/>
                          <w:rPr>
                            <w:rFonts w:ascii="Courier New"/>
                            <w:sz w:val="20"/>
                          </w:rPr>
                        </w:pPr>
                        <w:r>
                          <w:rPr>
                            <w:rFonts w:ascii="Courier New"/>
                            <w:spacing w:val="-2"/>
                            <w:sz w:val="20"/>
                          </w:rPr>
                          <w:t>@name.setter</w:t>
                        </w:r>
                      </w:p>
                      <w:p w14:paraId="675A76D6">
                        <w:pPr>
                          <w:spacing w:before="0"/>
                          <w:ind w:left="480" w:right="5153" w:hanging="480"/>
                          <w:jc w:val="left"/>
                          <w:rPr>
                            <w:rFonts w:ascii="Courier New"/>
                            <w:sz w:val="20"/>
                          </w:rPr>
                        </w:pPr>
                        <w:r>
                          <w:rPr>
                            <w:rFonts w:ascii="Courier New"/>
                            <w:sz w:val="20"/>
                          </w:rPr>
                          <w:t>def</w:t>
                        </w:r>
                        <w:r>
                          <w:rPr>
                            <w:rFonts w:ascii="Courier New"/>
                            <w:spacing w:val="-19"/>
                            <w:sz w:val="20"/>
                          </w:rPr>
                          <w:t xml:space="preserve"> </w:t>
                        </w:r>
                        <w:r>
                          <w:rPr>
                            <w:rFonts w:ascii="Courier New"/>
                            <w:sz w:val="20"/>
                          </w:rPr>
                          <w:t>name(self,</w:t>
                        </w:r>
                        <w:r>
                          <w:rPr>
                            <w:rFonts w:ascii="Courier New"/>
                            <w:spacing w:val="-19"/>
                            <w:sz w:val="20"/>
                          </w:rPr>
                          <w:t xml:space="preserve"> </w:t>
                        </w:r>
                        <w:r>
                          <w:rPr>
                            <w:rFonts w:ascii="Courier New"/>
                            <w:sz w:val="20"/>
                          </w:rPr>
                          <w:t xml:space="preserve">value): </w:t>
                        </w:r>
                        <w:r>
                          <w:rPr>
                            <w:rFonts w:ascii="Courier New"/>
                            <w:spacing w:val="-4"/>
                            <w:sz w:val="20"/>
                          </w:rPr>
                          <w:t>"""</w:t>
                        </w:r>
                      </w:p>
                      <w:p w14:paraId="78FBA90B">
                        <w:pPr>
                          <w:spacing w:before="0" w:line="226" w:lineRule="exact"/>
                          <w:ind w:left="480" w:right="0" w:firstLine="0"/>
                          <w:jc w:val="left"/>
                          <w:rPr>
                            <w:rFonts w:ascii="Courier New"/>
                            <w:sz w:val="20"/>
                          </w:rPr>
                        </w:pP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2"/>
                            <w:sz w:val="20"/>
                          </w:rPr>
                          <w:t>name.</w:t>
                        </w:r>
                      </w:p>
                      <w:p w14:paraId="6BC607EA">
                        <w:pPr>
                          <w:spacing w:before="0" w:line="226" w:lineRule="exact"/>
                          <w:ind w:left="828" w:right="0" w:firstLine="0"/>
                          <w:jc w:val="left"/>
                          <w:rPr>
                            <w:rFonts w:ascii="Courier New"/>
                            <w:sz w:val="20"/>
                          </w:rPr>
                        </w:pPr>
                        <w:r>
                          <w:rPr>
                            <w:rFonts w:ascii="Courier New"/>
                            <w:sz w:val="20"/>
                          </w:rPr>
                          <w:t>Memeriksa</w:t>
                        </w:r>
                        <w:r>
                          <w:rPr>
                            <w:rFonts w:ascii="Courier New"/>
                            <w:spacing w:val="27"/>
                            <w:sz w:val="20"/>
                          </w:rPr>
                          <w:t xml:space="preserve"> </w:t>
                        </w:r>
                        <w:r>
                          <w:rPr>
                            <w:rFonts w:ascii="Courier New"/>
                            <w:sz w:val="20"/>
                          </w:rPr>
                          <w:t>apakah</w:t>
                        </w:r>
                        <w:r>
                          <w:rPr>
                            <w:rFonts w:ascii="Courier New"/>
                            <w:spacing w:val="28"/>
                            <w:sz w:val="20"/>
                          </w:rPr>
                          <w:t xml:space="preserve"> </w:t>
                        </w:r>
                        <w:r>
                          <w:rPr>
                            <w:rFonts w:ascii="Courier New"/>
                            <w:sz w:val="20"/>
                          </w:rPr>
                          <w:t>nilai</w:t>
                        </w:r>
                        <w:r>
                          <w:rPr>
                            <w:rFonts w:ascii="Courier New"/>
                            <w:spacing w:val="28"/>
                            <w:sz w:val="20"/>
                          </w:rPr>
                          <w:t xml:space="preserve"> </w:t>
                        </w:r>
                        <w:r>
                          <w:rPr>
                            <w:rFonts w:ascii="Courier New"/>
                            <w:sz w:val="20"/>
                          </w:rPr>
                          <w:t>tidak</w:t>
                        </w:r>
                        <w:r>
                          <w:rPr>
                            <w:rFonts w:ascii="Courier New"/>
                            <w:spacing w:val="34"/>
                            <w:sz w:val="20"/>
                          </w:rPr>
                          <w:t xml:space="preserve"> </w:t>
                        </w:r>
                        <w:r>
                          <w:rPr>
                            <w:rFonts w:ascii="Courier New"/>
                            <w:sz w:val="20"/>
                          </w:rPr>
                          <w:t>kosong</w:t>
                        </w:r>
                        <w:r>
                          <w:rPr>
                            <w:rFonts w:ascii="Courier New"/>
                            <w:spacing w:val="28"/>
                            <w:sz w:val="20"/>
                          </w:rPr>
                          <w:t xml:space="preserve"> </w:t>
                        </w:r>
                        <w:r>
                          <w:rPr>
                            <w:rFonts w:ascii="Courier New"/>
                            <w:sz w:val="20"/>
                          </w:rPr>
                          <w:t>sebelum</w:t>
                        </w:r>
                        <w:r>
                          <w:rPr>
                            <w:rFonts w:ascii="Courier New"/>
                            <w:spacing w:val="30"/>
                            <w:sz w:val="20"/>
                          </w:rPr>
                          <w:t xml:space="preserve"> </w:t>
                        </w:r>
                        <w:r>
                          <w:rPr>
                            <w:rFonts w:ascii="Courier New"/>
                            <w:sz w:val="20"/>
                          </w:rPr>
                          <w:t>mengubah</w:t>
                        </w:r>
                        <w:r>
                          <w:rPr>
                            <w:rFonts w:ascii="Courier New"/>
                            <w:spacing w:val="27"/>
                            <w:sz w:val="20"/>
                          </w:rPr>
                          <w:t xml:space="preserve"> </w:t>
                        </w:r>
                        <w:r>
                          <w:rPr>
                            <w:rFonts w:ascii="Courier New"/>
                            <w:spacing w:val="-2"/>
                            <w:sz w:val="20"/>
                          </w:rPr>
                          <w:t>nilai</w:t>
                        </w:r>
                      </w:p>
                      <w:p w14:paraId="049B50F2">
                        <w:pPr>
                          <w:spacing w:before="0" w:line="240" w:lineRule="auto"/>
                          <w:rPr>
                            <w:rFonts w:ascii="Courier New"/>
                            <w:sz w:val="20"/>
                          </w:rPr>
                        </w:pPr>
                      </w:p>
                      <w:p w14:paraId="2378C7A4">
                        <w:pPr>
                          <w:spacing w:before="1" w:line="226" w:lineRule="exact"/>
                          <w:ind w:left="480" w:right="0" w:firstLine="0"/>
                          <w:jc w:val="left"/>
                          <w:rPr>
                            <w:rFonts w:ascii="Courier New"/>
                            <w:sz w:val="20"/>
                          </w:rPr>
                        </w:pPr>
                        <w:r>
                          <w:rPr>
                            <w:rFonts w:ascii="Courier New"/>
                            <w:spacing w:val="-5"/>
                            <w:sz w:val="20"/>
                          </w:rPr>
                          <w:t>"""</w:t>
                        </w:r>
                      </w:p>
                      <w:p w14:paraId="2D3C775F">
                        <w:pPr>
                          <w:spacing w:before="0" w:line="226" w:lineRule="exact"/>
                          <w:ind w:left="480" w:right="0" w:firstLine="0"/>
                          <w:jc w:val="left"/>
                          <w:rPr>
                            <w:rFonts w:ascii="Courier New"/>
                            <w:sz w:val="20"/>
                          </w:rPr>
                        </w:pPr>
                        <w:r>
                          <w:rPr>
                            <w:rFonts w:ascii="Courier New"/>
                            <w:sz w:val="20"/>
                          </w:rPr>
                          <w:t>if</w:t>
                        </w:r>
                        <w:r>
                          <w:rPr>
                            <w:rFonts w:ascii="Courier New"/>
                            <w:spacing w:val="-5"/>
                            <w:sz w:val="20"/>
                          </w:rPr>
                          <w:t xml:space="preserve"> </w:t>
                        </w:r>
                        <w:r>
                          <w:rPr>
                            <w:rFonts w:ascii="Courier New"/>
                            <w:sz w:val="20"/>
                          </w:rPr>
                          <w:t>not</w:t>
                        </w:r>
                        <w:r>
                          <w:rPr>
                            <w:rFonts w:ascii="Courier New"/>
                            <w:spacing w:val="-3"/>
                            <w:sz w:val="20"/>
                          </w:rPr>
                          <w:t xml:space="preserve"> </w:t>
                        </w:r>
                        <w:r>
                          <w:rPr>
                            <w:rFonts w:ascii="Courier New"/>
                            <w:spacing w:val="-2"/>
                            <w:sz w:val="20"/>
                          </w:rPr>
                          <w:t>value:</w:t>
                        </w:r>
                      </w:p>
                      <w:p w14:paraId="5A809E9F">
                        <w:pPr>
                          <w:spacing w:before="0"/>
                          <w:ind w:left="480" w:right="2632" w:firstLine="480"/>
                          <w:jc w:val="left"/>
                          <w:rPr>
                            <w:rFonts w:ascii="Courier New"/>
                            <w:sz w:val="20"/>
                          </w:rPr>
                        </w:pPr>
                        <w:r>
                          <w:rPr>
                            <w:rFonts w:ascii="Courier New"/>
                            <w:sz w:val="20"/>
                          </w:rPr>
                          <w:t>print("Nama</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kosong.") </w:t>
                        </w:r>
                        <w:r>
                          <w:rPr>
                            <w:rFonts w:ascii="Courier New"/>
                            <w:spacing w:val="-2"/>
                            <w:sz w:val="20"/>
                          </w:rPr>
                          <w:t>else:</w:t>
                        </w:r>
                      </w:p>
                    </w:txbxContent>
                  </v:textbox>
                </v:shape>
                <w10:wrap type="none"/>
                <w10:anchorlock/>
              </v:group>
            </w:pict>
          </mc:Fallback>
        </mc:AlternateContent>
      </w:r>
    </w:p>
    <w:p w14:paraId="279D4A45">
      <w:pPr>
        <w:pStyle w:val="5"/>
        <w:spacing w:after="0"/>
        <w:rPr>
          <w:sz w:val="20"/>
        </w:rPr>
        <w:sectPr>
          <w:pgSz w:w="11910" w:h="16840"/>
          <w:pgMar w:top="1340" w:right="1275" w:bottom="280" w:left="1275" w:header="717" w:footer="0" w:gutter="0"/>
          <w:cols w:space="720" w:num="1"/>
        </w:sectPr>
      </w:pPr>
    </w:p>
    <w:p w14:paraId="1825DF62">
      <w:pPr>
        <w:pStyle w:val="5"/>
        <w:spacing w:before="9"/>
        <w:rPr>
          <w:sz w:val="6"/>
        </w:rPr>
      </w:pPr>
    </w:p>
    <w:p w14:paraId="543E0C09">
      <w:pPr>
        <w:pStyle w:val="5"/>
        <w:ind w:left="47" w:right="-15"/>
        <w:rPr>
          <w:sz w:val="20"/>
        </w:rPr>
      </w:pPr>
      <w:r>
        <w:rPr>
          <w:sz w:val="20"/>
        </w:rPr>
        <mc:AlternateContent>
          <mc:Choice Requires="wpg">
            <w:drawing>
              <wp:inline distT="0" distB="0" distL="0" distR="0">
                <wp:extent cx="5882640" cy="5636895"/>
                <wp:effectExtent l="0" t="0" r="0" b="1904"/>
                <wp:docPr id="83" name="Group 83"/>
                <wp:cNvGraphicFramePr/>
                <a:graphic xmlns:a="http://schemas.openxmlformats.org/drawingml/2006/main">
                  <a:graphicData uri="http://schemas.microsoft.com/office/word/2010/wordprocessingGroup">
                    <wpg:wgp>
                      <wpg:cNvGrpSpPr/>
                      <wpg:grpSpPr>
                        <a:xfrm>
                          <a:off x="0" y="0"/>
                          <a:ext cx="5882640" cy="5636895"/>
                          <a:chOff x="0" y="0"/>
                          <a:chExt cx="5882640" cy="5636895"/>
                        </a:xfrm>
                      </wpg:grpSpPr>
                      <wps:wsp>
                        <wps:cNvPr id="84" name="Graphic 84"/>
                        <wps:cNvSpPr/>
                        <wps:spPr>
                          <a:xfrm>
                            <a:off x="0" y="7511"/>
                            <a:ext cx="5882640" cy="5629275"/>
                          </a:xfrm>
                          <a:custGeom>
                            <a:avLst/>
                            <a:gdLst/>
                            <a:ahLst/>
                            <a:cxnLst/>
                            <a:rect l="l" t="t" r="r" b="b"/>
                            <a:pathLst>
                              <a:path w="5882640" h="5629275">
                                <a:moveTo>
                                  <a:pt x="6096" y="5036248"/>
                                </a:moveTo>
                                <a:lnTo>
                                  <a:pt x="0" y="5036248"/>
                                </a:lnTo>
                                <a:lnTo>
                                  <a:pt x="0" y="5179492"/>
                                </a:lnTo>
                                <a:lnTo>
                                  <a:pt x="0" y="5324272"/>
                                </a:lnTo>
                                <a:lnTo>
                                  <a:pt x="0" y="5467528"/>
                                </a:lnTo>
                                <a:lnTo>
                                  <a:pt x="0" y="5622976"/>
                                </a:lnTo>
                                <a:lnTo>
                                  <a:pt x="6096" y="5622976"/>
                                </a:lnTo>
                                <a:lnTo>
                                  <a:pt x="6096" y="5467528"/>
                                </a:lnTo>
                                <a:lnTo>
                                  <a:pt x="6096" y="5324272"/>
                                </a:lnTo>
                                <a:lnTo>
                                  <a:pt x="6096" y="5179492"/>
                                </a:lnTo>
                                <a:lnTo>
                                  <a:pt x="6096" y="5036248"/>
                                </a:lnTo>
                                <a:close/>
                              </a:path>
                              <a:path w="5882640" h="5629275">
                                <a:moveTo>
                                  <a:pt x="6096" y="4748212"/>
                                </a:moveTo>
                                <a:lnTo>
                                  <a:pt x="0" y="4748212"/>
                                </a:lnTo>
                                <a:lnTo>
                                  <a:pt x="0" y="4892980"/>
                                </a:lnTo>
                                <a:lnTo>
                                  <a:pt x="0" y="5036236"/>
                                </a:lnTo>
                                <a:lnTo>
                                  <a:pt x="6096" y="5036236"/>
                                </a:lnTo>
                                <a:lnTo>
                                  <a:pt x="6096" y="4892980"/>
                                </a:lnTo>
                                <a:lnTo>
                                  <a:pt x="6096" y="4748212"/>
                                </a:lnTo>
                                <a:close/>
                              </a:path>
                              <a:path w="5882640" h="5629275">
                                <a:moveTo>
                                  <a:pt x="6096" y="4173410"/>
                                </a:moveTo>
                                <a:lnTo>
                                  <a:pt x="0" y="4173410"/>
                                </a:lnTo>
                                <a:lnTo>
                                  <a:pt x="0" y="4316654"/>
                                </a:lnTo>
                                <a:lnTo>
                                  <a:pt x="0" y="4459871"/>
                                </a:lnTo>
                                <a:lnTo>
                                  <a:pt x="0" y="4604944"/>
                                </a:lnTo>
                                <a:lnTo>
                                  <a:pt x="0" y="4748200"/>
                                </a:lnTo>
                                <a:lnTo>
                                  <a:pt x="6096" y="4748200"/>
                                </a:lnTo>
                                <a:lnTo>
                                  <a:pt x="6096" y="4604944"/>
                                </a:lnTo>
                                <a:lnTo>
                                  <a:pt x="6096" y="4459910"/>
                                </a:lnTo>
                                <a:lnTo>
                                  <a:pt x="6096" y="4316654"/>
                                </a:lnTo>
                                <a:lnTo>
                                  <a:pt x="6096" y="4173410"/>
                                </a:lnTo>
                                <a:close/>
                              </a:path>
                              <a:path w="5882640" h="5629275">
                                <a:moveTo>
                                  <a:pt x="6096" y="3885374"/>
                                </a:moveTo>
                                <a:lnTo>
                                  <a:pt x="0" y="3885374"/>
                                </a:lnTo>
                                <a:lnTo>
                                  <a:pt x="0" y="4028617"/>
                                </a:lnTo>
                                <a:lnTo>
                                  <a:pt x="0" y="4173397"/>
                                </a:lnTo>
                                <a:lnTo>
                                  <a:pt x="6096" y="4173397"/>
                                </a:lnTo>
                                <a:lnTo>
                                  <a:pt x="6096" y="4028617"/>
                                </a:lnTo>
                                <a:lnTo>
                                  <a:pt x="6096" y="3885374"/>
                                </a:lnTo>
                                <a:close/>
                              </a:path>
                              <a:path w="5882640" h="5629275">
                                <a:moveTo>
                                  <a:pt x="6096" y="3597338"/>
                                </a:moveTo>
                                <a:lnTo>
                                  <a:pt x="0" y="3597338"/>
                                </a:lnTo>
                                <a:lnTo>
                                  <a:pt x="0" y="3740581"/>
                                </a:lnTo>
                                <a:lnTo>
                                  <a:pt x="0" y="3885361"/>
                                </a:lnTo>
                                <a:lnTo>
                                  <a:pt x="6096" y="3885361"/>
                                </a:lnTo>
                                <a:lnTo>
                                  <a:pt x="6096" y="3740581"/>
                                </a:lnTo>
                                <a:lnTo>
                                  <a:pt x="6096" y="3597338"/>
                                </a:lnTo>
                                <a:close/>
                              </a:path>
                              <a:path w="5882640" h="5629275">
                                <a:moveTo>
                                  <a:pt x="6096" y="3309302"/>
                                </a:moveTo>
                                <a:lnTo>
                                  <a:pt x="0" y="3309302"/>
                                </a:lnTo>
                                <a:lnTo>
                                  <a:pt x="0" y="3454069"/>
                                </a:lnTo>
                                <a:lnTo>
                                  <a:pt x="0" y="3597325"/>
                                </a:lnTo>
                                <a:lnTo>
                                  <a:pt x="6096" y="3597325"/>
                                </a:lnTo>
                                <a:lnTo>
                                  <a:pt x="6096" y="3454069"/>
                                </a:lnTo>
                                <a:lnTo>
                                  <a:pt x="6096" y="3309302"/>
                                </a:lnTo>
                                <a:close/>
                              </a:path>
                              <a:path w="5882640" h="5629275">
                                <a:moveTo>
                                  <a:pt x="6096" y="2734754"/>
                                </a:moveTo>
                                <a:lnTo>
                                  <a:pt x="0" y="2734754"/>
                                </a:lnTo>
                                <a:lnTo>
                                  <a:pt x="0" y="2877997"/>
                                </a:lnTo>
                                <a:lnTo>
                                  <a:pt x="0" y="3021253"/>
                                </a:lnTo>
                                <a:lnTo>
                                  <a:pt x="0" y="3166033"/>
                                </a:lnTo>
                                <a:lnTo>
                                  <a:pt x="0" y="3309289"/>
                                </a:lnTo>
                                <a:lnTo>
                                  <a:pt x="6096" y="3309289"/>
                                </a:lnTo>
                                <a:lnTo>
                                  <a:pt x="6096" y="3166033"/>
                                </a:lnTo>
                                <a:lnTo>
                                  <a:pt x="6096" y="3021253"/>
                                </a:lnTo>
                                <a:lnTo>
                                  <a:pt x="6096" y="2877997"/>
                                </a:lnTo>
                                <a:lnTo>
                                  <a:pt x="6096" y="2734754"/>
                                </a:lnTo>
                                <a:close/>
                              </a:path>
                              <a:path w="5882640" h="5629275">
                                <a:moveTo>
                                  <a:pt x="6096" y="2301621"/>
                                </a:moveTo>
                                <a:lnTo>
                                  <a:pt x="0" y="2301621"/>
                                </a:lnTo>
                                <a:lnTo>
                                  <a:pt x="0" y="2446705"/>
                                </a:lnTo>
                                <a:lnTo>
                                  <a:pt x="0" y="2589961"/>
                                </a:lnTo>
                                <a:lnTo>
                                  <a:pt x="0" y="2734741"/>
                                </a:lnTo>
                                <a:lnTo>
                                  <a:pt x="6096" y="2734741"/>
                                </a:lnTo>
                                <a:lnTo>
                                  <a:pt x="6096" y="2589961"/>
                                </a:lnTo>
                                <a:lnTo>
                                  <a:pt x="6096" y="2446705"/>
                                </a:lnTo>
                                <a:lnTo>
                                  <a:pt x="6096" y="2301621"/>
                                </a:lnTo>
                                <a:close/>
                              </a:path>
                              <a:path w="5882640" h="5629275">
                                <a:moveTo>
                                  <a:pt x="6096" y="1727009"/>
                                </a:moveTo>
                                <a:lnTo>
                                  <a:pt x="0" y="1727009"/>
                                </a:lnTo>
                                <a:lnTo>
                                  <a:pt x="0" y="1870252"/>
                                </a:lnTo>
                                <a:lnTo>
                                  <a:pt x="0" y="2015032"/>
                                </a:lnTo>
                                <a:lnTo>
                                  <a:pt x="0" y="2158288"/>
                                </a:lnTo>
                                <a:lnTo>
                                  <a:pt x="0" y="2301544"/>
                                </a:lnTo>
                                <a:lnTo>
                                  <a:pt x="6096" y="2301544"/>
                                </a:lnTo>
                                <a:lnTo>
                                  <a:pt x="6096" y="2158288"/>
                                </a:lnTo>
                                <a:lnTo>
                                  <a:pt x="6096" y="2015032"/>
                                </a:lnTo>
                                <a:lnTo>
                                  <a:pt x="6096" y="1870252"/>
                                </a:lnTo>
                                <a:lnTo>
                                  <a:pt x="6096" y="1727009"/>
                                </a:lnTo>
                                <a:close/>
                              </a:path>
                              <a:path w="5882640" h="5629275">
                                <a:moveTo>
                                  <a:pt x="6096" y="1007681"/>
                                </a:moveTo>
                                <a:lnTo>
                                  <a:pt x="0" y="1007681"/>
                                </a:lnTo>
                                <a:lnTo>
                                  <a:pt x="0" y="1150924"/>
                                </a:lnTo>
                                <a:lnTo>
                                  <a:pt x="0" y="1295704"/>
                                </a:lnTo>
                                <a:lnTo>
                                  <a:pt x="0" y="1438960"/>
                                </a:lnTo>
                                <a:lnTo>
                                  <a:pt x="0" y="1582216"/>
                                </a:lnTo>
                                <a:lnTo>
                                  <a:pt x="0" y="1726996"/>
                                </a:lnTo>
                                <a:lnTo>
                                  <a:pt x="6096" y="1726996"/>
                                </a:lnTo>
                                <a:lnTo>
                                  <a:pt x="6096" y="1582216"/>
                                </a:lnTo>
                                <a:lnTo>
                                  <a:pt x="6096" y="1438960"/>
                                </a:lnTo>
                                <a:lnTo>
                                  <a:pt x="6096" y="1295704"/>
                                </a:lnTo>
                                <a:lnTo>
                                  <a:pt x="6096" y="1150924"/>
                                </a:lnTo>
                                <a:lnTo>
                                  <a:pt x="6096" y="1007681"/>
                                </a:lnTo>
                                <a:close/>
                              </a:path>
                              <a:path w="5882640" h="5629275">
                                <a:moveTo>
                                  <a:pt x="6096" y="431609"/>
                                </a:moveTo>
                                <a:lnTo>
                                  <a:pt x="0" y="431609"/>
                                </a:lnTo>
                                <a:lnTo>
                                  <a:pt x="0" y="576376"/>
                                </a:lnTo>
                                <a:lnTo>
                                  <a:pt x="0" y="719632"/>
                                </a:lnTo>
                                <a:lnTo>
                                  <a:pt x="0" y="862888"/>
                                </a:lnTo>
                                <a:lnTo>
                                  <a:pt x="0" y="1007668"/>
                                </a:lnTo>
                                <a:lnTo>
                                  <a:pt x="6096" y="1007668"/>
                                </a:lnTo>
                                <a:lnTo>
                                  <a:pt x="6096" y="862888"/>
                                </a:lnTo>
                                <a:lnTo>
                                  <a:pt x="6096" y="719632"/>
                                </a:lnTo>
                                <a:lnTo>
                                  <a:pt x="6096" y="576376"/>
                                </a:lnTo>
                                <a:lnTo>
                                  <a:pt x="6096" y="431609"/>
                                </a:lnTo>
                                <a:close/>
                              </a:path>
                              <a:path w="5882640" h="5629275">
                                <a:moveTo>
                                  <a:pt x="6096" y="0"/>
                                </a:moveTo>
                                <a:lnTo>
                                  <a:pt x="0" y="0"/>
                                </a:lnTo>
                                <a:lnTo>
                                  <a:pt x="0" y="143560"/>
                                </a:lnTo>
                                <a:lnTo>
                                  <a:pt x="0" y="288340"/>
                                </a:lnTo>
                                <a:lnTo>
                                  <a:pt x="0" y="431596"/>
                                </a:lnTo>
                                <a:lnTo>
                                  <a:pt x="6096" y="431596"/>
                                </a:lnTo>
                                <a:lnTo>
                                  <a:pt x="6096" y="288340"/>
                                </a:lnTo>
                                <a:lnTo>
                                  <a:pt x="6096" y="143560"/>
                                </a:lnTo>
                                <a:lnTo>
                                  <a:pt x="6096" y="0"/>
                                </a:lnTo>
                                <a:close/>
                              </a:path>
                              <a:path w="5882640" h="5629275">
                                <a:moveTo>
                                  <a:pt x="5882322" y="5622988"/>
                                </a:moveTo>
                                <a:lnTo>
                                  <a:pt x="5876290" y="5622988"/>
                                </a:lnTo>
                                <a:lnTo>
                                  <a:pt x="6096" y="5622988"/>
                                </a:lnTo>
                                <a:lnTo>
                                  <a:pt x="0" y="5622988"/>
                                </a:lnTo>
                                <a:lnTo>
                                  <a:pt x="0" y="5629072"/>
                                </a:lnTo>
                                <a:lnTo>
                                  <a:pt x="6096" y="5629072"/>
                                </a:lnTo>
                                <a:lnTo>
                                  <a:pt x="5876239" y="5629072"/>
                                </a:lnTo>
                                <a:lnTo>
                                  <a:pt x="5882322" y="5629072"/>
                                </a:lnTo>
                                <a:lnTo>
                                  <a:pt x="5882322" y="5622988"/>
                                </a:lnTo>
                                <a:close/>
                              </a:path>
                              <a:path w="5882640" h="5629275">
                                <a:moveTo>
                                  <a:pt x="5882322" y="5036248"/>
                                </a:moveTo>
                                <a:lnTo>
                                  <a:pt x="5876239" y="5036248"/>
                                </a:lnTo>
                                <a:lnTo>
                                  <a:pt x="5876239" y="5179492"/>
                                </a:lnTo>
                                <a:lnTo>
                                  <a:pt x="5876239" y="5324272"/>
                                </a:lnTo>
                                <a:lnTo>
                                  <a:pt x="5876239" y="5467528"/>
                                </a:lnTo>
                                <a:lnTo>
                                  <a:pt x="5876239" y="5622976"/>
                                </a:lnTo>
                                <a:lnTo>
                                  <a:pt x="5882322" y="5622976"/>
                                </a:lnTo>
                                <a:lnTo>
                                  <a:pt x="5882322" y="5467528"/>
                                </a:lnTo>
                                <a:lnTo>
                                  <a:pt x="5882322" y="5324272"/>
                                </a:lnTo>
                                <a:lnTo>
                                  <a:pt x="5882322" y="5179492"/>
                                </a:lnTo>
                                <a:lnTo>
                                  <a:pt x="5882322" y="5036248"/>
                                </a:lnTo>
                                <a:close/>
                              </a:path>
                              <a:path w="5882640" h="5629275">
                                <a:moveTo>
                                  <a:pt x="5882322" y="4748212"/>
                                </a:moveTo>
                                <a:lnTo>
                                  <a:pt x="5876239" y="4748212"/>
                                </a:lnTo>
                                <a:lnTo>
                                  <a:pt x="5876239" y="4892980"/>
                                </a:lnTo>
                                <a:lnTo>
                                  <a:pt x="5876239" y="5036236"/>
                                </a:lnTo>
                                <a:lnTo>
                                  <a:pt x="5882322" y="5036236"/>
                                </a:lnTo>
                                <a:lnTo>
                                  <a:pt x="5882322" y="4892980"/>
                                </a:lnTo>
                                <a:lnTo>
                                  <a:pt x="5882322" y="4748212"/>
                                </a:lnTo>
                                <a:close/>
                              </a:path>
                              <a:path w="5882640" h="5629275">
                                <a:moveTo>
                                  <a:pt x="5882322" y="4173410"/>
                                </a:moveTo>
                                <a:lnTo>
                                  <a:pt x="5876239" y="4173410"/>
                                </a:lnTo>
                                <a:lnTo>
                                  <a:pt x="5876239" y="4316654"/>
                                </a:lnTo>
                                <a:lnTo>
                                  <a:pt x="5876239" y="4459871"/>
                                </a:lnTo>
                                <a:lnTo>
                                  <a:pt x="5876239" y="4604944"/>
                                </a:lnTo>
                                <a:lnTo>
                                  <a:pt x="5876239" y="4748200"/>
                                </a:lnTo>
                                <a:lnTo>
                                  <a:pt x="5882322" y="4748200"/>
                                </a:lnTo>
                                <a:lnTo>
                                  <a:pt x="5882322" y="4604944"/>
                                </a:lnTo>
                                <a:lnTo>
                                  <a:pt x="5882322" y="4459910"/>
                                </a:lnTo>
                                <a:lnTo>
                                  <a:pt x="5882322" y="4316654"/>
                                </a:lnTo>
                                <a:lnTo>
                                  <a:pt x="5882322" y="4173410"/>
                                </a:lnTo>
                                <a:close/>
                              </a:path>
                              <a:path w="5882640" h="5629275">
                                <a:moveTo>
                                  <a:pt x="5882322" y="3885374"/>
                                </a:moveTo>
                                <a:lnTo>
                                  <a:pt x="5876239" y="3885374"/>
                                </a:lnTo>
                                <a:lnTo>
                                  <a:pt x="5876239" y="4028617"/>
                                </a:lnTo>
                                <a:lnTo>
                                  <a:pt x="5876239" y="4173397"/>
                                </a:lnTo>
                                <a:lnTo>
                                  <a:pt x="5882322" y="4173397"/>
                                </a:lnTo>
                                <a:lnTo>
                                  <a:pt x="5882322" y="4028617"/>
                                </a:lnTo>
                                <a:lnTo>
                                  <a:pt x="5882322" y="3885374"/>
                                </a:lnTo>
                                <a:close/>
                              </a:path>
                              <a:path w="5882640" h="5629275">
                                <a:moveTo>
                                  <a:pt x="5882322" y="3597338"/>
                                </a:moveTo>
                                <a:lnTo>
                                  <a:pt x="5876239" y="3597338"/>
                                </a:lnTo>
                                <a:lnTo>
                                  <a:pt x="5876239" y="3740581"/>
                                </a:lnTo>
                                <a:lnTo>
                                  <a:pt x="5876239" y="3885361"/>
                                </a:lnTo>
                                <a:lnTo>
                                  <a:pt x="5882322" y="3885361"/>
                                </a:lnTo>
                                <a:lnTo>
                                  <a:pt x="5882322" y="3740581"/>
                                </a:lnTo>
                                <a:lnTo>
                                  <a:pt x="5882322" y="3597338"/>
                                </a:lnTo>
                                <a:close/>
                              </a:path>
                              <a:path w="5882640" h="5629275">
                                <a:moveTo>
                                  <a:pt x="5882322" y="3309302"/>
                                </a:moveTo>
                                <a:lnTo>
                                  <a:pt x="5876239" y="3309302"/>
                                </a:lnTo>
                                <a:lnTo>
                                  <a:pt x="5876239" y="3454069"/>
                                </a:lnTo>
                                <a:lnTo>
                                  <a:pt x="5876239" y="3597325"/>
                                </a:lnTo>
                                <a:lnTo>
                                  <a:pt x="5882322" y="3597325"/>
                                </a:lnTo>
                                <a:lnTo>
                                  <a:pt x="5882322" y="3454069"/>
                                </a:lnTo>
                                <a:lnTo>
                                  <a:pt x="5882322" y="3309302"/>
                                </a:lnTo>
                                <a:close/>
                              </a:path>
                              <a:path w="5882640" h="5629275">
                                <a:moveTo>
                                  <a:pt x="5882322" y="2734754"/>
                                </a:moveTo>
                                <a:lnTo>
                                  <a:pt x="5876239" y="2734754"/>
                                </a:lnTo>
                                <a:lnTo>
                                  <a:pt x="5876239" y="2877997"/>
                                </a:lnTo>
                                <a:lnTo>
                                  <a:pt x="5876239" y="3021253"/>
                                </a:lnTo>
                                <a:lnTo>
                                  <a:pt x="5876239" y="3166033"/>
                                </a:lnTo>
                                <a:lnTo>
                                  <a:pt x="5876239" y="3309289"/>
                                </a:lnTo>
                                <a:lnTo>
                                  <a:pt x="5882322" y="3309289"/>
                                </a:lnTo>
                                <a:lnTo>
                                  <a:pt x="5882322" y="3166033"/>
                                </a:lnTo>
                                <a:lnTo>
                                  <a:pt x="5882322" y="3021253"/>
                                </a:lnTo>
                                <a:lnTo>
                                  <a:pt x="5882322" y="2877997"/>
                                </a:lnTo>
                                <a:lnTo>
                                  <a:pt x="5882322" y="2734754"/>
                                </a:lnTo>
                                <a:close/>
                              </a:path>
                              <a:path w="5882640" h="5629275">
                                <a:moveTo>
                                  <a:pt x="5882322" y="2301621"/>
                                </a:moveTo>
                                <a:lnTo>
                                  <a:pt x="5876239" y="2301621"/>
                                </a:lnTo>
                                <a:lnTo>
                                  <a:pt x="5876239" y="2446705"/>
                                </a:lnTo>
                                <a:lnTo>
                                  <a:pt x="5876239" y="2589961"/>
                                </a:lnTo>
                                <a:lnTo>
                                  <a:pt x="5876239" y="2734741"/>
                                </a:lnTo>
                                <a:lnTo>
                                  <a:pt x="5882322" y="2734741"/>
                                </a:lnTo>
                                <a:lnTo>
                                  <a:pt x="5882322" y="2589961"/>
                                </a:lnTo>
                                <a:lnTo>
                                  <a:pt x="5882322" y="2446705"/>
                                </a:lnTo>
                                <a:lnTo>
                                  <a:pt x="5882322" y="2301621"/>
                                </a:lnTo>
                                <a:close/>
                              </a:path>
                              <a:path w="5882640" h="5629275">
                                <a:moveTo>
                                  <a:pt x="5882322" y="1727009"/>
                                </a:moveTo>
                                <a:lnTo>
                                  <a:pt x="5876239" y="1727009"/>
                                </a:lnTo>
                                <a:lnTo>
                                  <a:pt x="5876239" y="1870252"/>
                                </a:lnTo>
                                <a:lnTo>
                                  <a:pt x="5876239" y="2015032"/>
                                </a:lnTo>
                                <a:lnTo>
                                  <a:pt x="5876239" y="2158288"/>
                                </a:lnTo>
                                <a:lnTo>
                                  <a:pt x="5876239" y="2301544"/>
                                </a:lnTo>
                                <a:lnTo>
                                  <a:pt x="5882322" y="2301544"/>
                                </a:lnTo>
                                <a:lnTo>
                                  <a:pt x="5882322" y="2158288"/>
                                </a:lnTo>
                                <a:lnTo>
                                  <a:pt x="5882322" y="2015032"/>
                                </a:lnTo>
                                <a:lnTo>
                                  <a:pt x="5882322" y="1870252"/>
                                </a:lnTo>
                                <a:lnTo>
                                  <a:pt x="5882322" y="1727009"/>
                                </a:lnTo>
                                <a:close/>
                              </a:path>
                              <a:path w="5882640" h="5629275">
                                <a:moveTo>
                                  <a:pt x="5882322" y="1007681"/>
                                </a:moveTo>
                                <a:lnTo>
                                  <a:pt x="5876239" y="1007681"/>
                                </a:lnTo>
                                <a:lnTo>
                                  <a:pt x="5876239" y="1150924"/>
                                </a:lnTo>
                                <a:lnTo>
                                  <a:pt x="5876239" y="1295704"/>
                                </a:lnTo>
                                <a:lnTo>
                                  <a:pt x="5876239" y="1438960"/>
                                </a:lnTo>
                                <a:lnTo>
                                  <a:pt x="5876239" y="1582216"/>
                                </a:lnTo>
                                <a:lnTo>
                                  <a:pt x="5876239" y="1726996"/>
                                </a:lnTo>
                                <a:lnTo>
                                  <a:pt x="5882322" y="1726996"/>
                                </a:lnTo>
                                <a:lnTo>
                                  <a:pt x="5882322" y="1582216"/>
                                </a:lnTo>
                                <a:lnTo>
                                  <a:pt x="5882322" y="1438960"/>
                                </a:lnTo>
                                <a:lnTo>
                                  <a:pt x="5882322" y="1295704"/>
                                </a:lnTo>
                                <a:lnTo>
                                  <a:pt x="5882322" y="1150924"/>
                                </a:lnTo>
                                <a:lnTo>
                                  <a:pt x="5882322" y="1007681"/>
                                </a:lnTo>
                                <a:close/>
                              </a:path>
                              <a:path w="5882640" h="5629275">
                                <a:moveTo>
                                  <a:pt x="5882322" y="431609"/>
                                </a:moveTo>
                                <a:lnTo>
                                  <a:pt x="5876239" y="431609"/>
                                </a:lnTo>
                                <a:lnTo>
                                  <a:pt x="5876239" y="576376"/>
                                </a:lnTo>
                                <a:lnTo>
                                  <a:pt x="5876239" y="719632"/>
                                </a:lnTo>
                                <a:lnTo>
                                  <a:pt x="5876239" y="862888"/>
                                </a:lnTo>
                                <a:lnTo>
                                  <a:pt x="5876239" y="1007668"/>
                                </a:lnTo>
                                <a:lnTo>
                                  <a:pt x="5882322" y="1007668"/>
                                </a:lnTo>
                                <a:lnTo>
                                  <a:pt x="5882322" y="862888"/>
                                </a:lnTo>
                                <a:lnTo>
                                  <a:pt x="5882322" y="719632"/>
                                </a:lnTo>
                                <a:lnTo>
                                  <a:pt x="5882322" y="576376"/>
                                </a:lnTo>
                                <a:lnTo>
                                  <a:pt x="5882322" y="431609"/>
                                </a:lnTo>
                                <a:close/>
                              </a:path>
                              <a:path w="5882640" h="5629275">
                                <a:moveTo>
                                  <a:pt x="5882322" y="0"/>
                                </a:moveTo>
                                <a:lnTo>
                                  <a:pt x="5876239" y="0"/>
                                </a:lnTo>
                                <a:lnTo>
                                  <a:pt x="5876239" y="143560"/>
                                </a:lnTo>
                                <a:lnTo>
                                  <a:pt x="5876239" y="288340"/>
                                </a:lnTo>
                                <a:lnTo>
                                  <a:pt x="5876239" y="431596"/>
                                </a:lnTo>
                                <a:lnTo>
                                  <a:pt x="5882322" y="431596"/>
                                </a:lnTo>
                                <a:lnTo>
                                  <a:pt x="5882322" y="288340"/>
                                </a:lnTo>
                                <a:lnTo>
                                  <a:pt x="5882322" y="143560"/>
                                </a:lnTo>
                                <a:lnTo>
                                  <a:pt x="5882322" y="0"/>
                                </a:lnTo>
                                <a:close/>
                              </a:path>
                            </a:pathLst>
                          </a:custGeom>
                          <a:solidFill>
                            <a:srgbClr val="000000"/>
                          </a:solidFill>
                        </wps:spPr>
                        <wps:bodyPr wrap="square" lIns="0" tIns="0" rIns="0" bIns="0" rtlCol="0">
                          <a:noAutofit/>
                        </wps:bodyPr>
                      </wps:wsp>
                      <wps:wsp>
                        <wps:cNvPr id="85" name="Textbox 85"/>
                        <wps:cNvSpPr txBox="1"/>
                        <wps:spPr>
                          <a:xfrm>
                            <a:off x="74676" y="0"/>
                            <a:ext cx="5742940" cy="3460115"/>
                          </a:xfrm>
                          <a:prstGeom prst="rect">
                            <a:avLst/>
                          </a:prstGeom>
                        </wps:spPr>
                        <wps:txbx>
                          <w:txbxContent>
                            <w:p w14:paraId="17884F81">
                              <w:pPr>
                                <w:tabs>
                                  <w:tab w:val="left" w:pos="1919"/>
                                </w:tabs>
                                <w:spacing w:before="11"/>
                                <w:ind w:left="0" w:right="4841" w:firstLine="0"/>
                                <w:jc w:val="left"/>
                                <w:rPr>
                                  <w:rFonts w:ascii="Courier New"/>
                                  <w:sz w:val="20"/>
                                </w:rPr>
                              </w:pPr>
                              <w:r>
                                <w:rPr>
                                  <w:rFonts w:ascii="Courier New"/>
                                  <w:spacing w:val="-4"/>
                                  <w:sz w:val="20"/>
                                </w:rPr>
                                <w:t>27:</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name = value </w:t>
                              </w:r>
                              <w:r>
                                <w:rPr>
                                  <w:rFonts w:ascii="Courier New"/>
                                  <w:spacing w:val="-4"/>
                                  <w:sz w:val="20"/>
                                </w:rPr>
                                <w:t>28:</w:t>
                              </w:r>
                            </w:p>
                            <w:p w14:paraId="24D0DFAA">
                              <w:pPr>
                                <w:tabs>
                                  <w:tab w:val="left" w:pos="959"/>
                                </w:tabs>
                                <w:spacing w:before="1" w:line="226" w:lineRule="exact"/>
                                <w:ind w:left="0" w:right="0" w:firstLine="0"/>
                                <w:jc w:val="left"/>
                                <w:rPr>
                                  <w:rFonts w:ascii="Courier New"/>
                                  <w:sz w:val="20"/>
                                </w:rPr>
                              </w:pPr>
                              <w:r>
                                <w:rPr>
                                  <w:rFonts w:ascii="Courier New"/>
                                  <w:spacing w:val="-5"/>
                                  <w:sz w:val="20"/>
                                </w:rPr>
                                <w:t>29:</w:t>
                              </w:r>
                              <w:r>
                                <w:rPr>
                                  <w:rFonts w:ascii="Courier New"/>
                                  <w:sz w:val="20"/>
                                </w:rPr>
                                <w:tab/>
                              </w:r>
                              <w:r>
                                <w:rPr>
                                  <w:rFonts w:ascii="Courier New"/>
                                  <w:spacing w:val="-2"/>
                                  <w:sz w:val="20"/>
                                </w:rPr>
                                <w:t>@property</w:t>
                              </w:r>
                            </w:p>
                            <w:p w14:paraId="300F6139">
                              <w:pPr>
                                <w:tabs>
                                  <w:tab w:val="left" w:pos="959"/>
                                </w:tabs>
                                <w:spacing w:before="0" w:line="226" w:lineRule="exact"/>
                                <w:ind w:left="0" w:right="0" w:firstLine="0"/>
                                <w:jc w:val="left"/>
                                <w:rPr>
                                  <w:rFonts w:ascii="Courier New"/>
                                  <w:sz w:val="20"/>
                                </w:rPr>
                              </w:pPr>
                              <w:r>
                                <w:rPr>
                                  <w:rFonts w:ascii="Courier New"/>
                                  <w:spacing w:val="-5"/>
                                  <w:sz w:val="20"/>
                                </w:rPr>
                                <w:t>30:</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age(self):</w:t>
                              </w:r>
                            </w:p>
                            <w:p w14:paraId="093F56DD">
                              <w:pPr>
                                <w:tabs>
                                  <w:tab w:val="left" w:pos="1439"/>
                                </w:tabs>
                                <w:spacing w:before="1" w:line="226" w:lineRule="exact"/>
                                <w:ind w:left="0" w:right="0" w:firstLine="0"/>
                                <w:jc w:val="left"/>
                                <w:rPr>
                                  <w:rFonts w:ascii="Courier New"/>
                                  <w:sz w:val="20"/>
                                </w:rPr>
                              </w:pPr>
                              <w:r>
                                <w:rPr>
                                  <w:rFonts w:ascii="Courier New"/>
                                  <w:spacing w:val="-5"/>
                                  <w:sz w:val="20"/>
                                </w:rPr>
                                <w:t>31:</w:t>
                              </w:r>
                              <w:r>
                                <w:rPr>
                                  <w:rFonts w:ascii="Courier New"/>
                                  <w:sz w:val="20"/>
                                </w:rPr>
                                <w:tab/>
                              </w:r>
                              <w:r>
                                <w:rPr>
                                  <w:rFonts w:ascii="Courier New"/>
                                  <w:spacing w:val="-5"/>
                                  <w:sz w:val="20"/>
                                </w:rPr>
                                <w:t>"""</w:t>
                              </w:r>
                            </w:p>
                            <w:p w14:paraId="5E865AE6">
                              <w:pPr>
                                <w:tabs>
                                  <w:tab w:val="left" w:pos="1439"/>
                                </w:tabs>
                                <w:spacing w:before="0" w:line="226" w:lineRule="exact"/>
                                <w:ind w:left="0" w:right="0" w:firstLine="0"/>
                                <w:jc w:val="left"/>
                                <w:rPr>
                                  <w:rFonts w:ascii="Courier New"/>
                                  <w:sz w:val="20"/>
                                </w:rPr>
                              </w:pPr>
                              <w:r>
                                <w:rPr>
                                  <w:rFonts w:ascii="Courier New"/>
                                  <w:spacing w:val="-5"/>
                                  <w:sz w:val="20"/>
                                </w:rPr>
                                <w:t>32:</w:t>
                              </w:r>
                              <w:r>
                                <w:rPr>
                                  <w:rFonts w:ascii="Courier New"/>
                                  <w:sz w:val="20"/>
                                </w:rPr>
                                <w:tab/>
                              </w:r>
                              <w:r>
                                <w:rPr>
                                  <w:rFonts w:ascii="Courier New"/>
                                  <w:sz w:val="20"/>
                                </w:rPr>
                                <w:t>Getter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123B41B6">
                              <w:pPr>
                                <w:tabs>
                                  <w:tab w:val="left" w:pos="1439"/>
                                </w:tabs>
                                <w:spacing w:before="0" w:line="226" w:lineRule="exact"/>
                                <w:ind w:left="0" w:right="0" w:firstLine="0"/>
                                <w:jc w:val="left"/>
                                <w:rPr>
                                  <w:rFonts w:ascii="Courier New"/>
                                  <w:sz w:val="20"/>
                                </w:rPr>
                              </w:pPr>
                              <w:r>
                                <w:rPr>
                                  <w:rFonts w:ascii="Courier New"/>
                                  <w:spacing w:val="-5"/>
                                  <w:sz w:val="20"/>
                                </w:rPr>
                                <w:t>33:</w:t>
                              </w:r>
                              <w:r>
                                <w:rPr>
                                  <w:rFonts w:ascii="Courier New"/>
                                  <w:sz w:val="20"/>
                                </w:rPr>
                                <w:tab/>
                              </w:r>
                              <w:r>
                                <w:rPr>
                                  <w:rFonts w:ascii="Courier New"/>
                                  <w:sz w:val="20"/>
                                </w:rPr>
                                <w:t>Mengembalikan</w:t>
                              </w:r>
                              <w:r>
                                <w:rPr>
                                  <w:rFonts w:ascii="Courier New"/>
                                  <w:spacing w:val="-8"/>
                                  <w:sz w:val="20"/>
                                </w:rPr>
                                <w:t xml:space="preserve"> </w:t>
                              </w:r>
                              <w:r>
                                <w:rPr>
                                  <w:rFonts w:ascii="Courier New"/>
                                  <w:sz w:val="20"/>
                                </w:rPr>
                                <w:t>nilai</w:t>
                              </w:r>
                              <w:r>
                                <w:rPr>
                                  <w:rFonts w:ascii="Courier New"/>
                                  <w:spacing w:val="-5"/>
                                  <w:sz w:val="20"/>
                                </w:rPr>
                                <w:t xml:space="preserve"> </w:t>
                              </w:r>
                              <w:r>
                                <w:rPr>
                                  <w:rFonts w:ascii="Courier New"/>
                                  <w:sz w:val="20"/>
                                </w:rPr>
                                <w:t>dari</w:t>
                              </w:r>
                              <w:r>
                                <w:rPr>
                                  <w:rFonts w:ascii="Courier New"/>
                                  <w:spacing w:val="-5"/>
                                  <w:sz w:val="20"/>
                                </w:rPr>
                                <w:t xml:space="preserve"> </w:t>
                              </w:r>
                              <w:r>
                                <w:rPr>
                                  <w:spacing w:val="64"/>
                                  <w:sz w:val="20"/>
                                  <w:u w:val="single"/>
                                </w:rPr>
                                <w:t xml:space="preserve">  </w:t>
                              </w:r>
                              <w:r>
                                <w:rPr>
                                  <w:rFonts w:ascii="Courier New"/>
                                  <w:spacing w:val="-4"/>
                                  <w:sz w:val="20"/>
                                </w:rPr>
                                <w:t>age.</w:t>
                              </w:r>
                            </w:p>
                            <w:p w14:paraId="6D7F0A93">
                              <w:pPr>
                                <w:tabs>
                                  <w:tab w:val="left" w:pos="1439"/>
                                </w:tabs>
                                <w:spacing w:before="1" w:line="226" w:lineRule="exact"/>
                                <w:ind w:left="0" w:right="0" w:firstLine="0"/>
                                <w:jc w:val="left"/>
                                <w:rPr>
                                  <w:rFonts w:ascii="Courier New"/>
                                  <w:sz w:val="20"/>
                                </w:rPr>
                              </w:pPr>
                              <w:r>
                                <w:rPr>
                                  <w:rFonts w:ascii="Courier New"/>
                                  <w:spacing w:val="-5"/>
                                  <w:sz w:val="20"/>
                                </w:rPr>
                                <w:t>34:</w:t>
                              </w:r>
                              <w:r>
                                <w:rPr>
                                  <w:rFonts w:ascii="Courier New"/>
                                  <w:sz w:val="20"/>
                                </w:rPr>
                                <w:tab/>
                              </w:r>
                              <w:r>
                                <w:rPr>
                                  <w:rFonts w:ascii="Courier New"/>
                                  <w:spacing w:val="-5"/>
                                  <w:sz w:val="20"/>
                                </w:rPr>
                                <w:t>"""</w:t>
                              </w:r>
                            </w:p>
                            <w:p w14:paraId="67931BDC">
                              <w:pPr>
                                <w:tabs>
                                  <w:tab w:val="left" w:pos="1439"/>
                                </w:tabs>
                                <w:spacing w:before="0" w:line="226" w:lineRule="exact"/>
                                <w:ind w:left="0" w:right="0" w:firstLine="0"/>
                                <w:jc w:val="left"/>
                                <w:rPr>
                                  <w:rFonts w:ascii="Courier New"/>
                                  <w:sz w:val="20"/>
                                </w:rPr>
                              </w:pPr>
                              <w:r>
                                <w:rPr>
                                  <w:rFonts w:ascii="Courier New"/>
                                  <w:spacing w:val="-5"/>
                                  <w:sz w:val="20"/>
                                </w:rPr>
                                <w:t>35:</w:t>
                              </w:r>
                              <w:r>
                                <w:rPr>
                                  <w:rFonts w:ascii="Courier New"/>
                                  <w:sz w:val="20"/>
                                </w:rPr>
                                <w:tab/>
                              </w:r>
                              <w:r>
                                <w:rPr>
                                  <w:rFonts w:ascii="Courier New"/>
                                  <w:sz w:val="20"/>
                                </w:rPr>
                                <w:t>return</w:t>
                              </w:r>
                              <w:r>
                                <w:rPr>
                                  <w:rFonts w:ascii="Courier New"/>
                                  <w:spacing w:val="-7"/>
                                  <w:sz w:val="20"/>
                                </w:rPr>
                                <w:t xml:space="preserve"> </w:t>
                              </w:r>
                              <w:r>
                                <w:rPr>
                                  <w:rFonts w:ascii="Courier New"/>
                                  <w:sz w:val="20"/>
                                </w:rPr>
                                <w:t>self.</w:t>
                              </w:r>
                              <w:r>
                                <w:rPr>
                                  <w:spacing w:val="65"/>
                                  <w:sz w:val="20"/>
                                  <w:u w:val="single"/>
                                </w:rPr>
                                <w:t xml:space="preserve">  </w:t>
                              </w:r>
                              <w:r>
                                <w:rPr>
                                  <w:rFonts w:ascii="Courier New"/>
                                  <w:spacing w:val="-5"/>
                                  <w:sz w:val="20"/>
                                </w:rPr>
                                <w:t>age</w:t>
                              </w:r>
                            </w:p>
                            <w:p w14:paraId="4A94D109">
                              <w:pPr>
                                <w:spacing w:before="2" w:line="226" w:lineRule="exact"/>
                                <w:ind w:left="0" w:right="0" w:firstLine="0"/>
                                <w:jc w:val="left"/>
                                <w:rPr>
                                  <w:rFonts w:ascii="Courier New"/>
                                  <w:sz w:val="20"/>
                                </w:rPr>
                              </w:pPr>
                              <w:r>
                                <w:rPr>
                                  <w:rFonts w:ascii="Courier New"/>
                                  <w:spacing w:val="-5"/>
                                  <w:sz w:val="20"/>
                                </w:rPr>
                                <w:t>36:</w:t>
                              </w:r>
                            </w:p>
                            <w:p w14:paraId="46C35330">
                              <w:pPr>
                                <w:tabs>
                                  <w:tab w:val="left" w:pos="959"/>
                                </w:tabs>
                                <w:spacing w:before="0" w:line="226" w:lineRule="exact"/>
                                <w:ind w:left="0" w:right="0" w:firstLine="0"/>
                                <w:jc w:val="left"/>
                                <w:rPr>
                                  <w:rFonts w:ascii="Courier New"/>
                                  <w:sz w:val="20"/>
                                </w:rPr>
                              </w:pPr>
                              <w:r>
                                <w:rPr>
                                  <w:rFonts w:ascii="Courier New"/>
                                  <w:spacing w:val="-5"/>
                                  <w:sz w:val="20"/>
                                </w:rPr>
                                <w:t>37:</w:t>
                              </w:r>
                              <w:r>
                                <w:rPr>
                                  <w:rFonts w:ascii="Courier New"/>
                                  <w:sz w:val="20"/>
                                </w:rPr>
                                <w:tab/>
                              </w:r>
                              <w:r>
                                <w:rPr>
                                  <w:rFonts w:ascii="Courier New"/>
                                  <w:spacing w:val="-2"/>
                                  <w:sz w:val="20"/>
                                </w:rPr>
                                <w:t>@age.setter</w:t>
                              </w:r>
                            </w:p>
                            <w:p w14:paraId="16F3A8BB">
                              <w:pPr>
                                <w:tabs>
                                  <w:tab w:val="left" w:pos="959"/>
                                </w:tabs>
                                <w:spacing w:before="0" w:line="226" w:lineRule="exact"/>
                                <w:ind w:left="0" w:right="0" w:firstLine="0"/>
                                <w:jc w:val="left"/>
                                <w:rPr>
                                  <w:rFonts w:ascii="Courier New"/>
                                  <w:sz w:val="20"/>
                                </w:rPr>
                              </w:pPr>
                              <w:r>
                                <w:rPr>
                                  <w:rFonts w:ascii="Courier New"/>
                                  <w:spacing w:val="-5"/>
                                  <w:sz w:val="20"/>
                                </w:rPr>
                                <w:t>38:</w:t>
                              </w:r>
                              <w:r>
                                <w:rPr>
                                  <w:rFonts w:ascii="Courier New"/>
                                  <w:sz w:val="20"/>
                                </w:rPr>
                                <w:tab/>
                              </w:r>
                              <w:r>
                                <w:rPr>
                                  <w:rFonts w:ascii="Courier New"/>
                                  <w:sz w:val="20"/>
                                </w:rPr>
                                <w:t>def</w:t>
                              </w:r>
                              <w:r>
                                <w:rPr>
                                  <w:rFonts w:ascii="Courier New"/>
                                  <w:spacing w:val="-8"/>
                                  <w:sz w:val="20"/>
                                </w:rPr>
                                <w:t xml:space="preserve"> </w:t>
                              </w:r>
                              <w:r>
                                <w:rPr>
                                  <w:rFonts w:ascii="Courier New"/>
                                  <w:sz w:val="20"/>
                                </w:rPr>
                                <w:t>age(self,</w:t>
                              </w:r>
                              <w:r>
                                <w:rPr>
                                  <w:rFonts w:ascii="Courier New"/>
                                  <w:spacing w:val="-7"/>
                                  <w:sz w:val="20"/>
                                </w:rPr>
                                <w:t xml:space="preserve"> </w:t>
                              </w:r>
                              <w:r>
                                <w:rPr>
                                  <w:rFonts w:ascii="Courier New"/>
                                  <w:spacing w:val="-2"/>
                                  <w:sz w:val="20"/>
                                </w:rPr>
                                <w:t>value):</w:t>
                              </w:r>
                            </w:p>
                            <w:p w14:paraId="5D20986F">
                              <w:pPr>
                                <w:tabs>
                                  <w:tab w:val="left" w:pos="1439"/>
                                </w:tabs>
                                <w:spacing w:before="1" w:line="226" w:lineRule="exact"/>
                                <w:ind w:left="0" w:right="0" w:firstLine="0"/>
                                <w:jc w:val="left"/>
                                <w:rPr>
                                  <w:rFonts w:ascii="Courier New"/>
                                  <w:sz w:val="20"/>
                                </w:rPr>
                              </w:pPr>
                              <w:r>
                                <w:rPr>
                                  <w:rFonts w:ascii="Courier New"/>
                                  <w:spacing w:val="-5"/>
                                  <w:sz w:val="20"/>
                                </w:rPr>
                                <w:t>39:</w:t>
                              </w:r>
                              <w:r>
                                <w:rPr>
                                  <w:rFonts w:ascii="Courier New"/>
                                  <w:sz w:val="20"/>
                                </w:rPr>
                                <w:tab/>
                              </w:r>
                              <w:r>
                                <w:rPr>
                                  <w:rFonts w:ascii="Courier New"/>
                                  <w:spacing w:val="-5"/>
                                  <w:sz w:val="20"/>
                                </w:rPr>
                                <w:t>"""</w:t>
                              </w:r>
                            </w:p>
                            <w:p w14:paraId="5EFDEFA7">
                              <w:pPr>
                                <w:tabs>
                                  <w:tab w:val="left" w:pos="1439"/>
                                </w:tabs>
                                <w:spacing w:before="0" w:line="226" w:lineRule="exact"/>
                                <w:ind w:left="0" w:right="0" w:firstLine="0"/>
                                <w:jc w:val="left"/>
                                <w:rPr>
                                  <w:rFonts w:ascii="Courier New"/>
                                  <w:sz w:val="20"/>
                                </w:rPr>
                              </w:pPr>
                              <w:r>
                                <w:rPr>
                                  <w:rFonts w:ascii="Courier New"/>
                                  <w:spacing w:val="-5"/>
                                  <w:sz w:val="20"/>
                                </w:rPr>
                                <w:t>40:</w:t>
                              </w:r>
                              <w:r>
                                <w:rPr>
                                  <w:rFonts w:ascii="Courier New"/>
                                  <w:sz w:val="20"/>
                                </w:rPr>
                                <w:tab/>
                              </w: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24D2E910">
                              <w:pPr>
                                <w:tabs>
                                  <w:tab w:val="left" w:pos="1391"/>
                                </w:tabs>
                                <w:spacing w:before="2" w:line="226" w:lineRule="exact"/>
                                <w:ind w:left="0" w:right="0" w:firstLine="0"/>
                                <w:jc w:val="left"/>
                                <w:rPr>
                                  <w:rFonts w:ascii="Courier New"/>
                                  <w:sz w:val="20"/>
                                </w:rPr>
                              </w:pPr>
                              <w:r>
                                <w:rPr>
                                  <w:rFonts w:ascii="Courier New"/>
                                  <w:spacing w:val="-5"/>
                                  <w:sz w:val="20"/>
                                </w:rPr>
                                <w:t>41:</w:t>
                              </w:r>
                              <w:r>
                                <w:rPr>
                                  <w:rFonts w:ascii="Courier New"/>
                                  <w:sz w:val="20"/>
                                </w:rPr>
                                <w:tab/>
                              </w:r>
                              <w:r>
                                <w:rPr>
                                  <w:rFonts w:ascii="Courier New"/>
                                  <w:sz w:val="20"/>
                                </w:rPr>
                                <w:t>Memeriksa</w:t>
                              </w:r>
                              <w:r>
                                <w:rPr>
                                  <w:rFonts w:ascii="Courier New"/>
                                  <w:spacing w:val="-16"/>
                                  <w:sz w:val="20"/>
                                </w:rPr>
                                <w:t xml:space="preserve"> </w:t>
                              </w:r>
                              <w:r>
                                <w:rPr>
                                  <w:rFonts w:ascii="Courier New"/>
                                  <w:sz w:val="20"/>
                                </w:rPr>
                                <w:t>apakah</w:t>
                              </w:r>
                              <w:r>
                                <w:rPr>
                                  <w:rFonts w:ascii="Courier New"/>
                                  <w:spacing w:val="-16"/>
                                  <w:sz w:val="20"/>
                                </w:rPr>
                                <w:t xml:space="preserve"> </w:t>
                              </w:r>
                              <w:r>
                                <w:rPr>
                                  <w:rFonts w:ascii="Courier New"/>
                                  <w:sz w:val="20"/>
                                </w:rPr>
                                <w:t>nilai</w:t>
                              </w:r>
                              <w:r>
                                <w:rPr>
                                  <w:rFonts w:ascii="Courier New"/>
                                  <w:spacing w:val="-16"/>
                                  <w:sz w:val="20"/>
                                </w:rPr>
                                <w:t xml:space="preserve"> </w:t>
                              </w:r>
                              <w:r>
                                <w:rPr>
                                  <w:rFonts w:ascii="Courier New"/>
                                  <w:sz w:val="20"/>
                                </w:rPr>
                                <w:t>umur</w:t>
                              </w:r>
                              <w:r>
                                <w:rPr>
                                  <w:rFonts w:ascii="Courier New"/>
                                  <w:spacing w:val="-18"/>
                                  <w:sz w:val="20"/>
                                </w:rPr>
                                <w:t xml:space="preserve"> </w:t>
                              </w:r>
                              <w:r>
                                <w:rPr>
                                  <w:rFonts w:ascii="Courier New"/>
                                  <w:sz w:val="20"/>
                                </w:rPr>
                                <w:t>tidak</w:t>
                              </w:r>
                              <w:r>
                                <w:rPr>
                                  <w:rFonts w:ascii="Courier New"/>
                                  <w:spacing w:val="-15"/>
                                  <w:sz w:val="20"/>
                                </w:rPr>
                                <w:t xml:space="preserve"> </w:t>
                              </w:r>
                              <w:r>
                                <w:rPr>
                                  <w:rFonts w:ascii="Courier New"/>
                                  <w:sz w:val="20"/>
                                </w:rPr>
                                <w:t>negatif</w:t>
                              </w:r>
                              <w:r>
                                <w:rPr>
                                  <w:rFonts w:ascii="Courier New"/>
                                  <w:spacing w:val="-16"/>
                                  <w:sz w:val="20"/>
                                </w:rPr>
                                <w:t xml:space="preserve"> </w:t>
                              </w:r>
                              <w:r>
                                <w:rPr>
                                  <w:rFonts w:ascii="Courier New"/>
                                  <w:sz w:val="20"/>
                                </w:rPr>
                                <w:t>sebelum</w:t>
                              </w:r>
                              <w:r>
                                <w:rPr>
                                  <w:rFonts w:ascii="Courier New"/>
                                  <w:spacing w:val="-16"/>
                                  <w:sz w:val="20"/>
                                </w:rPr>
                                <w:t xml:space="preserve"> </w:t>
                              </w:r>
                              <w:r>
                                <w:rPr>
                                  <w:rFonts w:ascii="Courier New"/>
                                  <w:sz w:val="20"/>
                                </w:rPr>
                                <w:t>mengubah</w:t>
                              </w:r>
                              <w:r>
                                <w:rPr>
                                  <w:rFonts w:ascii="Courier New"/>
                                  <w:spacing w:val="-16"/>
                                  <w:sz w:val="20"/>
                                </w:rPr>
                                <w:t xml:space="preserve"> </w:t>
                              </w:r>
                              <w:r>
                                <w:rPr>
                                  <w:rFonts w:ascii="Courier New"/>
                                  <w:spacing w:val="-2"/>
                                  <w:sz w:val="20"/>
                                </w:rPr>
                                <w:t>nilai</w:t>
                              </w:r>
                            </w:p>
                            <w:p w14:paraId="74F71D70">
                              <w:pPr>
                                <w:spacing w:before="0" w:line="226" w:lineRule="exact"/>
                                <w:ind w:left="0" w:right="0" w:firstLine="0"/>
                                <w:jc w:val="left"/>
                                <w:rPr>
                                  <w:rFonts w:ascii="Courier New"/>
                                  <w:sz w:val="20"/>
                                </w:rPr>
                              </w:pPr>
                              <w:r>
                                <w:rPr>
                                  <w:spacing w:val="69"/>
                                  <w:sz w:val="20"/>
                                  <w:u w:val="single"/>
                                </w:rPr>
                                <w:t xml:space="preserve">  </w:t>
                              </w:r>
                              <w:r>
                                <w:rPr>
                                  <w:rFonts w:ascii="Courier New"/>
                                  <w:spacing w:val="-4"/>
                                  <w:sz w:val="20"/>
                                </w:rPr>
                                <w:t>age.</w:t>
                              </w:r>
                            </w:p>
                            <w:p w14:paraId="3F167CD3">
                              <w:pPr>
                                <w:tabs>
                                  <w:tab w:val="left" w:pos="1439"/>
                                </w:tabs>
                                <w:spacing w:before="0"/>
                                <w:ind w:left="0" w:right="0" w:firstLine="0"/>
                                <w:jc w:val="left"/>
                                <w:rPr>
                                  <w:rFonts w:ascii="Courier New"/>
                                  <w:sz w:val="20"/>
                                </w:rPr>
                              </w:pPr>
                              <w:r>
                                <w:rPr>
                                  <w:rFonts w:ascii="Courier New"/>
                                  <w:spacing w:val="-5"/>
                                  <w:sz w:val="20"/>
                                </w:rPr>
                                <w:t>42:</w:t>
                              </w:r>
                              <w:r>
                                <w:rPr>
                                  <w:rFonts w:ascii="Courier New"/>
                                  <w:sz w:val="20"/>
                                </w:rPr>
                                <w:tab/>
                              </w:r>
                              <w:r>
                                <w:rPr>
                                  <w:rFonts w:ascii="Courier New"/>
                                  <w:spacing w:val="-5"/>
                                  <w:sz w:val="20"/>
                                </w:rPr>
                                <w:t>"""</w:t>
                              </w:r>
                            </w:p>
                            <w:p w14:paraId="2976571F">
                              <w:pPr>
                                <w:tabs>
                                  <w:tab w:val="left" w:pos="1439"/>
                                </w:tabs>
                                <w:spacing w:before="1" w:line="226" w:lineRule="exact"/>
                                <w:ind w:left="0" w:right="0" w:firstLine="0"/>
                                <w:jc w:val="left"/>
                                <w:rPr>
                                  <w:rFonts w:ascii="Courier New"/>
                                  <w:sz w:val="20"/>
                                </w:rPr>
                              </w:pPr>
                              <w:r>
                                <w:rPr>
                                  <w:rFonts w:ascii="Courier New"/>
                                  <w:spacing w:val="-5"/>
                                  <w:sz w:val="20"/>
                                </w:rPr>
                                <w:t>43:</w:t>
                              </w:r>
                              <w:r>
                                <w:rPr>
                                  <w:rFonts w:ascii="Courier New"/>
                                  <w:sz w:val="20"/>
                                </w:rPr>
                                <w:tab/>
                              </w:r>
                              <w:r>
                                <w:rPr>
                                  <w:rFonts w:ascii="Courier New"/>
                                  <w:sz w:val="20"/>
                                </w:rPr>
                                <w:t>if</w:t>
                              </w:r>
                              <w:r>
                                <w:rPr>
                                  <w:rFonts w:ascii="Courier New"/>
                                  <w:spacing w:val="-6"/>
                                  <w:sz w:val="20"/>
                                </w:rPr>
                                <w:t xml:space="preserve"> </w:t>
                              </w:r>
                              <w:r>
                                <w:rPr>
                                  <w:rFonts w:ascii="Courier New"/>
                                  <w:sz w:val="20"/>
                                </w:rPr>
                                <w:t>value</w:t>
                              </w:r>
                              <w:r>
                                <w:rPr>
                                  <w:rFonts w:ascii="Courier New"/>
                                  <w:spacing w:val="-3"/>
                                  <w:sz w:val="20"/>
                                </w:rPr>
                                <w:t xml:space="preserve"> </w:t>
                              </w:r>
                              <w:r>
                                <w:rPr>
                                  <w:rFonts w:ascii="Courier New"/>
                                  <w:sz w:val="20"/>
                                </w:rPr>
                                <w:t>&lt;</w:t>
                              </w:r>
                              <w:r>
                                <w:rPr>
                                  <w:rFonts w:ascii="Courier New"/>
                                  <w:spacing w:val="-3"/>
                                  <w:sz w:val="20"/>
                                </w:rPr>
                                <w:t xml:space="preserve"> </w:t>
                              </w:r>
                              <w:r>
                                <w:rPr>
                                  <w:rFonts w:ascii="Courier New"/>
                                  <w:spacing w:val="-5"/>
                                  <w:sz w:val="20"/>
                                </w:rPr>
                                <w:t>0:</w:t>
                              </w:r>
                            </w:p>
                            <w:p w14:paraId="68AB4242">
                              <w:pPr>
                                <w:tabs>
                                  <w:tab w:val="left" w:pos="1439"/>
                                  <w:tab w:val="left" w:pos="1919"/>
                                </w:tabs>
                                <w:spacing w:before="0"/>
                                <w:ind w:left="0" w:right="3041" w:firstLine="0"/>
                                <w:jc w:val="left"/>
                                <w:rPr>
                                  <w:rFonts w:ascii="Courier New"/>
                                  <w:sz w:val="20"/>
                                </w:rPr>
                              </w:pPr>
                              <w:r>
                                <w:rPr>
                                  <w:rFonts w:ascii="Courier New"/>
                                  <w:spacing w:val="-4"/>
                                  <w:sz w:val="20"/>
                                </w:rPr>
                                <w:t>44:</w:t>
                              </w:r>
                              <w:r>
                                <w:rPr>
                                  <w:rFonts w:ascii="Courier New"/>
                                  <w:sz w:val="20"/>
                                </w:rPr>
                                <w:tab/>
                              </w:r>
                              <w:r>
                                <w:rPr>
                                  <w:rFonts w:ascii="Courier New"/>
                                  <w:sz w:val="20"/>
                                </w:rPr>
                                <w:tab/>
                              </w:r>
                              <w:r>
                                <w:rPr>
                                  <w:rFonts w:ascii="Courier New"/>
                                  <w:sz w:val="20"/>
                                </w:rPr>
                                <w:t>print("Umur</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negatif!") </w:t>
                              </w:r>
                              <w:r>
                                <w:rPr>
                                  <w:rFonts w:ascii="Courier New"/>
                                  <w:spacing w:val="-4"/>
                                  <w:sz w:val="20"/>
                                </w:rPr>
                                <w:t>45:</w:t>
                              </w:r>
                              <w:r>
                                <w:rPr>
                                  <w:rFonts w:ascii="Courier New"/>
                                  <w:sz w:val="20"/>
                                </w:rPr>
                                <w:tab/>
                              </w:r>
                              <w:r>
                                <w:rPr>
                                  <w:rFonts w:ascii="Courier New"/>
                                  <w:spacing w:val="-2"/>
                                  <w:sz w:val="20"/>
                                </w:rPr>
                                <w:t>else:</w:t>
                              </w:r>
                            </w:p>
                            <w:p w14:paraId="71FC776A">
                              <w:pPr>
                                <w:tabs>
                                  <w:tab w:val="left" w:pos="1919"/>
                                </w:tabs>
                                <w:spacing w:before="0"/>
                                <w:ind w:left="0" w:right="4961" w:firstLine="0"/>
                                <w:jc w:val="left"/>
                                <w:rPr>
                                  <w:rFonts w:ascii="Courier New"/>
                                  <w:sz w:val="20"/>
                                </w:rPr>
                              </w:pPr>
                              <w:r>
                                <w:rPr>
                                  <w:rFonts w:ascii="Courier New"/>
                                  <w:spacing w:val="-4"/>
                                  <w:sz w:val="20"/>
                                </w:rPr>
                                <w:t>46:</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age = value </w:t>
                              </w:r>
                              <w:r>
                                <w:rPr>
                                  <w:rFonts w:ascii="Courier New"/>
                                  <w:spacing w:val="-4"/>
                                  <w:sz w:val="20"/>
                                </w:rPr>
                                <w:t>47:</w:t>
                              </w:r>
                            </w:p>
                            <w:p w14:paraId="2B24D835">
                              <w:pPr>
                                <w:spacing w:before="0"/>
                                <w:ind w:left="0" w:right="5982" w:firstLine="0"/>
                                <w:jc w:val="left"/>
                                <w:rPr>
                                  <w:rFonts w:ascii="Courier New"/>
                                  <w:sz w:val="20"/>
                                </w:rPr>
                              </w:pPr>
                              <w:r>
                                <w:rPr>
                                  <w:rFonts w:ascii="Courier New"/>
                                  <w:sz w:val="20"/>
                                </w:rPr>
                                <w:t>48:</w:t>
                              </w:r>
                              <w:r>
                                <w:rPr>
                                  <w:rFonts w:ascii="Courier New"/>
                                  <w:spacing w:val="-13"/>
                                  <w:sz w:val="20"/>
                                </w:rPr>
                                <w:t xml:space="preserve"> </w:t>
                              </w:r>
                              <w:r>
                                <w:rPr>
                                  <w:rFonts w:ascii="Courier New"/>
                                  <w:sz w:val="20"/>
                                </w:rPr>
                                <w:t>#</w:t>
                              </w:r>
                              <w:r>
                                <w:rPr>
                                  <w:rFonts w:ascii="Courier New"/>
                                  <w:spacing w:val="-13"/>
                                  <w:sz w:val="20"/>
                                </w:rPr>
                                <w:t xml:space="preserve"> </w:t>
                              </w:r>
                              <w:r>
                                <w:rPr>
                                  <w:rFonts w:ascii="Courier New"/>
                                  <w:sz w:val="20"/>
                                </w:rPr>
                                <w:t>Contoh</w:t>
                              </w:r>
                              <w:r>
                                <w:rPr>
                                  <w:rFonts w:ascii="Courier New"/>
                                  <w:spacing w:val="-13"/>
                                  <w:sz w:val="20"/>
                                </w:rPr>
                                <w:t xml:space="preserve"> </w:t>
                              </w:r>
                              <w:r>
                                <w:rPr>
                                  <w:rFonts w:ascii="Courier New"/>
                                  <w:sz w:val="20"/>
                                </w:rPr>
                                <w:t>penggunaan 49: def main():</w:t>
                              </w:r>
                            </w:p>
                          </w:txbxContent>
                        </wps:txbx>
                        <wps:bodyPr wrap="square" lIns="0" tIns="0" rIns="0" bIns="0" rtlCol="0">
                          <a:noAutofit/>
                        </wps:bodyPr>
                      </wps:wsp>
                      <wps:wsp>
                        <wps:cNvPr id="86" name="Textbox 86"/>
                        <wps:cNvSpPr txBox="1"/>
                        <wps:spPr>
                          <a:xfrm>
                            <a:off x="74676" y="3461430"/>
                            <a:ext cx="546100" cy="1725930"/>
                          </a:xfrm>
                          <a:prstGeom prst="rect">
                            <a:avLst/>
                          </a:prstGeom>
                        </wps:spPr>
                        <wps:txbx>
                          <w:txbxContent>
                            <w:p w14:paraId="63EB9C52">
                              <w:pPr>
                                <w:spacing w:before="0" w:line="225" w:lineRule="exact"/>
                                <w:ind w:left="0" w:right="0" w:firstLine="0"/>
                                <w:jc w:val="left"/>
                                <w:rPr>
                                  <w:rFonts w:ascii="Courier New"/>
                                  <w:sz w:val="20"/>
                                </w:rPr>
                              </w:pPr>
                              <w:r>
                                <w:rPr>
                                  <w:rFonts w:ascii="Courier New"/>
                                  <w:spacing w:val="-5"/>
                                  <w:sz w:val="20"/>
                                </w:rPr>
                                <w:t>50:</w:t>
                              </w:r>
                            </w:p>
                            <w:p w14:paraId="2B178DBC">
                              <w:pPr>
                                <w:spacing w:before="0" w:line="226" w:lineRule="exact"/>
                                <w:ind w:left="0" w:right="0" w:firstLine="0"/>
                                <w:jc w:val="left"/>
                                <w:rPr>
                                  <w:rFonts w:ascii="Courier New"/>
                                  <w:sz w:val="20"/>
                                </w:rPr>
                              </w:pPr>
                              <w:r>
                                <w:rPr>
                                  <w:rFonts w:ascii="Courier New"/>
                                  <w:spacing w:val="-5"/>
                                  <w:sz w:val="20"/>
                                </w:rPr>
                                <w:t>51:</w:t>
                              </w:r>
                            </w:p>
                            <w:p w14:paraId="1D63AF5D">
                              <w:pPr>
                                <w:spacing w:before="0" w:line="226" w:lineRule="exact"/>
                                <w:ind w:left="0" w:right="0" w:firstLine="0"/>
                                <w:jc w:val="left"/>
                                <w:rPr>
                                  <w:rFonts w:ascii="Courier New"/>
                                  <w:sz w:val="20"/>
                                </w:rPr>
                              </w:pPr>
                              <w:r>
                                <w:rPr>
                                  <w:rFonts w:ascii="Courier New"/>
                                  <w:spacing w:val="-5"/>
                                  <w:sz w:val="20"/>
                                </w:rPr>
                                <w:t>52:</w:t>
                              </w:r>
                            </w:p>
                            <w:p w14:paraId="770F2667">
                              <w:pPr>
                                <w:spacing w:before="1" w:line="226" w:lineRule="exact"/>
                                <w:ind w:left="0" w:right="0" w:firstLine="0"/>
                                <w:jc w:val="left"/>
                                <w:rPr>
                                  <w:rFonts w:ascii="Courier New"/>
                                  <w:sz w:val="20"/>
                                </w:rPr>
                              </w:pPr>
                              <w:r>
                                <w:rPr>
                                  <w:rFonts w:ascii="Courier New"/>
                                  <w:spacing w:val="-5"/>
                                  <w:sz w:val="20"/>
                                </w:rPr>
                                <w:t>53:</w:t>
                              </w:r>
                            </w:p>
                            <w:p w14:paraId="7325E6B8">
                              <w:pPr>
                                <w:spacing w:before="0" w:line="226" w:lineRule="exact"/>
                                <w:ind w:left="0" w:right="0" w:firstLine="0"/>
                                <w:jc w:val="left"/>
                                <w:rPr>
                                  <w:rFonts w:ascii="Courier New"/>
                                  <w:sz w:val="20"/>
                                </w:rPr>
                              </w:pPr>
                              <w:r>
                                <w:rPr>
                                  <w:rFonts w:ascii="Courier New"/>
                                  <w:spacing w:val="-5"/>
                                  <w:sz w:val="20"/>
                                </w:rPr>
                                <w:t>54:</w:t>
                              </w:r>
                            </w:p>
                            <w:p w14:paraId="29F86ABF">
                              <w:pPr>
                                <w:spacing w:before="2" w:line="226" w:lineRule="exact"/>
                                <w:ind w:left="0" w:right="0" w:firstLine="0"/>
                                <w:jc w:val="left"/>
                                <w:rPr>
                                  <w:rFonts w:ascii="Courier New"/>
                                  <w:sz w:val="20"/>
                                </w:rPr>
                              </w:pPr>
                              <w:r>
                                <w:rPr>
                                  <w:rFonts w:ascii="Courier New"/>
                                  <w:spacing w:val="-5"/>
                                  <w:sz w:val="20"/>
                                </w:rPr>
                                <w:t>55:</w:t>
                              </w:r>
                            </w:p>
                            <w:p w14:paraId="54C0A473">
                              <w:pPr>
                                <w:spacing w:before="0" w:line="226" w:lineRule="exact"/>
                                <w:ind w:left="0" w:right="0" w:firstLine="0"/>
                                <w:jc w:val="left"/>
                                <w:rPr>
                                  <w:rFonts w:ascii="Courier New"/>
                                  <w:sz w:val="20"/>
                                </w:rPr>
                              </w:pPr>
                              <w:r>
                                <w:rPr>
                                  <w:rFonts w:ascii="Courier New"/>
                                  <w:spacing w:val="-5"/>
                                  <w:sz w:val="20"/>
                                </w:rPr>
                                <w:t>56:</w:t>
                              </w:r>
                            </w:p>
                            <w:p w14:paraId="0C3CCC96">
                              <w:pPr>
                                <w:spacing w:before="0" w:line="226" w:lineRule="exact"/>
                                <w:ind w:left="0" w:right="0" w:firstLine="0"/>
                                <w:jc w:val="left"/>
                                <w:rPr>
                                  <w:rFonts w:ascii="Courier New"/>
                                  <w:sz w:val="20"/>
                                </w:rPr>
                              </w:pPr>
                              <w:r>
                                <w:rPr>
                                  <w:rFonts w:ascii="Courier New"/>
                                  <w:spacing w:val="-5"/>
                                  <w:sz w:val="20"/>
                                </w:rPr>
                                <w:t>57:</w:t>
                              </w:r>
                            </w:p>
                            <w:p w14:paraId="6B04A185">
                              <w:pPr>
                                <w:spacing w:before="1" w:line="226" w:lineRule="exact"/>
                                <w:ind w:left="0" w:right="0" w:firstLine="0"/>
                                <w:jc w:val="left"/>
                                <w:rPr>
                                  <w:rFonts w:ascii="Courier New"/>
                                  <w:sz w:val="20"/>
                                </w:rPr>
                              </w:pPr>
                              <w:r>
                                <w:rPr>
                                  <w:rFonts w:ascii="Courier New"/>
                                  <w:spacing w:val="-5"/>
                                  <w:sz w:val="20"/>
                                </w:rPr>
                                <w:t>58:</w:t>
                              </w:r>
                            </w:p>
                            <w:p w14:paraId="532B94D0">
                              <w:pPr>
                                <w:spacing w:before="0" w:line="226" w:lineRule="exact"/>
                                <w:ind w:left="0" w:right="0" w:firstLine="0"/>
                                <w:jc w:val="left"/>
                                <w:rPr>
                                  <w:rFonts w:ascii="Courier New"/>
                                  <w:sz w:val="20"/>
                                </w:rPr>
                              </w:pPr>
                              <w:r>
                                <w:rPr>
                                  <w:rFonts w:ascii="Courier New"/>
                                  <w:spacing w:val="-5"/>
                                  <w:sz w:val="20"/>
                                </w:rPr>
                                <w:t>59:</w:t>
                              </w:r>
                            </w:p>
                            <w:p w14:paraId="12290E25">
                              <w:pPr>
                                <w:spacing w:before="2" w:line="226" w:lineRule="exact"/>
                                <w:ind w:left="0" w:right="0" w:firstLine="0"/>
                                <w:jc w:val="left"/>
                                <w:rPr>
                                  <w:rFonts w:ascii="Courier New"/>
                                  <w:sz w:val="20"/>
                                </w:rPr>
                              </w:pPr>
                              <w:r>
                                <w:rPr>
                                  <w:rFonts w:ascii="Courier New"/>
                                  <w:spacing w:val="-5"/>
                                  <w:sz w:val="20"/>
                                </w:rPr>
                                <w:t>60:</w:t>
                              </w:r>
                            </w:p>
                            <w:p w14:paraId="12F611AE">
                              <w:pPr>
                                <w:spacing w:before="0" w:line="226" w:lineRule="exact"/>
                                <w:ind w:left="0" w:right="0" w:firstLine="0"/>
                                <w:jc w:val="left"/>
                                <w:rPr>
                                  <w:rFonts w:ascii="Courier New"/>
                                  <w:sz w:val="20"/>
                                </w:rPr>
                              </w:pPr>
                              <w:r>
                                <w:rPr>
                                  <w:rFonts w:ascii="Courier New"/>
                                  <w:spacing w:val="-2"/>
                                  <w:sz w:val="20"/>
                                </w:rPr>
                                <w:t>negatif</w:t>
                              </w:r>
                            </w:p>
                          </w:txbxContent>
                        </wps:txbx>
                        <wps:bodyPr wrap="square" lIns="0" tIns="0" rIns="0" bIns="0" rtlCol="0">
                          <a:noAutofit/>
                        </wps:bodyPr>
                      </wps:wsp>
                      <wps:wsp>
                        <wps:cNvPr id="87" name="Textbox 87"/>
                        <wps:cNvSpPr txBox="1"/>
                        <wps:spPr>
                          <a:xfrm>
                            <a:off x="684276" y="3461430"/>
                            <a:ext cx="4127500" cy="429895"/>
                          </a:xfrm>
                          <a:prstGeom prst="rect">
                            <a:avLst/>
                          </a:prstGeom>
                        </wps:spPr>
                        <wps:txbx>
                          <w:txbxContent>
                            <w:p w14:paraId="45F8F09B">
                              <w:pPr>
                                <w:spacing w:before="0"/>
                                <w:ind w:left="0" w:right="0" w:firstLine="0"/>
                                <w:jc w:val="left"/>
                                <w:rPr>
                                  <w:rFonts w:ascii="Courier New"/>
                                  <w:sz w:val="20"/>
                                </w:rPr>
                              </w:pPr>
                              <w:r>
                                <w:rPr>
                                  <w:rFonts w:ascii="Courier New"/>
                                  <w:sz w:val="20"/>
                                </w:rPr>
                                <w:t>#</w:t>
                              </w:r>
                              <w:r>
                                <w:rPr>
                                  <w:rFonts w:ascii="Courier New"/>
                                  <w:spacing w:val="-5"/>
                                  <w:sz w:val="20"/>
                                </w:rPr>
                                <w:t xml:space="preserve"> </w:t>
                              </w:r>
                              <w:r>
                                <w:rPr>
                                  <w:rFonts w:ascii="Courier New"/>
                                  <w:sz w:val="20"/>
                                </w:rPr>
                                <w:t>Membuat</w:t>
                              </w:r>
                              <w:r>
                                <w:rPr>
                                  <w:rFonts w:ascii="Courier New"/>
                                  <w:spacing w:val="-5"/>
                                  <w:sz w:val="20"/>
                                </w:rPr>
                                <w:t xml:space="preserve"> </w:t>
                              </w:r>
                              <w:r>
                                <w:rPr>
                                  <w:rFonts w:ascii="Courier New"/>
                                  <w:sz w:val="20"/>
                                </w:rPr>
                                <w:t>objek</w:t>
                              </w:r>
                              <w:r>
                                <w:rPr>
                                  <w:rFonts w:ascii="Courier New"/>
                                  <w:spacing w:val="-5"/>
                                  <w:sz w:val="20"/>
                                </w:rPr>
                                <w:t xml:space="preserve"> </w:t>
                              </w:r>
                              <w:r>
                                <w:rPr>
                                  <w:rFonts w:ascii="Courier New"/>
                                  <w:sz w:val="20"/>
                                </w:rPr>
                                <w:t>Person</w:t>
                              </w:r>
                              <w:r>
                                <w:rPr>
                                  <w:rFonts w:ascii="Courier New"/>
                                  <w:spacing w:val="-5"/>
                                  <w:sz w:val="20"/>
                                </w:rPr>
                                <w:t xml:space="preserve"> </w:t>
                              </w:r>
                              <w:r>
                                <w:rPr>
                                  <w:rFonts w:ascii="Courier New"/>
                                  <w:sz w:val="20"/>
                                </w:rPr>
                                <w:t>dengan</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"Alice"</w:t>
                              </w:r>
                              <w:r>
                                <w:rPr>
                                  <w:rFonts w:ascii="Courier New"/>
                                  <w:spacing w:val="-5"/>
                                  <w:sz w:val="20"/>
                                </w:rPr>
                                <w:t xml:space="preserve"> </w:t>
                              </w:r>
                              <w:r>
                                <w:rPr>
                                  <w:rFonts w:ascii="Courier New"/>
                                  <w:sz w:val="20"/>
                                </w:rPr>
                                <w:t>dan</w:t>
                              </w:r>
                              <w:r>
                                <w:rPr>
                                  <w:rFonts w:ascii="Courier New"/>
                                  <w:spacing w:val="-5"/>
                                  <w:sz w:val="20"/>
                                </w:rPr>
                                <w:t xml:space="preserve"> </w:t>
                              </w:r>
                              <w:r>
                                <w:rPr>
                                  <w:rFonts w:ascii="Courier New"/>
                                  <w:sz w:val="20"/>
                                </w:rPr>
                                <w:t>umur</w:t>
                              </w:r>
                              <w:r>
                                <w:rPr>
                                  <w:rFonts w:ascii="Courier New"/>
                                  <w:spacing w:val="-5"/>
                                  <w:sz w:val="20"/>
                                </w:rPr>
                                <w:t xml:space="preserve"> </w:t>
                              </w:r>
                              <w:r>
                                <w:rPr>
                                  <w:rFonts w:ascii="Courier New"/>
                                  <w:sz w:val="20"/>
                                </w:rPr>
                                <w:t>30 person = Person("Alice", 30)</w:t>
                              </w:r>
                            </w:p>
                            <w:p w14:paraId="6A450543">
                              <w:pPr>
                                <w:spacing w:before="0" w:line="224" w:lineRule="exact"/>
                                <w:ind w:left="0" w:right="0" w:firstLine="0"/>
                                <w:jc w:val="left"/>
                                <w:rPr>
                                  <w:rFonts w:ascii="Courier New"/>
                                  <w:sz w:val="20"/>
                                </w:rPr>
                              </w:pPr>
                              <w:r>
                                <w:rPr>
                                  <w:rFonts w:ascii="Courier New"/>
                                  <w:sz w:val="20"/>
                                </w:rPr>
                                <w:t>print(f"Nama:</w:t>
                              </w:r>
                              <w:r>
                                <w:rPr>
                                  <w:rFonts w:ascii="Courier New"/>
                                  <w:spacing w:val="-13"/>
                                  <w:sz w:val="20"/>
                                </w:rPr>
                                <w:t xml:space="preserve"> </w:t>
                              </w:r>
                              <w:r>
                                <w:rPr>
                                  <w:rFonts w:ascii="Courier New"/>
                                  <w:sz w:val="20"/>
                                </w:rPr>
                                <w:t>{person.name},</w:t>
                              </w:r>
                              <w:r>
                                <w:rPr>
                                  <w:rFonts w:ascii="Courier New"/>
                                  <w:spacing w:val="-13"/>
                                  <w:sz w:val="20"/>
                                </w:rPr>
                                <w:t xml:space="preserve"> </w:t>
                              </w:r>
                              <w:r>
                                <w:rPr>
                                  <w:rFonts w:ascii="Courier New"/>
                                  <w:sz w:val="20"/>
                                </w:rPr>
                                <w:t>Umur:</w:t>
                              </w:r>
                              <w:r>
                                <w:rPr>
                                  <w:rFonts w:ascii="Courier New"/>
                                  <w:spacing w:val="-13"/>
                                  <w:sz w:val="20"/>
                                </w:rPr>
                                <w:t xml:space="preserve"> </w:t>
                              </w:r>
                              <w:r>
                                <w:rPr>
                                  <w:rFonts w:ascii="Courier New"/>
                                  <w:spacing w:val="-2"/>
                                  <w:sz w:val="20"/>
                                </w:rPr>
                                <w:t>{person.age}")</w:t>
                              </w:r>
                            </w:p>
                          </w:txbxContent>
                        </wps:txbx>
                        <wps:bodyPr wrap="square" lIns="0" tIns="0" rIns="0" bIns="0" rtlCol="0">
                          <a:noAutofit/>
                        </wps:bodyPr>
                      </wps:wsp>
                      <wps:wsp>
                        <wps:cNvPr id="88" name="Textbox 88"/>
                        <wps:cNvSpPr txBox="1"/>
                        <wps:spPr>
                          <a:xfrm>
                            <a:off x="667291" y="4035978"/>
                            <a:ext cx="5151755" cy="1007744"/>
                          </a:xfrm>
                          <a:prstGeom prst="rect">
                            <a:avLst/>
                          </a:prstGeom>
                        </wps:spPr>
                        <wps:txbx>
                          <w:txbxContent>
                            <w:p w14:paraId="36EC20D2">
                              <w:pPr>
                                <w:spacing w:before="0"/>
                                <w:ind w:left="26" w:right="2148"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Mengubah</w:t>
                              </w:r>
                              <w:r>
                                <w:rPr>
                                  <w:rFonts w:ascii="Courier New"/>
                                  <w:spacing w:val="-7"/>
                                  <w:sz w:val="20"/>
                                </w:rPr>
                                <w:t xml:space="preserve"> </w:t>
                              </w:r>
                              <w:r>
                                <w:rPr>
                                  <w:rFonts w:ascii="Courier New"/>
                                  <w:sz w:val="20"/>
                                </w:rPr>
                                <w:t>nama</w:t>
                              </w:r>
                              <w:r>
                                <w:rPr>
                                  <w:rFonts w:ascii="Courier New"/>
                                  <w:spacing w:val="-7"/>
                                  <w:sz w:val="20"/>
                                </w:rPr>
                                <w:t xml:space="preserve"> </w:t>
                              </w:r>
                              <w:r>
                                <w:rPr>
                                  <w:rFonts w:ascii="Courier New"/>
                                  <w:sz w:val="20"/>
                                </w:rPr>
                                <w:t>dan</w:t>
                              </w:r>
                              <w:r>
                                <w:rPr>
                                  <w:rFonts w:ascii="Courier New"/>
                                  <w:spacing w:val="-7"/>
                                  <w:sz w:val="20"/>
                                </w:rPr>
                                <w:t xml:space="preserve"> </w:t>
                              </w:r>
                              <w:r>
                                <w:rPr>
                                  <w:rFonts w:ascii="Courier New"/>
                                  <w:sz w:val="20"/>
                                </w:rPr>
                                <w:t>umur</w:t>
                              </w:r>
                              <w:r>
                                <w:rPr>
                                  <w:rFonts w:ascii="Courier New"/>
                                  <w:spacing w:val="-7"/>
                                  <w:sz w:val="20"/>
                                </w:rPr>
                                <w:t xml:space="preserve"> </w:t>
                              </w:r>
                              <w:r>
                                <w:rPr>
                                  <w:rFonts w:ascii="Courier New"/>
                                  <w:sz w:val="20"/>
                                </w:rPr>
                                <w:t>melalui</w:t>
                              </w:r>
                              <w:r>
                                <w:rPr>
                                  <w:rFonts w:ascii="Courier New"/>
                                  <w:spacing w:val="-7"/>
                                  <w:sz w:val="20"/>
                                </w:rPr>
                                <w:t xml:space="preserve"> </w:t>
                              </w:r>
                              <w:r>
                                <w:rPr>
                                  <w:rFonts w:ascii="Courier New"/>
                                  <w:sz w:val="20"/>
                                </w:rPr>
                                <w:t>setter person.name = "Bob"</w:t>
                              </w:r>
                            </w:p>
                            <w:p w14:paraId="5ED71D8F">
                              <w:pPr>
                                <w:spacing w:before="0" w:line="226" w:lineRule="exact"/>
                                <w:ind w:left="26" w:right="0" w:firstLine="0"/>
                                <w:jc w:val="left"/>
                                <w:rPr>
                                  <w:rFonts w:ascii="Courier New"/>
                                  <w:sz w:val="20"/>
                                </w:rPr>
                              </w:pPr>
                              <w:r>
                                <w:rPr>
                                  <w:rFonts w:ascii="Courier New"/>
                                  <w:sz w:val="20"/>
                                </w:rPr>
                                <w:t>person.age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35</w:t>
                              </w:r>
                            </w:p>
                            <w:p w14:paraId="70EA7ADD">
                              <w:pPr>
                                <w:spacing w:before="0" w:line="226" w:lineRule="exact"/>
                                <w:ind w:left="26" w:right="0" w:firstLine="0"/>
                                <w:jc w:val="left"/>
                                <w:rPr>
                                  <w:rFonts w:ascii="Courier New"/>
                                  <w:sz w:val="20"/>
                                </w:rPr>
                              </w:pPr>
                              <w:r>
                                <w:rPr>
                                  <w:rFonts w:ascii="Courier New"/>
                                  <w:sz w:val="20"/>
                                </w:rPr>
                                <w:t>print(f"Nama</w:t>
                              </w:r>
                              <w:r>
                                <w:rPr>
                                  <w:rFonts w:ascii="Courier New"/>
                                  <w:spacing w:val="-12"/>
                                  <w:sz w:val="20"/>
                                </w:rPr>
                                <w:t xml:space="preserve"> </w:t>
                              </w:r>
                              <w:r>
                                <w:rPr>
                                  <w:rFonts w:ascii="Courier New"/>
                                  <w:sz w:val="20"/>
                                </w:rPr>
                                <w:t>baru:</w:t>
                              </w:r>
                              <w:r>
                                <w:rPr>
                                  <w:rFonts w:ascii="Courier New"/>
                                  <w:spacing w:val="-10"/>
                                  <w:sz w:val="20"/>
                                </w:rPr>
                                <w:t xml:space="preserve"> </w:t>
                              </w:r>
                              <w:r>
                                <w:rPr>
                                  <w:rFonts w:ascii="Courier New"/>
                                  <w:sz w:val="20"/>
                                </w:rPr>
                                <w:t>{person.name},</w:t>
                              </w:r>
                              <w:r>
                                <w:rPr>
                                  <w:rFonts w:ascii="Courier New"/>
                                  <w:spacing w:val="-9"/>
                                  <w:sz w:val="20"/>
                                </w:rPr>
                                <w:t xml:space="preserve"> </w:t>
                              </w:r>
                              <w:r>
                                <w:rPr>
                                  <w:rFonts w:ascii="Courier New"/>
                                  <w:sz w:val="20"/>
                                </w:rPr>
                                <w:t>Umur</w:t>
                              </w:r>
                              <w:r>
                                <w:rPr>
                                  <w:rFonts w:ascii="Courier New"/>
                                  <w:spacing w:val="-10"/>
                                  <w:sz w:val="20"/>
                                </w:rPr>
                                <w:t xml:space="preserve"> </w:t>
                              </w:r>
                              <w:r>
                                <w:rPr>
                                  <w:rFonts w:ascii="Courier New"/>
                                  <w:sz w:val="20"/>
                                </w:rPr>
                                <w:t>baru:</w:t>
                              </w:r>
                              <w:r>
                                <w:rPr>
                                  <w:rFonts w:ascii="Courier New"/>
                                  <w:spacing w:val="-9"/>
                                  <w:sz w:val="20"/>
                                </w:rPr>
                                <w:t xml:space="preserve"> </w:t>
                              </w:r>
                              <w:r>
                                <w:rPr>
                                  <w:rFonts w:ascii="Courier New"/>
                                  <w:spacing w:val="-2"/>
                                  <w:sz w:val="20"/>
                                </w:rPr>
                                <w:t>{person.age}")</w:t>
                              </w:r>
                            </w:p>
                            <w:p w14:paraId="32FA0AFD">
                              <w:pPr>
                                <w:spacing w:before="0" w:line="240" w:lineRule="auto"/>
                                <w:rPr>
                                  <w:rFonts w:ascii="Courier New"/>
                                  <w:sz w:val="20"/>
                                </w:rPr>
                              </w:pPr>
                            </w:p>
                            <w:p w14:paraId="5739ADC3">
                              <w:pPr>
                                <w:spacing w:before="0"/>
                                <w:ind w:left="26"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Mencoba</w:t>
                              </w:r>
                              <w:r>
                                <w:rPr>
                                  <w:rFonts w:ascii="Courier New"/>
                                  <w:spacing w:val="-6"/>
                                  <w:sz w:val="20"/>
                                </w:rPr>
                                <w:t xml:space="preserve"> </w:t>
                              </w:r>
                              <w:r>
                                <w:rPr>
                                  <w:rFonts w:ascii="Courier New"/>
                                  <w:sz w:val="20"/>
                                </w:rPr>
                                <w:t>menetapkan</w:t>
                              </w:r>
                              <w:r>
                                <w:rPr>
                                  <w:rFonts w:ascii="Courier New"/>
                                  <w:spacing w:val="-6"/>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6"/>
                                  <w:sz w:val="20"/>
                                </w:rPr>
                                <w:t xml:space="preserve"> </w:t>
                              </w:r>
                              <w:r>
                                <w:rPr>
                                  <w:rFonts w:ascii="Courier New"/>
                                  <w:sz w:val="20"/>
                                </w:rPr>
                                <w:t>tidak</w:t>
                              </w:r>
                              <w:r>
                                <w:rPr>
                                  <w:rFonts w:ascii="Courier New"/>
                                  <w:spacing w:val="-6"/>
                                  <w:sz w:val="20"/>
                                </w:rPr>
                                <w:t xml:space="preserve"> </w:t>
                              </w:r>
                              <w:r>
                                <w:rPr>
                                  <w:rFonts w:ascii="Courier New"/>
                                  <w:sz w:val="20"/>
                                </w:rPr>
                                <w:t>valid</w:t>
                              </w:r>
                              <w:r>
                                <w:rPr>
                                  <w:rFonts w:ascii="Courier New"/>
                                  <w:spacing w:val="-7"/>
                                  <w:sz w:val="20"/>
                                </w:rPr>
                                <w:t xml:space="preserve"> </w:t>
                              </w:r>
                              <w:r>
                                <w:rPr>
                                  <w:rFonts w:ascii="Courier New"/>
                                  <w:sz w:val="20"/>
                                </w:rPr>
                                <w:t>untuk</w:t>
                              </w:r>
                              <w:r>
                                <w:rPr>
                                  <w:rFonts w:ascii="Courier New"/>
                                  <w:spacing w:val="-6"/>
                                  <w:sz w:val="20"/>
                                </w:rPr>
                                <w:t xml:space="preserve"> </w:t>
                              </w:r>
                              <w:r>
                                <w:rPr>
                                  <w:rFonts w:ascii="Courier New"/>
                                  <w:spacing w:val="-4"/>
                                  <w:sz w:val="20"/>
                                </w:rPr>
                                <w:t>umur</w:t>
                              </w:r>
                            </w:p>
                            <w:p w14:paraId="2A4E529C">
                              <w:pPr>
                                <w:spacing w:before="2" w:line="226" w:lineRule="exact"/>
                                <w:ind w:left="0" w:right="0" w:firstLine="0"/>
                                <w:jc w:val="left"/>
                                <w:rPr>
                                  <w:rFonts w:ascii="Courier New"/>
                                  <w:sz w:val="20"/>
                                </w:rPr>
                              </w:pPr>
                              <w:r>
                                <w:rPr>
                                  <w:rFonts w:ascii="Courier New"/>
                                  <w:sz w:val="20"/>
                                </w:rPr>
                                <w:t>person.age</w:t>
                              </w:r>
                              <w:r>
                                <w:rPr>
                                  <w:rFonts w:ascii="Courier New"/>
                                  <w:spacing w:val="-16"/>
                                  <w:sz w:val="20"/>
                                </w:rPr>
                                <w:t xml:space="preserve"> </w:t>
                              </w:r>
                              <w:r>
                                <w:rPr>
                                  <w:rFonts w:ascii="Courier New"/>
                                  <w:sz w:val="20"/>
                                </w:rPr>
                                <w:t>=</w:t>
                              </w:r>
                              <w:r>
                                <w:rPr>
                                  <w:rFonts w:ascii="Courier New"/>
                                  <w:spacing w:val="-14"/>
                                  <w:sz w:val="20"/>
                                </w:rPr>
                                <w:t xml:space="preserve"> </w:t>
                              </w:r>
                              <w:r>
                                <w:rPr>
                                  <w:rFonts w:ascii="Courier New"/>
                                  <w:sz w:val="20"/>
                                </w:rPr>
                                <w:t>-5</w:t>
                              </w:r>
                              <w:r>
                                <w:rPr>
                                  <w:rFonts w:ascii="Courier New"/>
                                  <w:spacing w:val="34"/>
                                  <w:w w:val="150"/>
                                  <w:sz w:val="20"/>
                                </w:rPr>
                                <w:t xml:space="preserve"> </w:t>
                              </w:r>
                              <w:r>
                                <w:rPr>
                                  <w:rFonts w:ascii="Courier New"/>
                                  <w:sz w:val="20"/>
                                </w:rPr>
                                <w:t>#</w:t>
                              </w:r>
                              <w:r>
                                <w:rPr>
                                  <w:rFonts w:ascii="Courier New"/>
                                  <w:spacing w:val="-15"/>
                                  <w:sz w:val="20"/>
                                </w:rPr>
                                <w:t xml:space="preserve"> </w:t>
                              </w:r>
                              <w:r>
                                <w:rPr>
                                  <w:rFonts w:ascii="Courier New"/>
                                  <w:sz w:val="20"/>
                                </w:rPr>
                                <w:t>Akan</w:t>
                              </w:r>
                              <w:r>
                                <w:rPr>
                                  <w:rFonts w:ascii="Courier New"/>
                                  <w:spacing w:val="-14"/>
                                  <w:sz w:val="20"/>
                                </w:rPr>
                                <w:t xml:space="preserve"> </w:t>
                              </w:r>
                              <w:r>
                                <w:rPr>
                                  <w:rFonts w:ascii="Courier New"/>
                                  <w:sz w:val="20"/>
                                </w:rPr>
                                <w:t>memunculkan</w:t>
                              </w:r>
                              <w:r>
                                <w:rPr>
                                  <w:rFonts w:ascii="Courier New"/>
                                  <w:spacing w:val="-13"/>
                                  <w:sz w:val="20"/>
                                </w:rPr>
                                <w:t xml:space="preserve"> </w:t>
                              </w:r>
                              <w:r>
                                <w:rPr>
                                  <w:rFonts w:ascii="Courier New"/>
                                  <w:sz w:val="20"/>
                                </w:rPr>
                                <w:t>pesan</w:t>
                              </w:r>
                              <w:r>
                                <w:rPr>
                                  <w:rFonts w:ascii="Courier New"/>
                                  <w:spacing w:val="-13"/>
                                  <w:sz w:val="20"/>
                                </w:rPr>
                                <w:t xml:space="preserve"> </w:t>
                              </w:r>
                              <w:r>
                                <w:rPr>
                                  <w:rFonts w:ascii="Courier New"/>
                                  <w:sz w:val="20"/>
                                </w:rPr>
                                <w:t>error</w:t>
                              </w:r>
                              <w:r>
                                <w:rPr>
                                  <w:rFonts w:ascii="Courier New"/>
                                  <w:spacing w:val="-14"/>
                                  <w:sz w:val="20"/>
                                </w:rPr>
                                <w:t xml:space="preserve"> </w:t>
                              </w:r>
                              <w:r>
                                <w:rPr>
                                  <w:rFonts w:ascii="Courier New"/>
                                  <w:sz w:val="20"/>
                                </w:rPr>
                                <w:t>karena</w:t>
                              </w:r>
                              <w:r>
                                <w:rPr>
                                  <w:rFonts w:ascii="Courier New"/>
                                  <w:spacing w:val="-13"/>
                                  <w:sz w:val="20"/>
                                </w:rPr>
                                <w:t xml:space="preserve"> </w:t>
                              </w:r>
                              <w:r>
                                <w:rPr>
                                  <w:rFonts w:ascii="Courier New"/>
                                  <w:sz w:val="20"/>
                                </w:rPr>
                                <w:t>validasi</w:t>
                              </w:r>
                              <w:r>
                                <w:rPr>
                                  <w:rFonts w:ascii="Courier New"/>
                                  <w:spacing w:val="-13"/>
                                  <w:sz w:val="20"/>
                                </w:rPr>
                                <w:t xml:space="preserve"> </w:t>
                              </w:r>
                              <w:r>
                                <w:rPr>
                                  <w:rFonts w:ascii="Courier New"/>
                                  <w:spacing w:val="-4"/>
                                  <w:sz w:val="20"/>
                                </w:rPr>
                                <w:t>umur</w:t>
                              </w:r>
                            </w:p>
                          </w:txbxContent>
                        </wps:txbx>
                        <wps:bodyPr wrap="square" lIns="0" tIns="0" rIns="0" bIns="0" rtlCol="0">
                          <a:noAutofit/>
                        </wps:bodyPr>
                      </wps:wsp>
                      <wps:wsp>
                        <wps:cNvPr id="89" name="Textbox 89"/>
                        <wps:cNvSpPr txBox="1"/>
                        <wps:spPr>
                          <a:xfrm>
                            <a:off x="74676" y="5186852"/>
                            <a:ext cx="2298700" cy="431800"/>
                          </a:xfrm>
                          <a:prstGeom prst="rect">
                            <a:avLst/>
                          </a:prstGeom>
                        </wps:spPr>
                        <wps:txbx>
                          <w:txbxContent>
                            <w:p w14:paraId="3D441BC2">
                              <w:pPr>
                                <w:spacing w:before="0" w:line="226" w:lineRule="exact"/>
                                <w:ind w:left="0" w:right="0" w:firstLine="0"/>
                                <w:jc w:val="left"/>
                                <w:rPr>
                                  <w:rFonts w:ascii="Courier New"/>
                                  <w:sz w:val="20"/>
                                </w:rPr>
                              </w:pPr>
                              <w:r>
                                <w:rPr>
                                  <w:rFonts w:ascii="Courier New"/>
                                  <w:spacing w:val="-5"/>
                                  <w:sz w:val="20"/>
                                </w:rPr>
                                <w:t>61:</w:t>
                              </w:r>
                            </w:p>
                            <w:p w14:paraId="51C5FE38">
                              <w:pPr>
                                <w:tabs>
                                  <w:tab w:val="left" w:pos="959"/>
                                  <w:tab w:val="left" w:pos="1844"/>
                                </w:tabs>
                                <w:spacing w:before="0"/>
                                <w:ind w:left="0" w:right="18" w:firstLine="0"/>
                                <w:jc w:val="left"/>
                                <w:rPr>
                                  <w:rFonts w:ascii="Courier New"/>
                                  <w:sz w:val="20"/>
                                </w:rPr>
                              </w:pPr>
                              <w:r>
                                <w:rPr>
                                  <w:rFonts w:ascii="Courier New"/>
                                  <w:sz w:val="20"/>
                                </w:rPr>
                                <w:t xml:space="preserve">62: if </w:t>
                              </w:r>
                              <w:r>
                                <w:rPr>
                                  <w:spacing w:val="80"/>
                                  <w:sz w:val="20"/>
                                  <w:u w:val="single"/>
                                </w:rPr>
                                <w:t xml:space="preserve"> </w:t>
                              </w:r>
                              <w:r>
                                <w:rPr>
                                  <w:rFonts w:ascii="Courier New"/>
                                  <w:sz w:val="20"/>
                                </w:rPr>
                                <w:t>name</w:t>
                              </w:r>
                              <w:r>
                                <w:rPr>
                                  <w:sz w:val="20"/>
                                  <w:u w:val="single"/>
                                </w:rPr>
                                <w:tab/>
                              </w:r>
                              <w:r>
                                <w:rPr>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 xml:space="preserve">": </w:t>
                              </w:r>
                              <w:r>
                                <w:rPr>
                                  <w:rFonts w:ascii="Courier New"/>
                                  <w:spacing w:val="-4"/>
                                  <w:sz w:val="20"/>
                                </w:rPr>
                                <w:t>63:</w:t>
                              </w:r>
                              <w:r>
                                <w:rPr>
                                  <w:rFonts w:ascii="Courier New"/>
                                  <w:sz w:val="20"/>
                                </w:rPr>
                                <w:tab/>
                              </w:r>
                              <w:r>
                                <w:rPr>
                                  <w:rFonts w:ascii="Courier New"/>
                                  <w:spacing w:val="-2"/>
                                  <w:sz w:val="20"/>
                                </w:rPr>
                                <w:t>main()</w:t>
                              </w:r>
                            </w:p>
                          </w:txbxContent>
                        </wps:txbx>
                        <wps:bodyPr wrap="square" lIns="0" tIns="0" rIns="0" bIns="0" rtlCol="0">
                          <a:noAutofit/>
                        </wps:bodyPr>
                      </wps:wsp>
                    </wpg:wgp>
                  </a:graphicData>
                </a:graphic>
              </wp:inline>
            </w:drawing>
          </mc:Choice>
          <mc:Fallback>
            <w:pict>
              <v:group id="_x0000_s1026" o:spid="_x0000_s1026" o:spt="203" style="height:443.85pt;width:463.2pt;" coordsize="5882640,5636895" o:gfxdata="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">
                <o:lock v:ext="edit" aspectratio="f"/>
                <v:shape id="Graphic 84" o:spid="_x0000_s1026" o:spt="100" style="position:absolute;left:0;top:7511;height:5629275;width:5882640;" fillcolor="#000000" filled="t" stroked="f" coordsize="5882640,5629275" o:gfxdata="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v3WavQAA&#10;ANsAAAAPAAAAAAAAAAEAIAAAACIAAABkcnMvZG93bnJldi54bWxQSwECFAAUAAAACACHTuJAMy8F&#10;njsAAAA5AAAAEAAAAAAAAAABACAAAAAMAQAAZHJzL3NoYXBleG1sLnhtbFBLBQYAAAAABgAGAFsB&#10;AAC2AwAAAAA=&#10;" path="m6096,5036248l0,5036248,0,5179492,0,5324272,0,5467528,0,5622976,6096,5622976,6096,5467528,6096,5324272,6096,5179492,6096,5036248xem6096,4748212l0,4748212,0,4892980,0,5036236,6096,5036236,6096,4892980,6096,4748212xem6096,4173410l0,4173410,0,4316654,0,4459871,0,4604944,0,4748200,6096,4748200,6096,4604944,6096,4459910,6096,4316654,6096,4173410xem6096,3885374l0,3885374,0,4028617,0,4173397,6096,4173397,6096,4028617,6096,3885374xem6096,3597338l0,3597338,0,3740581,0,3885361,6096,3885361,6096,3740581,6096,3597338xem6096,3309302l0,3309302,0,3454069,0,3597325,6096,3597325,6096,3454069,6096,3309302xem6096,2734754l0,2734754,0,2877997,0,3021253,0,3166033,0,3309289,6096,3309289,6096,3166033,6096,3021253,6096,2877997,6096,2734754xem6096,2301621l0,2301621,0,2446705,0,2589961,0,2734741,6096,2734741,6096,2589961,6096,2446705,6096,2301621xem6096,1727009l0,1727009,0,1870252,0,2015032,0,2158288,0,2301544,6096,2301544,6096,2158288,6096,2015032,6096,1870252,6096,1727009xem6096,1007681l0,1007681,0,1150924,0,1295704,0,1438960,0,1582216,0,1726996,6096,1726996,6096,1582216,6096,1438960,6096,1295704,6096,1150924,6096,1007681xem6096,431609l0,431609,0,576376,0,719632,0,862888,0,1007668,6096,1007668,6096,862888,6096,719632,6096,576376,6096,431609xem6096,0l0,0,0,143560,0,288340,0,431596,6096,431596,6096,288340,6096,143560,6096,0xem5882322,5622988l5876290,5622988,6096,5622988,0,5622988,0,5629072,6096,5629072,5876239,5629072,5882322,5629072,5882322,5622988xem5882322,5036248l5876239,5036248,5876239,5179492,5876239,5324272,5876239,5467528,5876239,5622976,5882322,5622976,5882322,5467528,5882322,5324272,5882322,5179492,5882322,5036248xem5882322,4748212l5876239,4748212,5876239,4892980,5876239,5036236,5882322,5036236,5882322,4892980,5882322,4748212xem5882322,4173410l5876239,4173410,5876239,4316654,5876239,4459871,5876239,4604944,5876239,4748200,5882322,4748200,5882322,4604944,5882322,4459910,5882322,4316654,5882322,4173410xem5882322,3885374l5876239,3885374,5876239,4028617,5876239,4173397,5882322,4173397,5882322,4028617,5882322,3885374xem5882322,3597338l5876239,3597338,5876239,3740581,5876239,3885361,5882322,3885361,5882322,3740581,5882322,3597338xem5882322,3309302l5876239,3309302,5876239,3454069,5876239,3597325,5882322,3597325,5882322,3454069,5882322,3309302xem5882322,2734754l5876239,2734754,5876239,2877997,5876239,3021253,5876239,3166033,5876239,3309289,5882322,3309289,5882322,3166033,5882322,3021253,5882322,2877997,5882322,2734754xem5882322,2301621l5876239,2301621,5876239,2446705,5876239,2589961,5876239,2734741,5882322,2734741,5882322,2589961,5882322,2446705,5882322,2301621xem5882322,1727009l5876239,1727009,5876239,1870252,5876239,2015032,5876239,2158288,5876239,2301544,5882322,2301544,5882322,2158288,5882322,2015032,5882322,1870252,5882322,1727009xem5882322,1007681l5876239,1007681,5876239,1150924,5876239,1295704,5876239,1438960,5876239,1582216,5876239,1726996,5882322,1726996,5882322,1582216,5882322,1438960,5882322,1295704,5882322,1150924,5882322,1007681xem5882322,431609l5876239,431609,5876239,576376,5876239,719632,5876239,862888,5876239,1007668,5882322,1007668,5882322,862888,5882322,719632,5882322,576376,5882322,431609xem5882322,0l5876239,0,5876239,143560,5876239,288340,5876239,431596,5882322,431596,5882322,288340,5882322,143560,5882322,0xe">
                  <v:fill on="t" focussize="0,0"/>
                  <v:stroke on="f"/>
                  <v:imagedata o:title=""/>
                  <o:lock v:ext="edit" aspectratio="f"/>
                  <v:textbox inset="0mm,0mm,0mm,0mm"/>
                </v:shape>
                <v:shape id="Textbox 85" o:spid="_x0000_s1026" o:spt="202" type="#_x0000_t202" style="position:absolute;left:74676;top:0;height:3460115;width:5742940;"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7884F81">
                        <w:pPr>
                          <w:tabs>
                            <w:tab w:val="left" w:pos="1919"/>
                          </w:tabs>
                          <w:spacing w:before="11"/>
                          <w:ind w:left="0" w:right="4841" w:firstLine="0"/>
                          <w:jc w:val="left"/>
                          <w:rPr>
                            <w:rFonts w:ascii="Courier New"/>
                            <w:sz w:val="20"/>
                          </w:rPr>
                        </w:pPr>
                        <w:r>
                          <w:rPr>
                            <w:rFonts w:ascii="Courier New"/>
                            <w:spacing w:val="-4"/>
                            <w:sz w:val="20"/>
                          </w:rPr>
                          <w:t>27:</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name = value </w:t>
                        </w:r>
                        <w:r>
                          <w:rPr>
                            <w:rFonts w:ascii="Courier New"/>
                            <w:spacing w:val="-4"/>
                            <w:sz w:val="20"/>
                          </w:rPr>
                          <w:t>28:</w:t>
                        </w:r>
                      </w:p>
                      <w:p w14:paraId="24D0DFAA">
                        <w:pPr>
                          <w:tabs>
                            <w:tab w:val="left" w:pos="959"/>
                          </w:tabs>
                          <w:spacing w:before="1" w:line="226" w:lineRule="exact"/>
                          <w:ind w:left="0" w:right="0" w:firstLine="0"/>
                          <w:jc w:val="left"/>
                          <w:rPr>
                            <w:rFonts w:ascii="Courier New"/>
                            <w:sz w:val="20"/>
                          </w:rPr>
                        </w:pPr>
                        <w:r>
                          <w:rPr>
                            <w:rFonts w:ascii="Courier New"/>
                            <w:spacing w:val="-5"/>
                            <w:sz w:val="20"/>
                          </w:rPr>
                          <w:t>29:</w:t>
                        </w:r>
                        <w:r>
                          <w:rPr>
                            <w:rFonts w:ascii="Courier New"/>
                            <w:sz w:val="20"/>
                          </w:rPr>
                          <w:tab/>
                        </w:r>
                        <w:r>
                          <w:rPr>
                            <w:rFonts w:ascii="Courier New"/>
                            <w:spacing w:val="-2"/>
                            <w:sz w:val="20"/>
                          </w:rPr>
                          <w:t>@property</w:t>
                        </w:r>
                      </w:p>
                      <w:p w14:paraId="300F6139">
                        <w:pPr>
                          <w:tabs>
                            <w:tab w:val="left" w:pos="959"/>
                          </w:tabs>
                          <w:spacing w:before="0" w:line="226" w:lineRule="exact"/>
                          <w:ind w:left="0" w:right="0" w:firstLine="0"/>
                          <w:jc w:val="left"/>
                          <w:rPr>
                            <w:rFonts w:ascii="Courier New"/>
                            <w:sz w:val="20"/>
                          </w:rPr>
                        </w:pPr>
                        <w:r>
                          <w:rPr>
                            <w:rFonts w:ascii="Courier New"/>
                            <w:spacing w:val="-5"/>
                            <w:sz w:val="20"/>
                          </w:rPr>
                          <w:t>30:</w:t>
                        </w:r>
                        <w:r>
                          <w:rPr>
                            <w:rFonts w:ascii="Courier New"/>
                            <w:sz w:val="20"/>
                          </w:rPr>
                          <w:tab/>
                        </w:r>
                        <w:r>
                          <w:rPr>
                            <w:rFonts w:ascii="Courier New"/>
                            <w:sz w:val="20"/>
                          </w:rPr>
                          <w:t>def</w:t>
                        </w:r>
                        <w:r>
                          <w:rPr>
                            <w:rFonts w:ascii="Courier New"/>
                            <w:spacing w:val="-4"/>
                            <w:sz w:val="20"/>
                          </w:rPr>
                          <w:t xml:space="preserve"> </w:t>
                        </w:r>
                        <w:r>
                          <w:rPr>
                            <w:rFonts w:ascii="Courier New"/>
                            <w:spacing w:val="-2"/>
                            <w:sz w:val="20"/>
                          </w:rPr>
                          <w:t>age(self):</w:t>
                        </w:r>
                      </w:p>
                      <w:p w14:paraId="093F56DD">
                        <w:pPr>
                          <w:tabs>
                            <w:tab w:val="left" w:pos="1439"/>
                          </w:tabs>
                          <w:spacing w:before="1" w:line="226" w:lineRule="exact"/>
                          <w:ind w:left="0" w:right="0" w:firstLine="0"/>
                          <w:jc w:val="left"/>
                          <w:rPr>
                            <w:rFonts w:ascii="Courier New"/>
                            <w:sz w:val="20"/>
                          </w:rPr>
                        </w:pPr>
                        <w:r>
                          <w:rPr>
                            <w:rFonts w:ascii="Courier New"/>
                            <w:spacing w:val="-5"/>
                            <w:sz w:val="20"/>
                          </w:rPr>
                          <w:t>31:</w:t>
                        </w:r>
                        <w:r>
                          <w:rPr>
                            <w:rFonts w:ascii="Courier New"/>
                            <w:sz w:val="20"/>
                          </w:rPr>
                          <w:tab/>
                        </w:r>
                        <w:r>
                          <w:rPr>
                            <w:rFonts w:ascii="Courier New"/>
                            <w:spacing w:val="-5"/>
                            <w:sz w:val="20"/>
                          </w:rPr>
                          <w:t>"""</w:t>
                        </w:r>
                      </w:p>
                      <w:p w14:paraId="5E865AE6">
                        <w:pPr>
                          <w:tabs>
                            <w:tab w:val="left" w:pos="1439"/>
                          </w:tabs>
                          <w:spacing w:before="0" w:line="226" w:lineRule="exact"/>
                          <w:ind w:left="0" w:right="0" w:firstLine="0"/>
                          <w:jc w:val="left"/>
                          <w:rPr>
                            <w:rFonts w:ascii="Courier New"/>
                            <w:sz w:val="20"/>
                          </w:rPr>
                        </w:pPr>
                        <w:r>
                          <w:rPr>
                            <w:rFonts w:ascii="Courier New"/>
                            <w:spacing w:val="-5"/>
                            <w:sz w:val="20"/>
                          </w:rPr>
                          <w:t>32:</w:t>
                        </w:r>
                        <w:r>
                          <w:rPr>
                            <w:rFonts w:ascii="Courier New"/>
                            <w:sz w:val="20"/>
                          </w:rPr>
                          <w:tab/>
                        </w:r>
                        <w:r>
                          <w:rPr>
                            <w:rFonts w:ascii="Courier New"/>
                            <w:sz w:val="20"/>
                          </w:rPr>
                          <w:t>Getter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123B41B6">
                        <w:pPr>
                          <w:tabs>
                            <w:tab w:val="left" w:pos="1439"/>
                          </w:tabs>
                          <w:spacing w:before="0" w:line="226" w:lineRule="exact"/>
                          <w:ind w:left="0" w:right="0" w:firstLine="0"/>
                          <w:jc w:val="left"/>
                          <w:rPr>
                            <w:rFonts w:ascii="Courier New"/>
                            <w:sz w:val="20"/>
                          </w:rPr>
                        </w:pPr>
                        <w:r>
                          <w:rPr>
                            <w:rFonts w:ascii="Courier New"/>
                            <w:spacing w:val="-5"/>
                            <w:sz w:val="20"/>
                          </w:rPr>
                          <w:t>33:</w:t>
                        </w:r>
                        <w:r>
                          <w:rPr>
                            <w:rFonts w:ascii="Courier New"/>
                            <w:sz w:val="20"/>
                          </w:rPr>
                          <w:tab/>
                        </w:r>
                        <w:r>
                          <w:rPr>
                            <w:rFonts w:ascii="Courier New"/>
                            <w:sz w:val="20"/>
                          </w:rPr>
                          <w:t>Mengembalikan</w:t>
                        </w:r>
                        <w:r>
                          <w:rPr>
                            <w:rFonts w:ascii="Courier New"/>
                            <w:spacing w:val="-8"/>
                            <w:sz w:val="20"/>
                          </w:rPr>
                          <w:t xml:space="preserve"> </w:t>
                        </w:r>
                        <w:r>
                          <w:rPr>
                            <w:rFonts w:ascii="Courier New"/>
                            <w:sz w:val="20"/>
                          </w:rPr>
                          <w:t>nilai</w:t>
                        </w:r>
                        <w:r>
                          <w:rPr>
                            <w:rFonts w:ascii="Courier New"/>
                            <w:spacing w:val="-5"/>
                            <w:sz w:val="20"/>
                          </w:rPr>
                          <w:t xml:space="preserve"> </w:t>
                        </w:r>
                        <w:r>
                          <w:rPr>
                            <w:rFonts w:ascii="Courier New"/>
                            <w:sz w:val="20"/>
                          </w:rPr>
                          <w:t>dari</w:t>
                        </w:r>
                        <w:r>
                          <w:rPr>
                            <w:rFonts w:ascii="Courier New"/>
                            <w:spacing w:val="-5"/>
                            <w:sz w:val="20"/>
                          </w:rPr>
                          <w:t xml:space="preserve"> </w:t>
                        </w:r>
                        <w:r>
                          <w:rPr>
                            <w:spacing w:val="64"/>
                            <w:sz w:val="20"/>
                            <w:u w:val="single"/>
                          </w:rPr>
                          <w:t xml:space="preserve">  </w:t>
                        </w:r>
                        <w:r>
                          <w:rPr>
                            <w:rFonts w:ascii="Courier New"/>
                            <w:spacing w:val="-4"/>
                            <w:sz w:val="20"/>
                          </w:rPr>
                          <w:t>age.</w:t>
                        </w:r>
                      </w:p>
                      <w:p w14:paraId="6D7F0A93">
                        <w:pPr>
                          <w:tabs>
                            <w:tab w:val="left" w:pos="1439"/>
                          </w:tabs>
                          <w:spacing w:before="1" w:line="226" w:lineRule="exact"/>
                          <w:ind w:left="0" w:right="0" w:firstLine="0"/>
                          <w:jc w:val="left"/>
                          <w:rPr>
                            <w:rFonts w:ascii="Courier New"/>
                            <w:sz w:val="20"/>
                          </w:rPr>
                        </w:pPr>
                        <w:r>
                          <w:rPr>
                            <w:rFonts w:ascii="Courier New"/>
                            <w:spacing w:val="-5"/>
                            <w:sz w:val="20"/>
                          </w:rPr>
                          <w:t>34:</w:t>
                        </w:r>
                        <w:r>
                          <w:rPr>
                            <w:rFonts w:ascii="Courier New"/>
                            <w:sz w:val="20"/>
                          </w:rPr>
                          <w:tab/>
                        </w:r>
                        <w:r>
                          <w:rPr>
                            <w:rFonts w:ascii="Courier New"/>
                            <w:spacing w:val="-5"/>
                            <w:sz w:val="20"/>
                          </w:rPr>
                          <w:t>"""</w:t>
                        </w:r>
                      </w:p>
                      <w:p w14:paraId="67931BDC">
                        <w:pPr>
                          <w:tabs>
                            <w:tab w:val="left" w:pos="1439"/>
                          </w:tabs>
                          <w:spacing w:before="0" w:line="226" w:lineRule="exact"/>
                          <w:ind w:left="0" w:right="0" w:firstLine="0"/>
                          <w:jc w:val="left"/>
                          <w:rPr>
                            <w:rFonts w:ascii="Courier New"/>
                            <w:sz w:val="20"/>
                          </w:rPr>
                        </w:pPr>
                        <w:r>
                          <w:rPr>
                            <w:rFonts w:ascii="Courier New"/>
                            <w:spacing w:val="-5"/>
                            <w:sz w:val="20"/>
                          </w:rPr>
                          <w:t>35:</w:t>
                        </w:r>
                        <w:r>
                          <w:rPr>
                            <w:rFonts w:ascii="Courier New"/>
                            <w:sz w:val="20"/>
                          </w:rPr>
                          <w:tab/>
                        </w:r>
                        <w:r>
                          <w:rPr>
                            <w:rFonts w:ascii="Courier New"/>
                            <w:sz w:val="20"/>
                          </w:rPr>
                          <w:t>return</w:t>
                        </w:r>
                        <w:r>
                          <w:rPr>
                            <w:rFonts w:ascii="Courier New"/>
                            <w:spacing w:val="-7"/>
                            <w:sz w:val="20"/>
                          </w:rPr>
                          <w:t xml:space="preserve"> </w:t>
                        </w:r>
                        <w:r>
                          <w:rPr>
                            <w:rFonts w:ascii="Courier New"/>
                            <w:sz w:val="20"/>
                          </w:rPr>
                          <w:t>self.</w:t>
                        </w:r>
                        <w:r>
                          <w:rPr>
                            <w:spacing w:val="65"/>
                            <w:sz w:val="20"/>
                            <w:u w:val="single"/>
                          </w:rPr>
                          <w:t xml:space="preserve">  </w:t>
                        </w:r>
                        <w:r>
                          <w:rPr>
                            <w:rFonts w:ascii="Courier New"/>
                            <w:spacing w:val="-5"/>
                            <w:sz w:val="20"/>
                          </w:rPr>
                          <w:t>age</w:t>
                        </w:r>
                      </w:p>
                      <w:p w14:paraId="4A94D109">
                        <w:pPr>
                          <w:spacing w:before="2" w:line="226" w:lineRule="exact"/>
                          <w:ind w:left="0" w:right="0" w:firstLine="0"/>
                          <w:jc w:val="left"/>
                          <w:rPr>
                            <w:rFonts w:ascii="Courier New"/>
                            <w:sz w:val="20"/>
                          </w:rPr>
                        </w:pPr>
                        <w:r>
                          <w:rPr>
                            <w:rFonts w:ascii="Courier New"/>
                            <w:spacing w:val="-5"/>
                            <w:sz w:val="20"/>
                          </w:rPr>
                          <w:t>36:</w:t>
                        </w:r>
                      </w:p>
                      <w:p w14:paraId="46C35330">
                        <w:pPr>
                          <w:tabs>
                            <w:tab w:val="left" w:pos="959"/>
                          </w:tabs>
                          <w:spacing w:before="0" w:line="226" w:lineRule="exact"/>
                          <w:ind w:left="0" w:right="0" w:firstLine="0"/>
                          <w:jc w:val="left"/>
                          <w:rPr>
                            <w:rFonts w:ascii="Courier New"/>
                            <w:sz w:val="20"/>
                          </w:rPr>
                        </w:pPr>
                        <w:r>
                          <w:rPr>
                            <w:rFonts w:ascii="Courier New"/>
                            <w:spacing w:val="-5"/>
                            <w:sz w:val="20"/>
                          </w:rPr>
                          <w:t>37:</w:t>
                        </w:r>
                        <w:r>
                          <w:rPr>
                            <w:rFonts w:ascii="Courier New"/>
                            <w:sz w:val="20"/>
                          </w:rPr>
                          <w:tab/>
                        </w:r>
                        <w:r>
                          <w:rPr>
                            <w:rFonts w:ascii="Courier New"/>
                            <w:spacing w:val="-2"/>
                            <w:sz w:val="20"/>
                          </w:rPr>
                          <w:t>@age.setter</w:t>
                        </w:r>
                      </w:p>
                      <w:p w14:paraId="16F3A8BB">
                        <w:pPr>
                          <w:tabs>
                            <w:tab w:val="left" w:pos="959"/>
                          </w:tabs>
                          <w:spacing w:before="0" w:line="226" w:lineRule="exact"/>
                          <w:ind w:left="0" w:right="0" w:firstLine="0"/>
                          <w:jc w:val="left"/>
                          <w:rPr>
                            <w:rFonts w:ascii="Courier New"/>
                            <w:sz w:val="20"/>
                          </w:rPr>
                        </w:pPr>
                        <w:r>
                          <w:rPr>
                            <w:rFonts w:ascii="Courier New"/>
                            <w:spacing w:val="-5"/>
                            <w:sz w:val="20"/>
                          </w:rPr>
                          <w:t>38:</w:t>
                        </w:r>
                        <w:r>
                          <w:rPr>
                            <w:rFonts w:ascii="Courier New"/>
                            <w:sz w:val="20"/>
                          </w:rPr>
                          <w:tab/>
                        </w:r>
                        <w:r>
                          <w:rPr>
                            <w:rFonts w:ascii="Courier New"/>
                            <w:sz w:val="20"/>
                          </w:rPr>
                          <w:t>def</w:t>
                        </w:r>
                        <w:r>
                          <w:rPr>
                            <w:rFonts w:ascii="Courier New"/>
                            <w:spacing w:val="-8"/>
                            <w:sz w:val="20"/>
                          </w:rPr>
                          <w:t xml:space="preserve"> </w:t>
                        </w:r>
                        <w:r>
                          <w:rPr>
                            <w:rFonts w:ascii="Courier New"/>
                            <w:sz w:val="20"/>
                          </w:rPr>
                          <w:t>age(self,</w:t>
                        </w:r>
                        <w:r>
                          <w:rPr>
                            <w:rFonts w:ascii="Courier New"/>
                            <w:spacing w:val="-7"/>
                            <w:sz w:val="20"/>
                          </w:rPr>
                          <w:t xml:space="preserve"> </w:t>
                        </w:r>
                        <w:r>
                          <w:rPr>
                            <w:rFonts w:ascii="Courier New"/>
                            <w:spacing w:val="-2"/>
                            <w:sz w:val="20"/>
                          </w:rPr>
                          <w:t>value):</w:t>
                        </w:r>
                      </w:p>
                      <w:p w14:paraId="5D20986F">
                        <w:pPr>
                          <w:tabs>
                            <w:tab w:val="left" w:pos="1439"/>
                          </w:tabs>
                          <w:spacing w:before="1" w:line="226" w:lineRule="exact"/>
                          <w:ind w:left="0" w:right="0" w:firstLine="0"/>
                          <w:jc w:val="left"/>
                          <w:rPr>
                            <w:rFonts w:ascii="Courier New"/>
                            <w:sz w:val="20"/>
                          </w:rPr>
                        </w:pPr>
                        <w:r>
                          <w:rPr>
                            <w:rFonts w:ascii="Courier New"/>
                            <w:spacing w:val="-5"/>
                            <w:sz w:val="20"/>
                          </w:rPr>
                          <w:t>39:</w:t>
                        </w:r>
                        <w:r>
                          <w:rPr>
                            <w:rFonts w:ascii="Courier New"/>
                            <w:sz w:val="20"/>
                          </w:rPr>
                          <w:tab/>
                        </w:r>
                        <w:r>
                          <w:rPr>
                            <w:rFonts w:ascii="Courier New"/>
                            <w:spacing w:val="-5"/>
                            <w:sz w:val="20"/>
                          </w:rPr>
                          <w:t>"""</w:t>
                        </w:r>
                      </w:p>
                      <w:p w14:paraId="5EFDEFA7">
                        <w:pPr>
                          <w:tabs>
                            <w:tab w:val="left" w:pos="1439"/>
                          </w:tabs>
                          <w:spacing w:before="0" w:line="226" w:lineRule="exact"/>
                          <w:ind w:left="0" w:right="0" w:firstLine="0"/>
                          <w:jc w:val="left"/>
                          <w:rPr>
                            <w:rFonts w:ascii="Courier New"/>
                            <w:sz w:val="20"/>
                          </w:rPr>
                        </w:pPr>
                        <w:r>
                          <w:rPr>
                            <w:rFonts w:ascii="Courier New"/>
                            <w:spacing w:val="-5"/>
                            <w:sz w:val="20"/>
                          </w:rPr>
                          <w:t>40:</w:t>
                        </w:r>
                        <w:r>
                          <w:rPr>
                            <w:rFonts w:ascii="Courier New"/>
                            <w:sz w:val="20"/>
                          </w:rPr>
                          <w:tab/>
                        </w:r>
                        <w:r>
                          <w:rPr>
                            <w:rFonts w:ascii="Courier New"/>
                            <w:sz w:val="20"/>
                          </w:rPr>
                          <w:t>Setter</w:t>
                        </w:r>
                        <w:r>
                          <w:rPr>
                            <w:rFonts w:ascii="Courier New"/>
                            <w:spacing w:val="-8"/>
                            <w:sz w:val="20"/>
                          </w:rPr>
                          <w:t xml:space="preserve"> </w:t>
                        </w:r>
                        <w:r>
                          <w:rPr>
                            <w:rFonts w:ascii="Courier New"/>
                            <w:sz w:val="20"/>
                          </w:rPr>
                          <w:t>untuk</w:t>
                        </w:r>
                        <w:r>
                          <w:rPr>
                            <w:rFonts w:ascii="Courier New"/>
                            <w:spacing w:val="-7"/>
                            <w:sz w:val="20"/>
                          </w:rPr>
                          <w:t xml:space="preserve"> </w:t>
                        </w:r>
                        <w:r>
                          <w:rPr>
                            <w:rFonts w:ascii="Courier New"/>
                            <w:sz w:val="20"/>
                          </w:rPr>
                          <w:t>atribut</w:t>
                        </w:r>
                        <w:r>
                          <w:rPr>
                            <w:rFonts w:ascii="Courier New"/>
                            <w:spacing w:val="-7"/>
                            <w:sz w:val="20"/>
                          </w:rPr>
                          <w:t xml:space="preserve"> </w:t>
                        </w:r>
                        <w:r>
                          <w:rPr>
                            <w:rFonts w:ascii="Courier New"/>
                            <w:spacing w:val="-4"/>
                            <w:sz w:val="20"/>
                          </w:rPr>
                          <w:t>age.</w:t>
                        </w:r>
                      </w:p>
                      <w:p w14:paraId="24D2E910">
                        <w:pPr>
                          <w:tabs>
                            <w:tab w:val="left" w:pos="1391"/>
                          </w:tabs>
                          <w:spacing w:before="2" w:line="226" w:lineRule="exact"/>
                          <w:ind w:left="0" w:right="0" w:firstLine="0"/>
                          <w:jc w:val="left"/>
                          <w:rPr>
                            <w:rFonts w:ascii="Courier New"/>
                            <w:sz w:val="20"/>
                          </w:rPr>
                        </w:pPr>
                        <w:r>
                          <w:rPr>
                            <w:rFonts w:ascii="Courier New"/>
                            <w:spacing w:val="-5"/>
                            <w:sz w:val="20"/>
                          </w:rPr>
                          <w:t>41:</w:t>
                        </w:r>
                        <w:r>
                          <w:rPr>
                            <w:rFonts w:ascii="Courier New"/>
                            <w:sz w:val="20"/>
                          </w:rPr>
                          <w:tab/>
                        </w:r>
                        <w:r>
                          <w:rPr>
                            <w:rFonts w:ascii="Courier New"/>
                            <w:sz w:val="20"/>
                          </w:rPr>
                          <w:t>Memeriksa</w:t>
                        </w:r>
                        <w:r>
                          <w:rPr>
                            <w:rFonts w:ascii="Courier New"/>
                            <w:spacing w:val="-16"/>
                            <w:sz w:val="20"/>
                          </w:rPr>
                          <w:t xml:space="preserve"> </w:t>
                        </w:r>
                        <w:r>
                          <w:rPr>
                            <w:rFonts w:ascii="Courier New"/>
                            <w:sz w:val="20"/>
                          </w:rPr>
                          <w:t>apakah</w:t>
                        </w:r>
                        <w:r>
                          <w:rPr>
                            <w:rFonts w:ascii="Courier New"/>
                            <w:spacing w:val="-16"/>
                            <w:sz w:val="20"/>
                          </w:rPr>
                          <w:t xml:space="preserve"> </w:t>
                        </w:r>
                        <w:r>
                          <w:rPr>
                            <w:rFonts w:ascii="Courier New"/>
                            <w:sz w:val="20"/>
                          </w:rPr>
                          <w:t>nilai</w:t>
                        </w:r>
                        <w:r>
                          <w:rPr>
                            <w:rFonts w:ascii="Courier New"/>
                            <w:spacing w:val="-16"/>
                            <w:sz w:val="20"/>
                          </w:rPr>
                          <w:t xml:space="preserve"> </w:t>
                        </w:r>
                        <w:r>
                          <w:rPr>
                            <w:rFonts w:ascii="Courier New"/>
                            <w:sz w:val="20"/>
                          </w:rPr>
                          <w:t>umur</w:t>
                        </w:r>
                        <w:r>
                          <w:rPr>
                            <w:rFonts w:ascii="Courier New"/>
                            <w:spacing w:val="-18"/>
                            <w:sz w:val="20"/>
                          </w:rPr>
                          <w:t xml:space="preserve"> </w:t>
                        </w:r>
                        <w:r>
                          <w:rPr>
                            <w:rFonts w:ascii="Courier New"/>
                            <w:sz w:val="20"/>
                          </w:rPr>
                          <w:t>tidak</w:t>
                        </w:r>
                        <w:r>
                          <w:rPr>
                            <w:rFonts w:ascii="Courier New"/>
                            <w:spacing w:val="-15"/>
                            <w:sz w:val="20"/>
                          </w:rPr>
                          <w:t xml:space="preserve"> </w:t>
                        </w:r>
                        <w:r>
                          <w:rPr>
                            <w:rFonts w:ascii="Courier New"/>
                            <w:sz w:val="20"/>
                          </w:rPr>
                          <w:t>negatif</w:t>
                        </w:r>
                        <w:r>
                          <w:rPr>
                            <w:rFonts w:ascii="Courier New"/>
                            <w:spacing w:val="-16"/>
                            <w:sz w:val="20"/>
                          </w:rPr>
                          <w:t xml:space="preserve"> </w:t>
                        </w:r>
                        <w:r>
                          <w:rPr>
                            <w:rFonts w:ascii="Courier New"/>
                            <w:sz w:val="20"/>
                          </w:rPr>
                          <w:t>sebelum</w:t>
                        </w:r>
                        <w:r>
                          <w:rPr>
                            <w:rFonts w:ascii="Courier New"/>
                            <w:spacing w:val="-16"/>
                            <w:sz w:val="20"/>
                          </w:rPr>
                          <w:t xml:space="preserve"> </w:t>
                        </w:r>
                        <w:r>
                          <w:rPr>
                            <w:rFonts w:ascii="Courier New"/>
                            <w:sz w:val="20"/>
                          </w:rPr>
                          <w:t>mengubah</w:t>
                        </w:r>
                        <w:r>
                          <w:rPr>
                            <w:rFonts w:ascii="Courier New"/>
                            <w:spacing w:val="-16"/>
                            <w:sz w:val="20"/>
                          </w:rPr>
                          <w:t xml:space="preserve"> </w:t>
                        </w:r>
                        <w:r>
                          <w:rPr>
                            <w:rFonts w:ascii="Courier New"/>
                            <w:spacing w:val="-2"/>
                            <w:sz w:val="20"/>
                          </w:rPr>
                          <w:t>nilai</w:t>
                        </w:r>
                      </w:p>
                      <w:p w14:paraId="74F71D70">
                        <w:pPr>
                          <w:spacing w:before="0" w:line="226" w:lineRule="exact"/>
                          <w:ind w:left="0" w:right="0" w:firstLine="0"/>
                          <w:jc w:val="left"/>
                          <w:rPr>
                            <w:rFonts w:ascii="Courier New"/>
                            <w:sz w:val="20"/>
                          </w:rPr>
                        </w:pPr>
                        <w:r>
                          <w:rPr>
                            <w:spacing w:val="69"/>
                            <w:sz w:val="20"/>
                            <w:u w:val="single"/>
                          </w:rPr>
                          <w:t xml:space="preserve">  </w:t>
                        </w:r>
                        <w:r>
                          <w:rPr>
                            <w:rFonts w:ascii="Courier New"/>
                            <w:spacing w:val="-4"/>
                            <w:sz w:val="20"/>
                          </w:rPr>
                          <w:t>age.</w:t>
                        </w:r>
                      </w:p>
                      <w:p w14:paraId="3F167CD3">
                        <w:pPr>
                          <w:tabs>
                            <w:tab w:val="left" w:pos="1439"/>
                          </w:tabs>
                          <w:spacing w:before="0"/>
                          <w:ind w:left="0" w:right="0" w:firstLine="0"/>
                          <w:jc w:val="left"/>
                          <w:rPr>
                            <w:rFonts w:ascii="Courier New"/>
                            <w:sz w:val="20"/>
                          </w:rPr>
                        </w:pPr>
                        <w:r>
                          <w:rPr>
                            <w:rFonts w:ascii="Courier New"/>
                            <w:spacing w:val="-5"/>
                            <w:sz w:val="20"/>
                          </w:rPr>
                          <w:t>42:</w:t>
                        </w:r>
                        <w:r>
                          <w:rPr>
                            <w:rFonts w:ascii="Courier New"/>
                            <w:sz w:val="20"/>
                          </w:rPr>
                          <w:tab/>
                        </w:r>
                        <w:r>
                          <w:rPr>
                            <w:rFonts w:ascii="Courier New"/>
                            <w:spacing w:val="-5"/>
                            <w:sz w:val="20"/>
                          </w:rPr>
                          <w:t>"""</w:t>
                        </w:r>
                      </w:p>
                      <w:p w14:paraId="2976571F">
                        <w:pPr>
                          <w:tabs>
                            <w:tab w:val="left" w:pos="1439"/>
                          </w:tabs>
                          <w:spacing w:before="1" w:line="226" w:lineRule="exact"/>
                          <w:ind w:left="0" w:right="0" w:firstLine="0"/>
                          <w:jc w:val="left"/>
                          <w:rPr>
                            <w:rFonts w:ascii="Courier New"/>
                            <w:sz w:val="20"/>
                          </w:rPr>
                        </w:pPr>
                        <w:r>
                          <w:rPr>
                            <w:rFonts w:ascii="Courier New"/>
                            <w:spacing w:val="-5"/>
                            <w:sz w:val="20"/>
                          </w:rPr>
                          <w:t>43:</w:t>
                        </w:r>
                        <w:r>
                          <w:rPr>
                            <w:rFonts w:ascii="Courier New"/>
                            <w:sz w:val="20"/>
                          </w:rPr>
                          <w:tab/>
                        </w:r>
                        <w:r>
                          <w:rPr>
                            <w:rFonts w:ascii="Courier New"/>
                            <w:sz w:val="20"/>
                          </w:rPr>
                          <w:t>if</w:t>
                        </w:r>
                        <w:r>
                          <w:rPr>
                            <w:rFonts w:ascii="Courier New"/>
                            <w:spacing w:val="-6"/>
                            <w:sz w:val="20"/>
                          </w:rPr>
                          <w:t xml:space="preserve"> </w:t>
                        </w:r>
                        <w:r>
                          <w:rPr>
                            <w:rFonts w:ascii="Courier New"/>
                            <w:sz w:val="20"/>
                          </w:rPr>
                          <w:t>value</w:t>
                        </w:r>
                        <w:r>
                          <w:rPr>
                            <w:rFonts w:ascii="Courier New"/>
                            <w:spacing w:val="-3"/>
                            <w:sz w:val="20"/>
                          </w:rPr>
                          <w:t xml:space="preserve"> </w:t>
                        </w:r>
                        <w:r>
                          <w:rPr>
                            <w:rFonts w:ascii="Courier New"/>
                            <w:sz w:val="20"/>
                          </w:rPr>
                          <w:t>&lt;</w:t>
                        </w:r>
                        <w:r>
                          <w:rPr>
                            <w:rFonts w:ascii="Courier New"/>
                            <w:spacing w:val="-3"/>
                            <w:sz w:val="20"/>
                          </w:rPr>
                          <w:t xml:space="preserve"> </w:t>
                        </w:r>
                        <w:r>
                          <w:rPr>
                            <w:rFonts w:ascii="Courier New"/>
                            <w:spacing w:val="-5"/>
                            <w:sz w:val="20"/>
                          </w:rPr>
                          <w:t>0:</w:t>
                        </w:r>
                      </w:p>
                      <w:p w14:paraId="68AB4242">
                        <w:pPr>
                          <w:tabs>
                            <w:tab w:val="left" w:pos="1439"/>
                            <w:tab w:val="left" w:pos="1919"/>
                          </w:tabs>
                          <w:spacing w:before="0"/>
                          <w:ind w:left="0" w:right="3041" w:firstLine="0"/>
                          <w:jc w:val="left"/>
                          <w:rPr>
                            <w:rFonts w:ascii="Courier New"/>
                            <w:sz w:val="20"/>
                          </w:rPr>
                        </w:pPr>
                        <w:r>
                          <w:rPr>
                            <w:rFonts w:ascii="Courier New"/>
                            <w:spacing w:val="-4"/>
                            <w:sz w:val="20"/>
                          </w:rPr>
                          <w:t>44:</w:t>
                        </w:r>
                        <w:r>
                          <w:rPr>
                            <w:rFonts w:ascii="Courier New"/>
                            <w:sz w:val="20"/>
                          </w:rPr>
                          <w:tab/>
                        </w:r>
                        <w:r>
                          <w:rPr>
                            <w:rFonts w:ascii="Courier New"/>
                            <w:sz w:val="20"/>
                          </w:rPr>
                          <w:tab/>
                        </w:r>
                        <w:r>
                          <w:rPr>
                            <w:rFonts w:ascii="Courier New"/>
                            <w:sz w:val="20"/>
                          </w:rPr>
                          <w:t>print("Umur</w:t>
                        </w:r>
                        <w:r>
                          <w:rPr>
                            <w:rFonts w:ascii="Courier New"/>
                            <w:spacing w:val="-13"/>
                            <w:sz w:val="20"/>
                          </w:rPr>
                          <w:t xml:space="preserve"> </w:t>
                        </w:r>
                        <w:r>
                          <w:rPr>
                            <w:rFonts w:ascii="Courier New"/>
                            <w:sz w:val="20"/>
                          </w:rPr>
                          <w:t>tidak</w:t>
                        </w:r>
                        <w:r>
                          <w:rPr>
                            <w:rFonts w:ascii="Courier New"/>
                            <w:spacing w:val="-13"/>
                            <w:sz w:val="20"/>
                          </w:rPr>
                          <w:t xml:space="preserve"> </w:t>
                        </w:r>
                        <w:r>
                          <w:rPr>
                            <w:rFonts w:ascii="Courier New"/>
                            <w:sz w:val="20"/>
                          </w:rPr>
                          <w:t>boleh</w:t>
                        </w:r>
                        <w:r>
                          <w:rPr>
                            <w:rFonts w:ascii="Courier New"/>
                            <w:spacing w:val="-13"/>
                            <w:sz w:val="20"/>
                          </w:rPr>
                          <w:t xml:space="preserve"> </w:t>
                        </w:r>
                        <w:r>
                          <w:rPr>
                            <w:rFonts w:ascii="Courier New"/>
                            <w:sz w:val="20"/>
                          </w:rPr>
                          <w:t xml:space="preserve">negatif!") </w:t>
                        </w:r>
                        <w:r>
                          <w:rPr>
                            <w:rFonts w:ascii="Courier New"/>
                            <w:spacing w:val="-4"/>
                            <w:sz w:val="20"/>
                          </w:rPr>
                          <w:t>45:</w:t>
                        </w:r>
                        <w:r>
                          <w:rPr>
                            <w:rFonts w:ascii="Courier New"/>
                            <w:sz w:val="20"/>
                          </w:rPr>
                          <w:tab/>
                        </w:r>
                        <w:r>
                          <w:rPr>
                            <w:rFonts w:ascii="Courier New"/>
                            <w:spacing w:val="-2"/>
                            <w:sz w:val="20"/>
                          </w:rPr>
                          <w:t>else:</w:t>
                        </w:r>
                      </w:p>
                      <w:p w14:paraId="71FC776A">
                        <w:pPr>
                          <w:tabs>
                            <w:tab w:val="left" w:pos="1919"/>
                          </w:tabs>
                          <w:spacing w:before="0"/>
                          <w:ind w:left="0" w:right="4961" w:firstLine="0"/>
                          <w:jc w:val="left"/>
                          <w:rPr>
                            <w:rFonts w:ascii="Courier New"/>
                            <w:sz w:val="20"/>
                          </w:rPr>
                        </w:pPr>
                        <w:r>
                          <w:rPr>
                            <w:rFonts w:ascii="Courier New"/>
                            <w:spacing w:val="-4"/>
                            <w:sz w:val="20"/>
                          </w:rPr>
                          <w:t>46:</w:t>
                        </w:r>
                        <w:r>
                          <w:rPr>
                            <w:rFonts w:ascii="Courier New"/>
                            <w:sz w:val="20"/>
                          </w:rPr>
                          <w:tab/>
                        </w:r>
                        <w:r>
                          <w:rPr>
                            <w:rFonts w:ascii="Courier New"/>
                            <w:sz w:val="20"/>
                          </w:rPr>
                          <w:t>self.</w:t>
                        </w:r>
                        <w:r>
                          <w:rPr>
                            <w:spacing w:val="80"/>
                            <w:w w:val="150"/>
                            <w:sz w:val="20"/>
                            <w:u w:val="single"/>
                          </w:rPr>
                          <w:t xml:space="preserve"> </w:t>
                        </w:r>
                        <w:r>
                          <w:rPr>
                            <w:rFonts w:ascii="Courier New"/>
                            <w:sz w:val="20"/>
                          </w:rPr>
                          <w:t xml:space="preserve">age = value </w:t>
                        </w:r>
                        <w:r>
                          <w:rPr>
                            <w:rFonts w:ascii="Courier New"/>
                            <w:spacing w:val="-4"/>
                            <w:sz w:val="20"/>
                          </w:rPr>
                          <w:t>47:</w:t>
                        </w:r>
                      </w:p>
                      <w:p w14:paraId="2B24D835">
                        <w:pPr>
                          <w:spacing w:before="0"/>
                          <w:ind w:left="0" w:right="5982" w:firstLine="0"/>
                          <w:jc w:val="left"/>
                          <w:rPr>
                            <w:rFonts w:ascii="Courier New"/>
                            <w:sz w:val="20"/>
                          </w:rPr>
                        </w:pPr>
                        <w:r>
                          <w:rPr>
                            <w:rFonts w:ascii="Courier New"/>
                            <w:sz w:val="20"/>
                          </w:rPr>
                          <w:t>48:</w:t>
                        </w:r>
                        <w:r>
                          <w:rPr>
                            <w:rFonts w:ascii="Courier New"/>
                            <w:spacing w:val="-13"/>
                            <w:sz w:val="20"/>
                          </w:rPr>
                          <w:t xml:space="preserve"> </w:t>
                        </w:r>
                        <w:r>
                          <w:rPr>
                            <w:rFonts w:ascii="Courier New"/>
                            <w:sz w:val="20"/>
                          </w:rPr>
                          <w:t>#</w:t>
                        </w:r>
                        <w:r>
                          <w:rPr>
                            <w:rFonts w:ascii="Courier New"/>
                            <w:spacing w:val="-13"/>
                            <w:sz w:val="20"/>
                          </w:rPr>
                          <w:t xml:space="preserve"> </w:t>
                        </w:r>
                        <w:r>
                          <w:rPr>
                            <w:rFonts w:ascii="Courier New"/>
                            <w:sz w:val="20"/>
                          </w:rPr>
                          <w:t>Contoh</w:t>
                        </w:r>
                        <w:r>
                          <w:rPr>
                            <w:rFonts w:ascii="Courier New"/>
                            <w:spacing w:val="-13"/>
                            <w:sz w:val="20"/>
                          </w:rPr>
                          <w:t xml:space="preserve"> </w:t>
                        </w:r>
                        <w:r>
                          <w:rPr>
                            <w:rFonts w:ascii="Courier New"/>
                            <w:sz w:val="20"/>
                          </w:rPr>
                          <w:t>penggunaan 49: def main():</w:t>
                        </w:r>
                      </w:p>
                    </w:txbxContent>
                  </v:textbox>
                </v:shape>
                <v:shape id="Textbox 86" o:spid="_x0000_s1026" o:spt="202" type="#_x0000_t202" style="position:absolute;left:74676;top:3461430;height:1725930;width:546100;"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3EB9C52">
                        <w:pPr>
                          <w:spacing w:before="0" w:line="225" w:lineRule="exact"/>
                          <w:ind w:left="0" w:right="0" w:firstLine="0"/>
                          <w:jc w:val="left"/>
                          <w:rPr>
                            <w:rFonts w:ascii="Courier New"/>
                            <w:sz w:val="20"/>
                          </w:rPr>
                        </w:pPr>
                        <w:r>
                          <w:rPr>
                            <w:rFonts w:ascii="Courier New"/>
                            <w:spacing w:val="-5"/>
                            <w:sz w:val="20"/>
                          </w:rPr>
                          <w:t>50:</w:t>
                        </w:r>
                      </w:p>
                      <w:p w14:paraId="2B178DBC">
                        <w:pPr>
                          <w:spacing w:before="0" w:line="226" w:lineRule="exact"/>
                          <w:ind w:left="0" w:right="0" w:firstLine="0"/>
                          <w:jc w:val="left"/>
                          <w:rPr>
                            <w:rFonts w:ascii="Courier New"/>
                            <w:sz w:val="20"/>
                          </w:rPr>
                        </w:pPr>
                        <w:r>
                          <w:rPr>
                            <w:rFonts w:ascii="Courier New"/>
                            <w:spacing w:val="-5"/>
                            <w:sz w:val="20"/>
                          </w:rPr>
                          <w:t>51:</w:t>
                        </w:r>
                      </w:p>
                      <w:p w14:paraId="1D63AF5D">
                        <w:pPr>
                          <w:spacing w:before="0" w:line="226" w:lineRule="exact"/>
                          <w:ind w:left="0" w:right="0" w:firstLine="0"/>
                          <w:jc w:val="left"/>
                          <w:rPr>
                            <w:rFonts w:ascii="Courier New"/>
                            <w:sz w:val="20"/>
                          </w:rPr>
                        </w:pPr>
                        <w:r>
                          <w:rPr>
                            <w:rFonts w:ascii="Courier New"/>
                            <w:spacing w:val="-5"/>
                            <w:sz w:val="20"/>
                          </w:rPr>
                          <w:t>52:</w:t>
                        </w:r>
                      </w:p>
                      <w:p w14:paraId="770F2667">
                        <w:pPr>
                          <w:spacing w:before="1" w:line="226" w:lineRule="exact"/>
                          <w:ind w:left="0" w:right="0" w:firstLine="0"/>
                          <w:jc w:val="left"/>
                          <w:rPr>
                            <w:rFonts w:ascii="Courier New"/>
                            <w:sz w:val="20"/>
                          </w:rPr>
                        </w:pPr>
                        <w:r>
                          <w:rPr>
                            <w:rFonts w:ascii="Courier New"/>
                            <w:spacing w:val="-5"/>
                            <w:sz w:val="20"/>
                          </w:rPr>
                          <w:t>53:</w:t>
                        </w:r>
                      </w:p>
                      <w:p w14:paraId="7325E6B8">
                        <w:pPr>
                          <w:spacing w:before="0" w:line="226" w:lineRule="exact"/>
                          <w:ind w:left="0" w:right="0" w:firstLine="0"/>
                          <w:jc w:val="left"/>
                          <w:rPr>
                            <w:rFonts w:ascii="Courier New"/>
                            <w:sz w:val="20"/>
                          </w:rPr>
                        </w:pPr>
                        <w:r>
                          <w:rPr>
                            <w:rFonts w:ascii="Courier New"/>
                            <w:spacing w:val="-5"/>
                            <w:sz w:val="20"/>
                          </w:rPr>
                          <w:t>54:</w:t>
                        </w:r>
                      </w:p>
                      <w:p w14:paraId="29F86ABF">
                        <w:pPr>
                          <w:spacing w:before="2" w:line="226" w:lineRule="exact"/>
                          <w:ind w:left="0" w:right="0" w:firstLine="0"/>
                          <w:jc w:val="left"/>
                          <w:rPr>
                            <w:rFonts w:ascii="Courier New"/>
                            <w:sz w:val="20"/>
                          </w:rPr>
                        </w:pPr>
                        <w:r>
                          <w:rPr>
                            <w:rFonts w:ascii="Courier New"/>
                            <w:spacing w:val="-5"/>
                            <w:sz w:val="20"/>
                          </w:rPr>
                          <w:t>55:</w:t>
                        </w:r>
                      </w:p>
                      <w:p w14:paraId="54C0A473">
                        <w:pPr>
                          <w:spacing w:before="0" w:line="226" w:lineRule="exact"/>
                          <w:ind w:left="0" w:right="0" w:firstLine="0"/>
                          <w:jc w:val="left"/>
                          <w:rPr>
                            <w:rFonts w:ascii="Courier New"/>
                            <w:sz w:val="20"/>
                          </w:rPr>
                        </w:pPr>
                        <w:r>
                          <w:rPr>
                            <w:rFonts w:ascii="Courier New"/>
                            <w:spacing w:val="-5"/>
                            <w:sz w:val="20"/>
                          </w:rPr>
                          <w:t>56:</w:t>
                        </w:r>
                      </w:p>
                      <w:p w14:paraId="0C3CCC96">
                        <w:pPr>
                          <w:spacing w:before="0" w:line="226" w:lineRule="exact"/>
                          <w:ind w:left="0" w:right="0" w:firstLine="0"/>
                          <w:jc w:val="left"/>
                          <w:rPr>
                            <w:rFonts w:ascii="Courier New"/>
                            <w:sz w:val="20"/>
                          </w:rPr>
                        </w:pPr>
                        <w:r>
                          <w:rPr>
                            <w:rFonts w:ascii="Courier New"/>
                            <w:spacing w:val="-5"/>
                            <w:sz w:val="20"/>
                          </w:rPr>
                          <w:t>57:</w:t>
                        </w:r>
                      </w:p>
                      <w:p w14:paraId="6B04A185">
                        <w:pPr>
                          <w:spacing w:before="1" w:line="226" w:lineRule="exact"/>
                          <w:ind w:left="0" w:right="0" w:firstLine="0"/>
                          <w:jc w:val="left"/>
                          <w:rPr>
                            <w:rFonts w:ascii="Courier New"/>
                            <w:sz w:val="20"/>
                          </w:rPr>
                        </w:pPr>
                        <w:r>
                          <w:rPr>
                            <w:rFonts w:ascii="Courier New"/>
                            <w:spacing w:val="-5"/>
                            <w:sz w:val="20"/>
                          </w:rPr>
                          <w:t>58:</w:t>
                        </w:r>
                      </w:p>
                      <w:p w14:paraId="532B94D0">
                        <w:pPr>
                          <w:spacing w:before="0" w:line="226" w:lineRule="exact"/>
                          <w:ind w:left="0" w:right="0" w:firstLine="0"/>
                          <w:jc w:val="left"/>
                          <w:rPr>
                            <w:rFonts w:ascii="Courier New"/>
                            <w:sz w:val="20"/>
                          </w:rPr>
                        </w:pPr>
                        <w:r>
                          <w:rPr>
                            <w:rFonts w:ascii="Courier New"/>
                            <w:spacing w:val="-5"/>
                            <w:sz w:val="20"/>
                          </w:rPr>
                          <w:t>59:</w:t>
                        </w:r>
                      </w:p>
                      <w:p w14:paraId="12290E25">
                        <w:pPr>
                          <w:spacing w:before="2" w:line="226" w:lineRule="exact"/>
                          <w:ind w:left="0" w:right="0" w:firstLine="0"/>
                          <w:jc w:val="left"/>
                          <w:rPr>
                            <w:rFonts w:ascii="Courier New"/>
                            <w:sz w:val="20"/>
                          </w:rPr>
                        </w:pPr>
                        <w:r>
                          <w:rPr>
                            <w:rFonts w:ascii="Courier New"/>
                            <w:spacing w:val="-5"/>
                            <w:sz w:val="20"/>
                          </w:rPr>
                          <w:t>60:</w:t>
                        </w:r>
                      </w:p>
                      <w:p w14:paraId="12F611AE">
                        <w:pPr>
                          <w:spacing w:before="0" w:line="226" w:lineRule="exact"/>
                          <w:ind w:left="0" w:right="0" w:firstLine="0"/>
                          <w:jc w:val="left"/>
                          <w:rPr>
                            <w:rFonts w:ascii="Courier New"/>
                            <w:sz w:val="20"/>
                          </w:rPr>
                        </w:pPr>
                        <w:r>
                          <w:rPr>
                            <w:rFonts w:ascii="Courier New"/>
                            <w:spacing w:val="-2"/>
                            <w:sz w:val="20"/>
                          </w:rPr>
                          <w:t>negatif</w:t>
                        </w:r>
                      </w:p>
                    </w:txbxContent>
                  </v:textbox>
                </v:shape>
                <v:shape id="Textbox 87" o:spid="_x0000_s1026" o:spt="202" type="#_x0000_t202" style="position:absolute;left:684276;top:3461430;height:429895;width:4127500;" filled="f" stroked="f" coordsize="21600,21600" o:gfxdata="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8S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5F8F09B">
                        <w:pPr>
                          <w:spacing w:before="0"/>
                          <w:ind w:left="0" w:right="0" w:firstLine="0"/>
                          <w:jc w:val="left"/>
                          <w:rPr>
                            <w:rFonts w:ascii="Courier New"/>
                            <w:sz w:val="20"/>
                          </w:rPr>
                        </w:pPr>
                        <w:r>
                          <w:rPr>
                            <w:rFonts w:ascii="Courier New"/>
                            <w:sz w:val="20"/>
                          </w:rPr>
                          <w:t>#</w:t>
                        </w:r>
                        <w:r>
                          <w:rPr>
                            <w:rFonts w:ascii="Courier New"/>
                            <w:spacing w:val="-5"/>
                            <w:sz w:val="20"/>
                          </w:rPr>
                          <w:t xml:space="preserve"> </w:t>
                        </w:r>
                        <w:r>
                          <w:rPr>
                            <w:rFonts w:ascii="Courier New"/>
                            <w:sz w:val="20"/>
                          </w:rPr>
                          <w:t>Membuat</w:t>
                        </w:r>
                        <w:r>
                          <w:rPr>
                            <w:rFonts w:ascii="Courier New"/>
                            <w:spacing w:val="-5"/>
                            <w:sz w:val="20"/>
                          </w:rPr>
                          <w:t xml:space="preserve"> </w:t>
                        </w:r>
                        <w:r>
                          <w:rPr>
                            <w:rFonts w:ascii="Courier New"/>
                            <w:sz w:val="20"/>
                          </w:rPr>
                          <w:t>objek</w:t>
                        </w:r>
                        <w:r>
                          <w:rPr>
                            <w:rFonts w:ascii="Courier New"/>
                            <w:spacing w:val="-5"/>
                            <w:sz w:val="20"/>
                          </w:rPr>
                          <w:t xml:space="preserve"> </w:t>
                        </w:r>
                        <w:r>
                          <w:rPr>
                            <w:rFonts w:ascii="Courier New"/>
                            <w:sz w:val="20"/>
                          </w:rPr>
                          <w:t>Person</w:t>
                        </w:r>
                        <w:r>
                          <w:rPr>
                            <w:rFonts w:ascii="Courier New"/>
                            <w:spacing w:val="-5"/>
                            <w:sz w:val="20"/>
                          </w:rPr>
                          <w:t xml:space="preserve"> </w:t>
                        </w:r>
                        <w:r>
                          <w:rPr>
                            <w:rFonts w:ascii="Courier New"/>
                            <w:sz w:val="20"/>
                          </w:rPr>
                          <w:t>dengan</w:t>
                        </w:r>
                        <w:r>
                          <w:rPr>
                            <w:rFonts w:ascii="Courier New"/>
                            <w:spacing w:val="-5"/>
                            <w:sz w:val="20"/>
                          </w:rPr>
                          <w:t xml:space="preserve"> </w:t>
                        </w:r>
                        <w:r>
                          <w:rPr>
                            <w:rFonts w:ascii="Courier New"/>
                            <w:sz w:val="20"/>
                          </w:rPr>
                          <w:t>nama</w:t>
                        </w:r>
                        <w:r>
                          <w:rPr>
                            <w:rFonts w:ascii="Courier New"/>
                            <w:spacing w:val="-5"/>
                            <w:sz w:val="20"/>
                          </w:rPr>
                          <w:t xml:space="preserve"> </w:t>
                        </w:r>
                        <w:r>
                          <w:rPr>
                            <w:rFonts w:ascii="Courier New"/>
                            <w:sz w:val="20"/>
                          </w:rPr>
                          <w:t>"Alice"</w:t>
                        </w:r>
                        <w:r>
                          <w:rPr>
                            <w:rFonts w:ascii="Courier New"/>
                            <w:spacing w:val="-5"/>
                            <w:sz w:val="20"/>
                          </w:rPr>
                          <w:t xml:space="preserve"> </w:t>
                        </w:r>
                        <w:r>
                          <w:rPr>
                            <w:rFonts w:ascii="Courier New"/>
                            <w:sz w:val="20"/>
                          </w:rPr>
                          <w:t>dan</w:t>
                        </w:r>
                        <w:r>
                          <w:rPr>
                            <w:rFonts w:ascii="Courier New"/>
                            <w:spacing w:val="-5"/>
                            <w:sz w:val="20"/>
                          </w:rPr>
                          <w:t xml:space="preserve"> </w:t>
                        </w:r>
                        <w:r>
                          <w:rPr>
                            <w:rFonts w:ascii="Courier New"/>
                            <w:sz w:val="20"/>
                          </w:rPr>
                          <w:t>umur</w:t>
                        </w:r>
                        <w:r>
                          <w:rPr>
                            <w:rFonts w:ascii="Courier New"/>
                            <w:spacing w:val="-5"/>
                            <w:sz w:val="20"/>
                          </w:rPr>
                          <w:t xml:space="preserve"> </w:t>
                        </w:r>
                        <w:r>
                          <w:rPr>
                            <w:rFonts w:ascii="Courier New"/>
                            <w:sz w:val="20"/>
                          </w:rPr>
                          <w:t>30 person = Person("Alice", 30)</w:t>
                        </w:r>
                      </w:p>
                      <w:p w14:paraId="6A450543">
                        <w:pPr>
                          <w:spacing w:before="0" w:line="224" w:lineRule="exact"/>
                          <w:ind w:left="0" w:right="0" w:firstLine="0"/>
                          <w:jc w:val="left"/>
                          <w:rPr>
                            <w:rFonts w:ascii="Courier New"/>
                            <w:sz w:val="20"/>
                          </w:rPr>
                        </w:pPr>
                        <w:r>
                          <w:rPr>
                            <w:rFonts w:ascii="Courier New"/>
                            <w:sz w:val="20"/>
                          </w:rPr>
                          <w:t>print(f"Nama:</w:t>
                        </w:r>
                        <w:r>
                          <w:rPr>
                            <w:rFonts w:ascii="Courier New"/>
                            <w:spacing w:val="-13"/>
                            <w:sz w:val="20"/>
                          </w:rPr>
                          <w:t xml:space="preserve"> </w:t>
                        </w:r>
                        <w:r>
                          <w:rPr>
                            <w:rFonts w:ascii="Courier New"/>
                            <w:sz w:val="20"/>
                          </w:rPr>
                          <w:t>{person.name},</w:t>
                        </w:r>
                        <w:r>
                          <w:rPr>
                            <w:rFonts w:ascii="Courier New"/>
                            <w:spacing w:val="-13"/>
                            <w:sz w:val="20"/>
                          </w:rPr>
                          <w:t xml:space="preserve"> </w:t>
                        </w:r>
                        <w:r>
                          <w:rPr>
                            <w:rFonts w:ascii="Courier New"/>
                            <w:sz w:val="20"/>
                          </w:rPr>
                          <w:t>Umur:</w:t>
                        </w:r>
                        <w:r>
                          <w:rPr>
                            <w:rFonts w:ascii="Courier New"/>
                            <w:spacing w:val="-13"/>
                            <w:sz w:val="20"/>
                          </w:rPr>
                          <w:t xml:space="preserve"> </w:t>
                        </w:r>
                        <w:r>
                          <w:rPr>
                            <w:rFonts w:ascii="Courier New"/>
                            <w:spacing w:val="-2"/>
                            <w:sz w:val="20"/>
                          </w:rPr>
                          <w:t>{person.age}")</w:t>
                        </w:r>
                      </w:p>
                    </w:txbxContent>
                  </v:textbox>
                </v:shape>
                <v:shape id="Textbox 88" o:spid="_x0000_s1026" o:spt="202" type="#_x0000_t202" style="position:absolute;left:667291;top:4035978;height:1007744;width:5151755;" filled="f" stroked="f" coordsize="21600,21600" o:gfxdata="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2aDm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36EC20D2">
                        <w:pPr>
                          <w:spacing w:before="0"/>
                          <w:ind w:left="26" w:right="2148"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Mengubah</w:t>
                        </w:r>
                        <w:r>
                          <w:rPr>
                            <w:rFonts w:ascii="Courier New"/>
                            <w:spacing w:val="-7"/>
                            <w:sz w:val="20"/>
                          </w:rPr>
                          <w:t xml:space="preserve"> </w:t>
                        </w:r>
                        <w:r>
                          <w:rPr>
                            <w:rFonts w:ascii="Courier New"/>
                            <w:sz w:val="20"/>
                          </w:rPr>
                          <w:t>nama</w:t>
                        </w:r>
                        <w:r>
                          <w:rPr>
                            <w:rFonts w:ascii="Courier New"/>
                            <w:spacing w:val="-7"/>
                            <w:sz w:val="20"/>
                          </w:rPr>
                          <w:t xml:space="preserve"> </w:t>
                        </w:r>
                        <w:r>
                          <w:rPr>
                            <w:rFonts w:ascii="Courier New"/>
                            <w:sz w:val="20"/>
                          </w:rPr>
                          <w:t>dan</w:t>
                        </w:r>
                        <w:r>
                          <w:rPr>
                            <w:rFonts w:ascii="Courier New"/>
                            <w:spacing w:val="-7"/>
                            <w:sz w:val="20"/>
                          </w:rPr>
                          <w:t xml:space="preserve"> </w:t>
                        </w:r>
                        <w:r>
                          <w:rPr>
                            <w:rFonts w:ascii="Courier New"/>
                            <w:sz w:val="20"/>
                          </w:rPr>
                          <w:t>umur</w:t>
                        </w:r>
                        <w:r>
                          <w:rPr>
                            <w:rFonts w:ascii="Courier New"/>
                            <w:spacing w:val="-7"/>
                            <w:sz w:val="20"/>
                          </w:rPr>
                          <w:t xml:space="preserve"> </w:t>
                        </w:r>
                        <w:r>
                          <w:rPr>
                            <w:rFonts w:ascii="Courier New"/>
                            <w:sz w:val="20"/>
                          </w:rPr>
                          <w:t>melalui</w:t>
                        </w:r>
                        <w:r>
                          <w:rPr>
                            <w:rFonts w:ascii="Courier New"/>
                            <w:spacing w:val="-7"/>
                            <w:sz w:val="20"/>
                          </w:rPr>
                          <w:t xml:space="preserve"> </w:t>
                        </w:r>
                        <w:r>
                          <w:rPr>
                            <w:rFonts w:ascii="Courier New"/>
                            <w:sz w:val="20"/>
                          </w:rPr>
                          <w:t>setter person.name = "Bob"</w:t>
                        </w:r>
                      </w:p>
                      <w:p w14:paraId="5ED71D8F">
                        <w:pPr>
                          <w:spacing w:before="0" w:line="226" w:lineRule="exact"/>
                          <w:ind w:left="26" w:right="0" w:firstLine="0"/>
                          <w:jc w:val="left"/>
                          <w:rPr>
                            <w:rFonts w:ascii="Courier New"/>
                            <w:sz w:val="20"/>
                          </w:rPr>
                        </w:pPr>
                        <w:r>
                          <w:rPr>
                            <w:rFonts w:ascii="Courier New"/>
                            <w:sz w:val="20"/>
                          </w:rPr>
                          <w:t>person.age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35</w:t>
                        </w:r>
                      </w:p>
                      <w:p w14:paraId="70EA7ADD">
                        <w:pPr>
                          <w:spacing w:before="0" w:line="226" w:lineRule="exact"/>
                          <w:ind w:left="26" w:right="0" w:firstLine="0"/>
                          <w:jc w:val="left"/>
                          <w:rPr>
                            <w:rFonts w:ascii="Courier New"/>
                            <w:sz w:val="20"/>
                          </w:rPr>
                        </w:pPr>
                        <w:r>
                          <w:rPr>
                            <w:rFonts w:ascii="Courier New"/>
                            <w:sz w:val="20"/>
                          </w:rPr>
                          <w:t>print(f"Nama</w:t>
                        </w:r>
                        <w:r>
                          <w:rPr>
                            <w:rFonts w:ascii="Courier New"/>
                            <w:spacing w:val="-12"/>
                            <w:sz w:val="20"/>
                          </w:rPr>
                          <w:t xml:space="preserve"> </w:t>
                        </w:r>
                        <w:r>
                          <w:rPr>
                            <w:rFonts w:ascii="Courier New"/>
                            <w:sz w:val="20"/>
                          </w:rPr>
                          <w:t>baru:</w:t>
                        </w:r>
                        <w:r>
                          <w:rPr>
                            <w:rFonts w:ascii="Courier New"/>
                            <w:spacing w:val="-10"/>
                            <w:sz w:val="20"/>
                          </w:rPr>
                          <w:t xml:space="preserve"> </w:t>
                        </w:r>
                        <w:r>
                          <w:rPr>
                            <w:rFonts w:ascii="Courier New"/>
                            <w:sz w:val="20"/>
                          </w:rPr>
                          <w:t>{person.name},</w:t>
                        </w:r>
                        <w:r>
                          <w:rPr>
                            <w:rFonts w:ascii="Courier New"/>
                            <w:spacing w:val="-9"/>
                            <w:sz w:val="20"/>
                          </w:rPr>
                          <w:t xml:space="preserve"> </w:t>
                        </w:r>
                        <w:r>
                          <w:rPr>
                            <w:rFonts w:ascii="Courier New"/>
                            <w:sz w:val="20"/>
                          </w:rPr>
                          <w:t>Umur</w:t>
                        </w:r>
                        <w:r>
                          <w:rPr>
                            <w:rFonts w:ascii="Courier New"/>
                            <w:spacing w:val="-10"/>
                            <w:sz w:val="20"/>
                          </w:rPr>
                          <w:t xml:space="preserve"> </w:t>
                        </w:r>
                        <w:r>
                          <w:rPr>
                            <w:rFonts w:ascii="Courier New"/>
                            <w:sz w:val="20"/>
                          </w:rPr>
                          <w:t>baru:</w:t>
                        </w:r>
                        <w:r>
                          <w:rPr>
                            <w:rFonts w:ascii="Courier New"/>
                            <w:spacing w:val="-9"/>
                            <w:sz w:val="20"/>
                          </w:rPr>
                          <w:t xml:space="preserve"> </w:t>
                        </w:r>
                        <w:r>
                          <w:rPr>
                            <w:rFonts w:ascii="Courier New"/>
                            <w:spacing w:val="-2"/>
                            <w:sz w:val="20"/>
                          </w:rPr>
                          <w:t>{person.age}")</w:t>
                        </w:r>
                      </w:p>
                      <w:p w14:paraId="32FA0AFD">
                        <w:pPr>
                          <w:spacing w:before="0" w:line="240" w:lineRule="auto"/>
                          <w:rPr>
                            <w:rFonts w:ascii="Courier New"/>
                            <w:sz w:val="20"/>
                          </w:rPr>
                        </w:pPr>
                      </w:p>
                      <w:p w14:paraId="5739ADC3">
                        <w:pPr>
                          <w:spacing w:before="0"/>
                          <w:ind w:left="26" w:right="0" w:firstLine="0"/>
                          <w:jc w:val="left"/>
                          <w:rPr>
                            <w:rFonts w:ascii="Courier New"/>
                            <w:sz w:val="20"/>
                          </w:rPr>
                        </w:pPr>
                        <w:r>
                          <w:rPr>
                            <w:rFonts w:ascii="Courier New"/>
                            <w:sz w:val="20"/>
                          </w:rPr>
                          <w:t>#</w:t>
                        </w:r>
                        <w:r>
                          <w:rPr>
                            <w:rFonts w:ascii="Courier New"/>
                            <w:spacing w:val="-7"/>
                            <w:sz w:val="20"/>
                          </w:rPr>
                          <w:t xml:space="preserve"> </w:t>
                        </w:r>
                        <w:r>
                          <w:rPr>
                            <w:rFonts w:ascii="Courier New"/>
                            <w:sz w:val="20"/>
                          </w:rPr>
                          <w:t>Mencoba</w:t>
                        </w:r>
                        <w:r>
                          <w:rPr>
                            <w:rFonts w:ascii="Courier New"/>
                            <w:spacing w:val="-6"/>
                            <w:sz w:val="20"/>
                          </w:rPr>
                          <w:t xml:space="preserve"> </w:t>
                        </w:r>
                        <w:r>
                          <w:rPr>
                            <w:rFonts w:ascii="Courier New"/>
                            <w:sz w:val="20"/>
                          </w:rPr>
                          <w:t>menetapkan</w:t>
                        </w:r>
                        <w:r>
                          <w:rPr>
                            <w:rFonts w:ascii="Courier New"/>
                            <w:spacing w:val="-6"/>
                            <w:sz w:val="20"/>
                          </w:rPr>
                          <w:t xml:space="preserve"> </w:t>
                        </w:r>
                        <w:r>
                          <w:rPr>
                            <w:rFonts w:ascii="Courier New"/>
                            <w:sz w:val="20"/>
                          </w:rPr>
                          <w:t>nilai</w:t>
                        </w:r>
                        <w:r>
                          <w:rPr>
                            <w:rFonts w:ascii="Courier New"/>
                            <w:spacing w:val="-7"/>
                            <w:sz w:val="20"/>
                          </w:rPr>
                          <w:t xml:space="preserve"> </w:t>
                        </w:r>
                        <w:r>
                          <w:rPr>
                            <w:rFonts w:ascii="Courier New"/>
                            <w:sz w:val="20"/>
                          </w:rPr>
                          <w:t>yang</w:t>
                        </w:r>
                        <w:r>
                          <w:rPr>
                            <w:rFonts w:ascii="Courier New"/>
                            <w:spacing w:val="-6"/>
                            <w:sz w:val="20"/>
                          </w:rPr>
                          <w:t xml:space="preserve"> </w:t>
                        </w:r>
                        <w:r>
                          <w:rPr>
                            <w:rFonts w:ascii="Courier New"/>
                            <w:sz w:val="20"/>
                          </w:rPr>
                          <w:t>tidak</w:t>
                        </w:r>
                        <w:r>
                          <w:rPr>
                            <w:rFonts w:ascii="Courier New"/>
                            <w:spacing w:val="-6"/>
                            <w:sz w:val="20"/>
                          </w:rPr>
                          <w:t xml:space="preserve"> </w:t>
                        </w:r>
                        <w:r>
                          <w:rPr>
                            <w:rFonts w:ascii="Courier New"/>
                            <w:sz w:val="20"/>
                          </w:rPr>
                          <w:t>valid</w:t>
                        </w:r>
                        <w:r>
                          <w:rPr>
                            <w:rFonts w:ascii="Courier New"/>
                            <w:spacing w:val="-7"/>
                            <w:sz w:val="20"/>
                          </w:rPr>
                          <w:t xml:space="preserve"> </w:t>
                        </w:r>
                        <w:r>
                          <w:rPr>
                            <w:rFonts w:ascii="Courier New"/>
                            <w:sz w:val="20"/>
                          </w:rPr>
                          <w:t>untuk</w:t>
                        </w:r>
                        <w:r>
                          <w:rPr>
                            <w:rFonts w:ascii="Courier New"/>
                            <w:spacing w:val="-6"/>
                            <w:sz w:val="20"/>
                          </w:rPr>
                          <w:t xml:space="preserve"> </w:t>
                        </w:r>
                        <w:r>
                          <w:rPr>
                            <w:rFonts w:ascii="Courier New"/>
                            <w:spacing w:val="-4"/>
                            <w:sz w:val="20"/>
                          </w:rPr>
                          <w:t>umur</w:t>
                        </w:r>
                      </w:p>
                      <w:p w14:paraId="2A4E529C">
                        <w:pPr>
                          <w:spacing w:before="2" w:line="226" w:lineRule="exact"/>
                          <w:ind w:left="0" w:right="0" w:firstLine="0"/>
                          <w:jc w:val="left"/>
                          <w:rPr>
                            <w:rFonts w:ascii="Courier New"/>
                            <w:sz w:val="20"/>
                          </w:rPr>
                        </w:pPr>
                        <w:r>
                          <w:rPr>
                            <w:rFonts w:ascii="Courier New"/>
                            <w:sz w:val="20"/>
                          </w:rPr>
                          <w:t>person.age</w:t>
                        </w:r>
                        <w:r>
                          <w:rPr>
                            <w:rFonts w:ascii="Courier New"/>
                            <w:spacing w:val="-16"/>
                            <w:sz w:val="20"/>
                          </w:rPr>
                          <w:t xml:space="preserve"> </w:t>
                        </w:r>
                        <w:r>
                          <w:rPr>
                            <w:rFonts w:ascii="Courier New"/>
                            <w:sz w:val="20"/>
                          </w:rPr>
                          <w:t>=</w:t>
                        </w:r>
                        <w:r>
                          <w:rPr>
                            <w:rFonts w:ascii="Courier New"/>
                            <w:spacing w:val="-14"/>
                            <w:sz w:val="20"/>
                          </w:rPr>
                          <w:t xml:space="preserve"> </w:t>
                        </w:r>
                        <w:r>
                          <w:rPr>
                            <w:rFonts w:ascii="Courier New"/>
                            <w:sz w:val="20"/>
                          </w:rPr>
                          <w:t>-5</w:t>
                        </w:r>
                        <w:r>
                          <w:rPr>
                            <w:rFonts w:ascii="Courier New"/>
                            <w:spacing w:val="34"/>
                            <w:w w:val="150"/>
                            <w:sz w:val="20"/>
                          </w:rPr>
                          <w:t xml:space="preserve"> </w:t>
                        </w:r>
                        <w:r>
                          <w:rPr>
                            <w:rFonts w:ascii="Courier New"/>
                            <w:sz w:val="20"/>
                          </w:rPr>
                          <w:t>#</w:t>
                        </w:r>
                        <w:r>
                          <w:rPr>
                            <w:rFonts w:ascii="Courier New"/>
                            <w:spacing w:val="-15"/>
                            <w:sz w:val="20"/>
                          </w:rPr>
                          <w:t xml:space="preserve"> </w:t>
                        </w:r>
                        <w:r>
                          <w:rPr>
                            <w:rFonts w:ascii="Courier New"/>
                            <w:sz w:val="20"/>
                          </w:rPr>
                          <w:t>Akan</w:t>
                        </w:r>
                        <w:r>
                          <w:rPr>
                            <w:rFonts w:ascii="Courier New"/>
                            <w:spacing w:val="-14"/>
                            <w:sz w:val="20"/>
                          </w:rPr>
                          <w:t xml:space="preserve"> </w:t>
                        </w:r>
                        <w:r>
                          <w:rPr>
                            <w:rFonts w:ascii="Courier New"/>
                            <w:sz w:val="20"/>
                          </w:rPr>
                          <w:t>memunculkan</w:t>
                        </w:r>
                        <w:r>
                          <w:rPr>
                            <w:rFonts w:ascii="Courier New"/>
                            <w:spacing w:val="-13"/>
                            <w:sz w:val="20"/>
                          </w:rPr>
                          <w:t xml:space="preserve"> </w:t>
                        </w:r>
                        <w:r>
                          <w:rPr>
                            <w:rFonts w:ascii="Courier New"/>
                            <w:sz w:val="20"/>
                          </w:rPr>
                          <w:t>pesan</w:t>
                        </w:r>
                        <w:r>
                          <w:rPr>
                            <w:rFonts w:ascii="Courier New"/>
                            <w:spacing w:val="-13"/>
                            <w:sz w:val="20"/>
                          </w:rPr>
                          <w:t xml:space="preserve"> </w:t>
                        </w:r>
                        <w:r>
                          <w:rPr>
                            <w:rFonts w:ascii="Courier New"/>
                            <w:sz w:val="20"/>
                          </w:rPr>
                          <w:t>error</w:t>
                        </w:r>
                        <w:r>
                          <w:rPr>
                            <w:rFonts w:ascii="Courier New"/>
                            <w:spacing w:val="-14"/>
                            <w:sz w:val="20"/>
                          </w:rPr>
                          <w:t xml:space="preserve"> </w:t>
                        </w:r>
                        <w:r>
                          <w:rPr>
                            <w:rFonts w:ascii="Courier New"/>
                            <w:sz w:val="20"/>
                          </w:rPr>
                          <w:t>karena</w:t>
                        </w:r>
                        <w:r>
                          <w:rPr>
                            <w:rFonts w:ascii="Courier New"/>
                            <w:spacing w:val="-13"/>
                            <w:sz w:val="20"/>
                          </w:rPr>
                          <w:t xml:space="preserve"> </w:t>
                        </w:r>
                        <w:r>
                          <w:rPr>
                            <w:rFonts w:ascii="Courier New"/>
                            <w:sz w:val="20"/>
                          </w:rPr>
                          <w:t>validasi</w:t>
                        </w:r>
                        <w:r>
                          <w:rPr>
                            <w:rFonts w:ascii="Courier New"/>
                            <w:spacing w:val="-13"/>
                            <w:sz w:val="20"/>
                          </w:rPr>
                          <w:t xml:space="preserve"> </w:t>
                        </w:r>
                        <w:r>
                          <w:rPr>
                            <w:rFonts w:ascii="Courier New"/>
                            <w:spacing w:val="-4"/>
                            <w:sz w:val="20"/>
                          </w:rPr>
                          <w:t>umur</w:t>
                        </w:r>
                      </w:p>
                    </w:txbxContent>
                  </v:textbox>
                </v:shape>
                <v:shape id="Textbox 89" o:spid="_x0000_s1026" o:spt="202" type="#_x0000_t202" style="position:absolute;left:74676;top:5186852;height:431800;width:2298700;" filled="f" stroked="f" coordsize="21600,21600" o:gfxdata="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Os2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D441BC2">
                        <w:pPr>
                          <w:spacing w:before="0" w:line="226" w:lineRule="exact"/>
                          <w:ind w:left="0" w:right="0" w:firstLine="0"/>
                          <w:jc w:val="left"/>
                          <w:rPr>
                            <w:rFonts w:ascii="Courier New"/>
                            <w:sz w:val="20"/>
                          </w:rPr>
                        </w:pPr>
                        <w:r>
                          <w:rPr>
                            <w:rFonts w:ascii="Courier New"/>
                            <w:spacing w:val="-5"/>
                            <w:sz w:val="20"/>
                          </w:rPr>
                          <w:t>61:</w:t>
                        </w:r>
                      </w:p>
                      <w:p w14:paraId="51C5FE38">
                        <w:pPr>
                          <w:tabs>
                            <w:tab w:val="left" w:pos="959"/>
                            <w:tab w:val="left" w:pos="1844"/>
                          </w:tabs>
                          <w:spacing w:before="0"/>
                          <w:ind w:left="0" w:right="18" w:firstLine="0"/>
                          <w:jc w:val="left"/>
                          <w:rPr>
                            <w:rFonts w:ascii="Courier New"/>
                            <w:sz w:val="20"/>
                          </w:rPr>
                        </w:pPr>
                        <w:r>
                          <w:rPr>
                            <w:rFonts w:ascii="Courier New"/>
                            <w:sz w:val="20"/>
                          </w:rPr>
                          <w:t xml:space="preserve">62: if </w:t>
                        </w:r>
                        <w:r>
                          <w:rPr>
                            <w:spacing w:val="80"/>
                            <w:sz w:val="20"/>
                            <w:u w:val="single"/>
                          </w:rPr>
                          <w:t xml:space="preserve"> </w:t>
                        </w:r>
                        <w:r>
                          <w:rPr>
                            <w:rFonts w:ascii="Courier New"/>
                            <w:sz w:val="20"/>
                          </w:rPr>
                          <w:t>name</w:t>
                        </w:r>
                        <w:r>
                          <w:rPr>
                            <w:sz w:val="20"/>
                            <w:u w:val="single"/>
                          </w:rPr>
                          <w:tab/>
                        </w:r>
                        <w:r>
                          <w:rPr>
                            <w:sz w:val="20"/>
                          </w:rPr>
                          <w:t xml:space="preserve"> </w:t>
                        </w:r>
                        <w:r>
                          <w:rPr>
                            <w:rFonts w:ascii="Courier New"/>
                            <w:sz w:val="20"/>
                          </w:rPr>
                          <w:t>== "</w:t>
                        </w:r>
                        <w:r>
                          <w:rPr>
                            <w:spacing w:val="80"/>
                            <w:sz w:val="20"/>
                            <w:u w:val="single"/>
                          </w:rPr>
                          <w:t xml:space="preserve"> </w:t>
                        </w:r>
                        <w:r>
                          <w:rPr>
                            <w:rFonts w:ascii="Courier New"/>
                            <w:sz w:val="20"/>
                          </w:rPr>
                          <w:t>main</w:t>
                        </w:r>
                        <w:r>
                          <w:rPr>
                            <w:spacing w:val="80"/>
                            <w:sz w:val="20"/>
                            <w:u w:val="single"/>
                          </w:rPr>
                          <w:t xml:space="preserve"> </w:t>
                        </w:r>
                        <w:r>
                          <w:rPr>
                            <w:rFonts w:ascii="Courier New"/>
                            <w:sz w:val="20"/>
                          </w:rPr>
                          <w:t xml:space="preserve">": </w:t>
                        </w:r>
                        <w:r>
                          <w:rPr>
                            <w:rFonts w:ascii="Courier New"/>
                            <w:spacing w:val="-4"/>
                            <w:sz w:val="20"/>
                          </w:rPr>
                          <w:t>63:</w:t>
                        </w:r>
                        <w:r>
                          <w:rPr>
                            <w:rFonts w:ascii="Courier New"/>
                            <w:sz w:val="20"/>
                          </w:rPr>
                          <w:tab/>
                        </w:r>
                        <w:r>
                          <w:rPr>
                            <w:rFonts w:ascii="Courier New"/>
                            <w:spacing w:val="-2"/>
                            <w:sz w:val="20"/>
                          </w:rPr>
                          <w:t>main()</w:t>
                        </w:r>
                      </w:p>
                    </w:txbxContent>
                  </v:textbox>
                </v:shape>
                <w10:wrap type="none"/>
                <w10:anchorlock/>
              </v:group>
            </w:pict>
          </mc:Fallback>
        </mc:AlternateContent>
      </w:r>
    </w:p>
    <w:p w14:paraId="67539D16">
      <w:pPr>
        <w:pStyle w:val="2"/>
        <w:ind w:firstLine="0"/>
      </w:pPr>
      <w:r>
        <w:t>Penjelasan</w:t>
      </w:r>
      <w:r>
        <w:rPr>
          <w:spacing w:val="-5"/>
        </w:rPr>
        <w:t xml:space="preserve"> </w:t>
      </w:r>
      <w:r>
        <w:rPr>
          <w:spacing w:val="-4"/>
        </w:rPr>
        <w:t>Kode</w:t>
      </w:r>
    </w:p>
    <w:p w14:paraId="1EEDDD29">
      <w:pPr>
        <w:pStyle w:val="12"/>
        <w:numPr>
          <w:ilvl w:val="0"/>
          <w:numId w:val="12"/>
        </w:numPr>
        <w:tabs>
          <w:tab w:val="left" w:pos="884"/>
        </w:tabs>
        <w:spacing w:before="0" w:after="0" w:line="240" w:lineRule="auto"/>
        <w:ind w:left="884" w:right="0" w:hanging="359"/>
        <w:jc w:val="left"/>
        <w:rPr>
          <w:b/>
          <w:sz w:val="24"/>
        </w:rPr>
      </w:pPr>
      <w:r>
        <w:rPr>
          <w:b/>
          <w:sz w:val="24"/>
        </w:rPr>
        <w:t>Atribut</w:t>
      </w:r>
      <w:r>
        <w:rPr>
          <w:b/>
          <w:spacing w:val="-2"/>
          <w:sz w:val="24"/>
        </w:rPr>
        <w:t xml:space="preserve"> Privat</w:t>
      </w:r>
    </w:p>
    <w:p w14:paraId="3DB933AF">
      <w:pPr>
        <w:pStyle w:val="12"/>
        <w:numPr>
          <w:ilvl w:val="1"/>
          <w:numId w:val="12"/>
        </w:numPr>
        <w:tabs>
          <w:tab w:val="left" w:pos="1605"/>
          <w:tab w:val="left" w:pos="2251"/>
          <w:tab w:val="left" w:pos="3883"/>
        </w:tabs>
        <w:spacing w:before="0" w:after="0" w:line="240" w:lineRule="auto"/>
        <w:ind w:left="1605" w:right="166" w:hanging="360"/>
        <w:jc w:val="left"/>
        <w:rPr>
          <w:sz w:val="24"/>
        </w:rPr>
      </w:pPr>
      <w:r>
        <w:rPr>
          <w:color w:val="000000"/>
          <w:spacing w:val="-2"/>
          <w:sz w:val="24"/>
          <w:shd w:val="clear" w:color="auto" w:fill="EDEDED"/>
        </w:rPr>
        <w:t>self</w:t>
      </w:r>
      <w:r>
        <w:rPr>
          <w:color w:val="000000"/>
          <w:spacing w:val="-2"/>
          <w:sz w:val="24"/>
          <w:u w:val="single"/>
          <w:shd w:val="clear" w:color="auto" w:fill="EDEDED"/>
        </w:rPr>
        <w:t>.</w:t>
      </w:r>
      <w:r>
        <w:rPr>
          <w:color w:val="000000"/>
          <w:sz w:val="24"/>
          <w:u w:val="single"/>
          <w:shd w:val="clear" w:color="auto" w:fill="EDEDED"/>
        </w:rPr>
        <w:tab/>
      </w:r>
      <w:r>
        <w:rPr>
          <w:color w:val="000000"/>
          <w:sz w:val="24"/>
          <w:shd w:val="clear" w:color="auto" w:fill="EDEDED"/>
        </w:rPr>
        <w:t>name</w:t>
      </w:r>
      <w:r>
        <w:rPr>
          <w:color w:val="000000"/>
          <w:sz w:val="24"/>
        </w:rPr>
        <w:t xml:space="preserve"> dan </w:t>
      </w:r>
      <w:r>
        <w:rPr>
          <w:color w:val="000000"/>
          <w:sz w:val="24"/>
          <w:shd w:val="clear" w:color="auto" w:fill="EDEDED"/>
        </w:rPr>
        <w:t>self</w:t>
      </w:r>
      <w:r>
        <w:rPr>
          <w:color w:val="000000"/>
          <w:sz w:val="24"/>
          <w:u w:val="single"/>
          <w:shd w:val="clear" w:color="auto" w:fill="EDEDED"/>
        </w:rPr>
        <w:t>.</w:t>
      </w:r>
      <w:r>
        <w:rPr>
          <w:color w:val="000000"/>
          <w:sz w:val="24"/>
          <w:u w:val="single"/>
          <w:shd w:val="clear" w:color="auto" w:fill="EDEDED"/>
        </w:rPr>
        <w:tab/>
      </w:r>
      <w:r>
        <w:rPr>
          <w:color w:val="000000"/>
          <w:sz w:val="24"/>
          <w:shd w:val="clear" w:color="auto" w:fill="EDEDED"/>
        </w:rPr>
        <w:t>age</w:t>
      </w:r>
      <w:r>
        <w:rPr>
          <w:color w:val="000000"/>
          <w:spacing w:val="-3"/>
          <w:sz w:val="24"/>
        </w:rPr>
        <w:t xml:space="preserve"> </w:t>
      </w:r>
      <w:r>
        <w:rPr>
          <w:color w:val="000000"/>
          <w:sz w:val="24"/>
        </w:rPr>
        <w:t>di</w:t>
      </w:r>
      <w:r>
        <w:rPr>
          <w:color w:val="000000"/>
          <w:spacing w:val="40"/>
          <w:sz w:val="24"/>
        </w:rPr>
        <w:t xml:space="preserve"> </w:t>
      </w:r>
      <w:r>
        <w:rPr>
          <w:color w:val="000000"/>
          <w:sz w:val="24"/>
        </w:rPr>
        <w:t>dalam</w:t>
      </w:r>
      <w:r>
        <w:rPr>
          <w:color w:val="000000"/>
          <w:spacing w:val="40"/>
          <w:sz w:val="24"/>
        </w:rPr>
        <w:t xml:space="preserve"> </w:t>
      </w:r>
      <w:r>
        <w:rPr>
          <w:color w:val="000000"/>
          <w:sz w:val="24"/>
        </w:rPr>
        <w:t>konstruktor</w:t>
      </w:r>
      <w:r>
        <w:rPr>
          <w:color w:val="000000"/>
          <w:spacing w:val="40"/>
          <w:sz w:val="24"/>
        </w:rPr>
        <w:t xml:space="preserve"> </w:t>
      </w:r>
      <w:r>
        <w:rPr>
          <w:color w:val="000000"/>
          <w:sz w:val="24"/>
        </w:rPr>
        <w:t>disembunyikan</w:t>
      </w:r>
      <w:r>
        <w:rPr>
          <w:color w:val="000000"/>
          <w:spacing w:val="40"/>
          <w:sz w:val="24"/>
        </w:rPr>
        <w:t xml:space="preserve"> </w:t>
      </w:r>
      <w:r>
        <w:rPr>
          <w:color w:val="000000"/>
          <w:sz w:val="24"/>
        </w:rPr>
        <w:t>agar</w:t>
      </w:r>
      <w:r>
        <w:rPr>
          <w:color w:val="000000"/>
          <w:spacing w:val="40"/>
          <w:sz w:val="24"/>
        </w:rPr>
        <w:t xml:space="preserve"> </w:t>
      </w:r>
      <w:r>
        <w:rPr>
          <w:color w:val="000000"/>
          <w:sz w:val="24"/>
        </w:rPr>
        <w:t>tidak dapat diakses atau diubah langsung dari luar kelas.</w:t>
      </w:r>
    </w:p>
    <w:p w14:paraId="1B907DBF">
      <w:pPr>
        <w:pStyle w:val="2"/>
        <w:numPr>
          <w:ilvl w:val="0"/>
          <w:numId w:val="12"/>
        </w:numPr>
        <w:tabs>
          <w:tab w:val="left" w:pos="884"/>
        </w:tabs>
        <w:spacing w:before="0" w:after="0" w:line="240" w:lineRule="auto"/>
        <w:ind w:left="884" w:right="0" w:hanging="359"/>
        <w:jc w:val="left"/>
      </w:pPr>
      <w:r>
        <w:t>Getter</w:t>
      </w:r>
      <w:r>
        <w:rPr>
          <w:spacing w:val="-3"/>
        </w:rPr>
        <w:t xml:space="preserve"> </w:t>
      </w:r>
      <w:r>
        <w:t>dengan</w:t>
      </w:r>
      <w:r>
        <w:rPr>
          <w:spacing w:val="-1"/>
        </w:rPr>
        <w:t xml:space="preserve"> </w:t>
      </w:r>
      <w:r>
        <w:rPr>
          <w:spacing w:val="-2"/>
        </w:rPr>
        <w:t>@property</w:t>
      </w:r>
    </w:p>
    <w:p w14:paraId="00C1BB6E">
      <w:pPr>
        <w:pStyle w:val="12"/>
        <w:numPr>
          <w:ilvl w:val="1"/>
          <w:numId w:val="12"/>
        </w:numPr>
        <w:tabs>
          <w:tab w:val="left" w:pos="1605"/>
        </w:tabs>
        <w:spacing w:before="0" w:after="0" w:line="240" w:lineRule="auto"/>
        <w:ind w:left="1605" w:right="162" w:hanging="360"/>
        <w:jc w:val="left"/>
        <w:rPr>
          <w:sz w:val="24"/>
        </w:rPr>
      </w:pPr>
      <w:r>
        <w:rPr>
          <w:sz w:val="24"/>
        </w:rPr>
        <w:t>Metode</w:t>
      </w:r>
      <w:r>
        <w:rPr>
          <w:spacing w:val="-3"/>
          <w:sz w:val="24"/>
        </w:rPr>
        <w:t xml:space="preserve"> </w:t>
      </w:r>
      <w:r>
        <w:rPr>
          <w:color w:val="000000"/>
          <w:sz w:val="24"/>
          <w:shd w:val="clear" w:color="auto" w:fill="EDEDED"/>
        </w:rPr>
        <w:t>name</w:t>
      </w:r>
      <w:r>
        <w:rPr>
          <w:color w:val="000000"/>
          <w:spacing w:val="-4"/>
          <w:sz w:val="24"/>
        </w:rPr>
        <w:t xml:space="preserve"> </w:t>
      </w:r>
      <w:r>
        <w:rPr>
          <w:color w:val="000000"/>
          <w:sz w:val="24"/>
        </w:rPr>
        <w:t>dan</w:t>
      </w:r>
      <w:r>
        <w:rPr>
          <w:color w:val="000000"/>
          <w:spacing w:val="-2"/>
          <w:sz w:val="24"/>
        </w:rPr>
        <w:t xml:space="preserve"> </w:t>
      </w:r>
      <w:r>
        <w:rPr>
          <w:color w:val="000000"/>
          <w:sz w:val="24"/>
          <w:shd w:val="clear" w:color="auto" w:fill="EDEDED"/>
        </w:rPr>
        <w:t>age</w:t>
      </w:r>
      <w:r>
        <w:rPr>
          <w:color w:val="000000"/>
          <w:spacing w:val="-4"/>
          <w:sz w:val="24"/>
        </w:rPr>
        <w:t xml:space="preserve"> </w:t>
      </w:r>
      <w:r>
        <w:rPr>
          <w:color w:val="000000"/>
          <w:sz w:val="24"/>
        </w:rPr>
        <w:t>yang</w:t>
      </w:r>
      <w:r>
        <w:rPr>
          <w:color w:val="000000"/>
          <w:spacing w:val="40"/>
          <w:sz w:val="24"/>
        </w:rPr>
        <w:t xml:space="preserve"> </w:t>
      </w:r>
      <w:r>
        <w:rPr>
          <w:color w:val="000000"/>
          <w:sz w:val="24"/>
        </w:rPr>
        <w:t>didekorasi</w:t>
      </w:r>
      <w:r>
        <w:rPr>
          <w:color w:val="000000"/>
          <w:spacing w:val="40"/>
          <w:sz w:val="24"/>
        </w:rPr>
        <w:t xml:space="preserve"> </w:t>
      </w:r>
      <w:r>
        <w:rPr>
          <w:color w:val="000000"/>
          <w:sz w:val="24"/>
        </w:rPr>
        <w:t>dengan</w:t>
      </w:r>
      <w:r>
        <w:rPr>
          <w:color w:val="000000"/>
          <w:spacing w:val="-1"/>
          <w:sz w:val="24"/>
        </w:rPr>
        <w:t xml:space="preserve"> </w:t>
      </w:r>
      <w:r>
        <w:rPr>
          <w:b/>
          <w:color w:val="000000"/>
          <w:sz w:val="24"/>
        </w:rPr>
        <w:t>@property</w:t>
      </w:r>
      <w:r>
        <w:rPr>
          <w:b/>
          <w:color w:val="000000"/>
          <w:spacing w:val="-3"/>
          <w:sz w:val="24"/>
        </w:rPr>
        <w:t xml:space="preserve"> </w:t>
      </w:r>
      <w:r>
        <w:rPr>
          <w:color w:val="000000"/>
          <w:sz w:val="24"/>
        </w:rPr>
        <w:t>berfungsi</w:t>
      </w:r>
      <w:r>
        <w:rPr>
          <w:color w:val="000000"/>
          <w:spacing w:val="40"/>
          <w:sz w:val="24"/>
        </w:rPr>
        <w:t xml:space="preserve"> </w:t>
      </w:r>
      <w:r>
        <w:rPr>
          <w:color w:val="000000"/>
          <w:sz w:val="24"/>
        </w:rPr>
        <w:t>sebagai getter untuk mengembalikan nilai atribut privat.</w:t>
      </w:r>
    </w:p>
    <w:p w14:paraId="7FAFEF79">
      <w:pPr>
        <w:pStyle w:val="12"/>
        <w:numPr>
          <w:ilvl w:val="1"/>
          <w:numId w:val="12"/>
        </w:numPr>
        <w:tabs>
          <w:tab w:val="left" w:pos="1605"/>
        </w:tabs>
        <w:spacing w:before="0" w:after="0" w:line="240" w:lineRule="auto"/>
        <w:ind w:left="1605" w:right="163" w:hanging="360"/>
        <w:jc w:val="left"/>
        <w:rPr>
          <w:sz w:val="24"/>
        </w:rPr>
      </w:pPr>
      <w:r>
        <w:rPr>
          <w:sz w:val="24"/>
        </w:rPr>
        <w:t>Contoh:</w:t>
      </w:r>
      <w:r>
        <w:rPr>
          <w:spacing w:val="-2"/>
          <w:sz w:val="24"/>
        </w:rPr>
        <w:t xml:space="preserve"> </w:t>
      </w:r>
      <w:r>
        <w:rPr>
          <w:color w:val="000000"/>
          <w:sz w:val="24"/>
          <w:shd w:val="clear" w:color="auto" w:fill="EDEDED"/>
        </w:rPr>
        <w:t>person.name</w:t>
      </w:r>
      <w:r>
        <w:rPr>
          <w:color w:val="000000"/>
          <w:spacing w:val="-4"/>
          <w:sz w:val="24"/>
        </w:rPr>
        <w:t xml:space="preserve"> </w:t>
      </w:r>
      <w:r>
        <w:rPr>
          <w:color w:val="000000"/>
          <w:sz w:val="24"/>
        </w:rPr>
        <w:t>akan mengembalikan nilai</w:t>
      </w:r>
      <w:r>
        <w:rPr>
          <w:color w:val="000000"/>
          <w:spacing w:val="-1"/>
          <w:sz w:val="24"/>
        </w:rPr>
        <w:t xml:space="preserve"> </w:t>
      </w:r>
      <w:r>
        <w:rPr>
          <w:color w:val="000000"/>
          <w:spacing w:val="80"/>
          <w:w w:val="150"/>
          <w:sz w:val="24"/>
          <w:u w:val="single"/>
          <w:shd w:val="clear" w:color="auto" w:fill="EDEDED"/>
        </w:rPr>
        <w:t xml:space="preserve"> </w:t>
      </w:r>
      <w:r>
        <w:rPr>
          <w:color w:val="000000"/>
          <w:sz w:val="24"/>
          <w:shd w:val="clear" w:color="auto" w:fill="EDEDED"/>
        </w:rPr>
        <w:t>name</w:t>
      </w:r>
      <w:r>
        <w:rPr>
          <w:color w:val="000000"/>
          <w:spacing w:val="-3"/>
          <w:sz w:val="24"/>
        </w:rPr>
        <w:t xml:space="preserve"> </w:t>
      </w:r>
      <w:r>
        <w:rPr>
          <w:color w:val="000000"/>
          <w:sz w:val="24"/>
        </w:rPr>
        <w:t>tanpa mengaksesnya secara langsung.</w:t>
      </w:r>
    </w:p>
    <w:p w14:paraId="390ED13A">
      <w:pPr>
        <w:pStyle w:val="2"/>
        <w:numPr>
          <w:ilvl w:val="0"/>
          <w:numId w:val="12"/>
        </w:numPr>
        <w:tabs>
          <w:tab w:val="left" w:pos="884"/>
        </w:tabs>
        <w:spacing w:before="0" w:after="0" w:line="240" w:lineRule="auto"/>
        <w:ind w:left="884" w:right="0" w:hanging="359"/>
        <w:jc w:val="left"/>
      </w:pPr>
      <w:r>
        <w:t>Setter</w:t>
      </w:r>
      <w:r>
        <w:rPr>
          <w:spacing w:val="-4"/>
        </w:rPr>
        <w:t xml:space="preserve"> </w:t>
      </w:r>
      <w:r>
        <w:t>dengan</w:t>
      </w:r>
      <w:r>
        <w:rPr>
          <w:spacing w:val="-2"/>
        </w:rPr>
        <w:t xml:space="preserve"> @.setter</w:t>
      </w:r>
    </w:p>
    <w:p w14:paraId="75CD0EF5">
      <w:pPr>
        <w:pStyle w:val="12"/>
        <w:numPr>
          <w:ilvl w:val="1"/>
          <w:numId w:val="12"/>
        </w:numPr>
        <w:tabs>
          <w:tab w:val="left" w:pos="1605"/>
          <w:tab w:val="left" w:pos="5219"/>
          <w:tab w:val="left" w:pos="6342"/>
          <w:tab w:val="left" w:pos="7291"/>
          <w:tab w:val="left" w:pos="8188"/>
        </w:tabs>
        <w:spacing w:before="0" w:after="0" w:line="240" w:lineRule="auto"/>
        <w:ind w:left="1605" w:right="165" w:hanging="360"/>
        <w:jc w:val="left"/>
        <w:rPr>
          <w:sz w:val="24"/>
        </w:rPr>
      </w:pPr>
      <w:r>
        <w:rPr>
          <w:sz w:val="24"/>
        </w:rPr>
        <w:t xml:space="preserve">Metode </w:t>
      </w:r>
      <w:r>
        <w:rPr>
          <w:color w:val="000000"/>
          <w:sz w:val="24"/>
          <w:shd w:val="clear" w:color="auto" w:fill="EDEDED"/>
        </w:rPr>
        <w:t>name</w:t>
      </w:r>
      <w:r>
        <w:rPr>
          <w:color w:val="000000"/>
          <w:sz w:val="24"/>
        </w:rPr>
        <w:t xml:space="preserve"> dan </w:t>
      </w:r>
      <w:r>
        <w:rPr>
          <w:color w:val="000000"/>
          <w:sz w:val="24"/>
          <w:shd w:val="clear" w:color="auto" w:fill="EDEDED"/>
        </w:rPr>
        <w:t>age</w:t>
      </w:r>
      <w:r>
        <w:rPr>
          <w:color w:val="000000"/>
          <w:sz w:val="24"/>
        </w:rPr>
        <w:t xml:space="preserve"> dilengkapi</w:t>
      </w:r>
      <w:r>
        <w:rPr>
          <w:color w:val="000000"/>
          <w:sz w:val="24"/>
        </w:rPr>
        <w:tab/>
      </w:r>
      <w:r>
        <w:rPr>
          <w:color w:val="000000"/>
          <w:spacing w:val="-2"/>
          <w:sz w:val="24"/>
        </w:rPr>
        <w:t>dengan</w:t>
      </w:r>
      <w:r>
        <w:rPr>
          <w:color w:val="000000"/>
          <w:sz w:val="24"/>
        </w:rPr>
        <w:tab/>
      </w:r>
      <w:r>
        <w:rPr>
          <w:color w:val="000000"/>
          <w:spacing w:val="-2"/>
          <w:sz w:val="24"/>
        </w:rPr>
        <w:t>setter</w:t>
      </w:r>
      <w:r>
        <w:rPr>
          <w:color w:val="000000"/>
          <w:sz w:val="24"/>
        </w:rPr>
        <w:tab/>
      </w:r>
      <w:r>
        <w:rPr>
          <w:color w:val="000000"/>
          <w:spacing w:val="-4"/>
          <w:sz w:val="24"/>
        </w:rPr>
        <w:t>yang</w:t>
      </w:r>
      <w:r>
        <w:rPr>
          <w:color w:val="000000"/>
          <w:sz w:val="24"/>
        </w:rPr>
        <w:tab/>
      </w:r>
      <w:r>
        <w:rPr>
          <w:color w:val="000000"/>
          <w:spacing w:val="-2"/>
          <w:sz w:val="24"/>
        </w:rPr>
        <w:t xml:space="preserve">didekorasi </w:t>
      </w:r>
      <w:r>
        <w:rPr>
          <w:color w:val="000000"/>
          <w:sz w:val="24"/>
        </w:rPr>
        <w:t xml:space="preserve">dengan </w:t>
      </w:r>
      <w:r>
        <w:rPr>
          <w:b/>
          <w:color w:val="000000"/>
          <w:sz w:val="24"/>
        </w:rPr>
        <w:t xml:space="preserve">@name.setter </w:t>
      </w:r>
      <w:r>
        <w:rPr>
          <w:color w:val="000000"/>
          <w:sz w:val="24"/>
        </w:rPr>
        <w:t xml:space="preserve">dan </w:t>
      </w:r>
      <w:r>
        <w:rPr>
          <w:b/>
          <w:color w:val="000000"/>
          <w:sz w:val="24"/>
        </w:rPr>
        <w:t>@age.setter</w:t>
      </w:r>
      <w:r>
        <w:rPr>
          <w:color w:val="000000"/>
          <w:sz w:val="24"/>
        </w:rPr>
        <w:t>.</w:t>
      </w:r>
    </w:p>
    <w:p w14:paraId="432F9B16">
      <w:pPr>
        <w:pStyle w:val="12"/>
        <w:numPr>
          <w:ilvl w:val="1"/>
          <w:numId w:val="12"/>
        </w:numPr>
        <w:tabs>
          <w:tab w:val="left" w:pos="1605"/>
        </w:tabs>
        <w:spacing w:before="0" w:after="0" w:line="240" w:lineRule="auto"/>
        <w:ind w:left="1605" w:right="164" w:hanging="360"/>
        <w:jc w:val="left"/>
        <w:rPr>
          <w:sz w:val="24"/>
        </w:rPr>
      </w:pPr>
      <w:r>
        <w:rPr>
          <w:sz w:val="24"/>
        </w:rPr>
        <w:t>Setter</w:t>
      </w:r>
      <w:r>
        <w:rPr>
          <w:spacing w:val="-15"/>
          <w:sz w:val="24"/>
        </w:rPr>
        <w:t xml:space="preserve"> </w:t>
      </w:r>
      <w:r>
        <w:rPr>
          <w:sz w:val="24"/>
        </w:rPr>
        <w:t>digunakan</w:t>
      </w:r>
      <w:r>
        <w:rPr>
          <w:spacing w:val="-14"/>
          <w:sz w:val="24"/>
        </w:rPr>
        <w:t xml:space="preserve"> </w:t>
      </w:r>
      <w:r>
        <w:rPr>
          <w:sz w:val="24"/>
        </w:rPr>
        <w:t>untuk</w:t>
      </w:r>
      <w:r>
        <w:rPr>
          <w:spacing w:val="-14"/>
          <w:sz w:val="24"/>
        </w:rPr>
        <w:t xml:space="preserve"> </w:t>
      </w:r>
      <w:r>
        <w:rPr>
          <w:sz w:val="24"/>
        </w:rPr>
        <w:t>melakukan</w:t>
      </w:r>
      <w:r>
        <w:rPr>
          <w:spacing w:val="-14"/>
          <w:sz w:val="24"/>
        </w:rPr>
        <w:t xml:space="preserve"> </w:t>
      </w:r>
      <w:r>
        <w:rPr>
          <w:sz w:val="24"/>
        </w:rPr>
        <w:t>validasi</w:t>
      </w:r>
      <w:r>
        <w:rPr>
          <w:spacing w:val="-14"/>
          <w:sz w:val="24"/>
        </w:rPr>
        <w:t xml:space="preserve"> </w:t>
      </w:r>
      <w:r>
        <w:rPr>
          <w:sz w:val="24"/>
        </w:rPr>
        <w:t>(misalnya,</w:t>
      </w:r>
      <w:r>
        <w:rPr>
          <w:spacing w:val="-14"/>
          <w:sz w:val="24"/>
        </w:rPr>
        <w:t xml:space="preserve"> </w:t>
      </w:r>
      <w:r>
        <w:rPr>
          <w:sz w:val="24"/>
        </w:rPr>
        <w:t>nama</w:t>
      </w:r>
      <w:r>
        <w:rPr>
          <w:spacing w:val="-15"/>
          <w:sz w:val="24"/>
        </w:rPr>
        <w:t xml:space="preserve"> </w:t>
      </w:r>
      <w:r>
        <w:rPr>
          <w:sz w:val="24"/>
        </w:rPr>
        <w:t>tidak</w:t>
      </w:r>
      <w:r>
        <w:rPr>
          <w:spacing w:val="-14"/>
          <w:sz w:val="24"/>
        </w:rPr>
        <w:t xml:space="preserve"> </w:t>
      </w:r>
      <w:r>
        <w:rPr>
          <w:sz w:val="24"/>
        </w:rPr>
        <w:t>boleh</w:t>
      </w:r>
      <w:r>
        <w:rPr>
          <w:spacing w:val="-15"/>
          <w:sz w:val="24"/>
        </w:rPr>
        <w:t xml:space="preserve"> </w:t>
      </w:r>
      <w:r>
        <w:rPr>
          <w:sz w:val="24"/>
        </w:rPr>
        <w:t>kosong dan umur tidak boleh negatif) sebelum mengubah nilai atribut privat.</w:t>
      </w:r>
    </w:p>
    <w:p w14:paraId="43E575AA">
      <w:pPr>
        <w:pStyle w:val="2"/>
        <w:numPr>
          <w:ilvl w:val="0"/>
          <w:numId w:val="12"/>
        </w:numPr>
        <w:tabs>
          <w:tab w:val="left" w:pos="884"/>
        </w:tabs>
        <w:spacing w:before="0" w:after="0" w:line="240" w:lineRule="auto"/>
        <w:ind w:left="884" w:right="0" w:hanging="359"/>
        <w:jc w:val="left"/>
      </w:pPr>
      <w:r>
        <w:t xml:space="preserve">Contoh </w:t>
      </w:r>
      <w:r>
        <w:rPr>
          <w:spacing w:val="-2"/>
        </w:rPr>
        <w:t>Penggunaan</w:t>
      </w:r>
    </w:p>
    <w:p w14:paraId="0C023D1A">
      <w:pPr>
        <w:pStyle w:val="12"/>
        <w:numPr>
          <w:ilvl w:val="1"/>
          <w:numId w:val="12"/>
        </w:numPr>
        <w:tabs>
          <w:tab w:val="left" w:pos="1605"/>
        </w:tabs>
        <w:spacing w:before="0" w:after="0" w:line="240" w:lineRule="auto"/>
        <w:ind w:left="1605" w:right="0" w:hanging="360"/>
        <w:jc w:val="left"/>
        <w:rPr>
          <w:sz w:val="24"/>
        </w:rPr>
      </w:pPr>
      <w:r>
        <w:rPr>
          <w:sz w:val="24"/>
        </w:rPr>
        <w:t>Objek</w:t>
      </w:r>
      <w:r>
        <w:rPr>
          <w:spacing w:val="-3"/>
          <w:sz w:val="24"/>
        </w:rPr>
        <w:t xml:space="preserve"> </w:t>
      </w:r>
      <w:r>
        <w:rPr>
          <w:sz w:val="24"/>
        </w:rPr>
        <w:t>dibuat</w:t>
      </w:r>
      <w:r>
        <w:rPr>
          <w:spacing w:val="-1"/>
          <w:sz w:val="24"/>
        </w:rPr>
        <w:t xml:space="preserve"> </w:t>
      </w:r>
      <w:r>
        <w:rPr>
          <w:sz w:val="24"/>
        </w:rPr>
        <w:t>dengan</w:t>
      </w:r>
      <w:r>
        <w:rPr>
          <w:spacing w:val="-1"/>
          <w:sz w:val="24"/>
        </w:rPr>
        <w:t xml:space="preserve"> </w:t>
      </w:r>
      <w:r>
        <w:rPr>
          <w:sz w:val="24"/>
        </w:rPr>
        <w:t xml:space="preserve">parameter </w:t>
      </w:r>
      <w:r>
        <w:rPr>
          <w:spacing w:val="-4"/>
          <w:sz w:val="24"/>
        </w:rPr>
        <w:t>awal.</w:t>
      </w:r>
    </w:p>
    <w:p w14:paraId="715F4052">
      <w:pPr>
        <w:pStyle w:val="12"/>
        <w:numPr>
          <w:ilvl w:val="1"/>
          <w:numId w:val="12"/>
        </w:numPr>
        <w:tabs>
          <w:tab w:val="left" w:pos="1605"/>
        </w:tabs>
        <w:spacing w:before="0" w:after="0" w:line="240" w:lineRule="auto"/>
        <w:ind w:left="1605" w:right="168" w:hanging="360"/>
        <w:jc w:val="left"/>
        <w:rPr>
          <w:sz w:val="24"/>
        </w:rPr>
      </w:pPr>
      <w:r>
        <w:rPr>
          <w:sz w:val="24"/>
        </w:rPr>
        <w:t>Akses</w:t>
      </w:r>
      <w:r>
        <w:rPr>
          <w:spacing w:val="36"/>
          <w:sz w:val="24"/>
        </w:rPr>
        <w:t xml:space="preserve"> </w:t>
      </w:r>
      <w:r>
        <w:rPr>
          <w:sz w:val="24"/>
        </w:rPr>
        <w:t>dan</w:t>
      </w:r>
      <w:r>
        <w:rPr>
          <w:spacing w:val="38"/>
          <w:sz w:val="24"/>
        </w:rPr>
        <w:t xml:space="preserve"> </w:t>
      </w:r>
      <w:r>
        <w:rPr>
          <w:sz w:val="24"/>
        </w:rPr>
        <w:t>modifikasi</w:t>
      </w:r>
      <w:r>
        <w:rPr>
          <w:spacing w:val="37"/>
          <w:sz w:val="24"/>
        </w:rPr>
        <w:t xml:space="preserve"> </w:t>
      </w:r>
      <w:r>
        <w:rPr>
          <w:sz w:val="24"/>
        </w:rPr>
        <w:t>atribut</w:t>
      </w:r>
      <w:r>
        <w:rPr>
          <w:spacing w:val="36"/>
          <w:sz w:val="24"/>
        </w:rPr>
        <w:t xml:space="preserve"> </w:t>
      </w:r>
      <w:r>
        <w:rPr>
          <w:sz w:val="24"/>
        </w:rPr>
        <w:t>dilakukan</w:t>
      </w:r>
      <w:r>
        <w:rPr>
          <w:spacing w:val="36"/>
          <w:sz w:val="24"/>
        </w:rPr>
        <w:t xml:space="preserve"> </w:t>
      </w:r>
      <w:r>
        <w:rPr>
          <w:sz w:val="24"/>
        </w:rPr>
        <w:t>melalui</w:t>
      </w:r>
      <w:r>
        <w:rPr>
          <w:spacing w:val="39"/>
          <w:sz w:val="24"/>
        </w:rPr>
        <w:t xml:space="preserve"> </w:t>
      </w:r>
      <w:r>
        <w:rPr>
          <w:sz w:val="24"/>
        </w:rPr>
        <w:t>property,</w:t>
      </w:r>
      <w:r>
        <w:rPr>
          <w:spacing w:val="36"/>
          <w:sz w:val="24"/>
        </w:rPr>
        <w:t xml:space="preserve"> </w:t>
      </w:r>
      <w:r>
        <w:rPr>
          <w:sz w:val="24"/>
        </w:rPr>
        <w:t>sehingga</w:t>
      </w:r>
      <w:r>
        <w:rPr>
          <w:spacing w:val="35"/>
          <w:sz w:val="24"/>
        </w:rPr>
        <w:t xml:space="preserve"> </w:t>
      </w:r>
      <w:r>
        <w:rPr>
          <w:sz w:val="24"/>
        </w:rPr>
        <w:t>jika</w:t>
      </w:r>
      <w:r>
        <w:rPr>
          <w:spacing w:val="38"/>
          <w:sz w:val="24"/>
        </w:rPr>
        <w:t xml:space="preserve"> </w:t>
      </w:r>
      <w:r>
        <w:rPr>
          <w:sz w:val="24"/>
        </w:rPr>
        <w:t>ada perubahan yang tidak memenuhi validasi, pesan error akan ditampilkan.</w:t>
      </w:r>
    </w:p>
    <w:p w14:paraId="4A3FD69B">
      <w:pPr>
        <w:pStyle w:val="12"/>
        <w:spacing w:after="0" w:line="240" w:lineRule="auto"/>
        <w:jc w:val="left"/>
        <w:rPr>
          <w:sz w:val="24"/>
        </w:rPr>
        <w:sectPr>
          <w:pgSz w:w="11910" w:h="16840"/>
          <w:pgMar w:top="1340" w:right="1275" w:bottom="280" w:left="1275" w:header="717" w:footer="0" w:gutter="0"/>
          <w:cols w:space="720" w:num="1"/>
        </w:sectPr>
      </w:pPr>
    </w:p>
    <w:p w14:paraId="6A14BBA5">
      <w:pPr>
        <w:pStyle w:val="5"/>
        <w:spacing w:before="89"/>
        <w:ind w:left="165" w:right="163"/>
        <w:jc w:val="both"/>
      </w:pPr>
      <w:r>
        <w:t>Kode</w:t>
      </w:r>
      <w:r>
        <w:rPr>
          <w:spacing w:val="40"/>
        </w:rPr>
        <w:t xml:space="preserve">  </w:t>
      </w:r>
      <w:r>
        <w:t>ini</w:t>
      </w:r>
      <w:r>
        <w:rPr>
          <w:spacing w:val="40"/>
        </w:rPr>
        <w:t xml:space="preserve">  </w:t>
      </w:r>
      <w:r>
        <w:t>memberikan</w:t>
      </w:r>
      <w:r>
        <w:rPr>
          <w:spacing w:val="40"/>
        </w:rPr>
        <w:t xml:space="preserve">  </w:t>
      </w:r>
      <w:r>
        <w:t>gambaran</w:t>
      </w:r>
      <w:r>
        <w:rPr>
          <w:spacing w:val="40"/>
        </w:rPr>
        <w:t xml:space="preserve">  </w:t>
      </w:r>
      <w:r>
        <w:t>bagaimana</w:t>
      </w:r>
      <w:r>
        <w:rPr>
          <w:spacing w:val="40"/>
        </w:rPr>
        <w:t xml:space="preserve">  </w:t>
      </w:r>
      <w:r>
        <w:t xml:space="preserve">penggunaan </w:t>
      </w:r>
      <w:r>
        <w:rPr>
          <w:b/>
        </w:rPr>
        <w:t>getter</w:t>
      </w:r>
      <w:r>
        <w:t>,</w:t>
      </w:r>
      <w:r>
        <w:rPr>
          <w:spacing w:val="-1"/>
        </w:rPr>
        <w:t xml:space="preserve"> </w:t>
      </w:r>
      <w:r>
        <w:rPr>
          <w:b/>
        </w:rPr>
        <w:t>setter</w:t>
      </w:r>
      <w:r>
        <w:t>,</w:t>
      </w:r>
      <w:r>
        <w:rPr>
          <w:spacing w:val="40"/>
        </w:rPr>
        <w:t xml:space="preserve">  </w:t>
      </w:r>
      <w:r>
        <w:t>dan</w:t>
      </w:r>
      <w:r>
        <w:rPr>
          <w:spacing w:val="40"/>
        </w:rPr>
        <w:t xml:space="preserve"> </w:t>
      </w:r>
      <w:r>
        <w:t>dekorator</w:t>
      </w:r>
      <w:r>
        <w:rPr>
          <w:spacing w:val="-3"/>
        </w:rPr>
        <w:t xml:space="preserve"> </w:t>
      </w:r>
      <w:r>
        <w:rPr>
          <w:b/>
        </w:rPr>
        <w:t>@property</w:t>
      </w:r>
      <w:r>
        <w:rPr>
          <w:b/>
          <w:spacing w:val="-2"/>
        </w:rPr>
        <w:t xml:space="preserve"> </w:t>
      </w:r>
      <w:r>
        <w:t>membantu dalam mengelola dan memvalidasi akses ke atribut privat dalam sebuah kelas.</w:t>
      </w:r>
    </w:p>
    <w:p w14:paraId="02348FB7">
      <w:pPr>
        <w:pStyle w:val="5"/>
        <w:spacing w:before="161"/>
      </w:pPr>
    </w:p>
    <w:p w14:paraId="552939DD">
      <w:pPr>
        <w:pStyle w:val="2"/>
        <w:numPr>
          <w:ilvl w:val="0"/>
          <w:numId w:val="1"/>
        </w:numPr>
        <w:tabs>
          <w:tab w:val="left" w:pos="524"/>
        </w:tabs>
        <w:spacing w:before="0" w:after="0" w:line="240" w:lineRule="auto"/>
        <w:ind w:left="524" w:right="0" w:hanging="359"/>
        <w:jc w:val="left"/>
      </w:pPr>
      <w:r>
        <w:t>Hasil</w:t>
      </w:r>
      <w:r>
        <w:rPr>
          <w:spacing w:val="-1"/>
        </w:rPr>
        <w:t xml:space="preserve"> </w:t>
      </w:r>
      <w:r>
        <w:rPr>
          <w:spacing w:val="-2"/>
        </w:rPr>
        <w:t>Praktikum</w:t>
      </w:r>
    </w:p>
    <w:p w14:paraId="31FD9E7A">
      <w:pPr>
        <w:pStyle w:val="5"/>
        <w:spacing w:before="159"/>
        <w:ind w:left="165"/>
        <w:jc w:val="both"/>
      </w:pPr>
      <w:r>
        <w:t>Lengkapi</w:t>
      </w:r>
      <w:r>
        <w:rPr>
          <w:spacing w:val="-1"/>
        </w:rPr>
        <w:t xml:space="preserve"> </w:t>
      </w:r>
      <w:r>
        <w:t>hasil</w:t>
      </w:r>
      <w:r>
        <w:rPr>
          <w:spacing w:val="-1"/>
        </w:rPr>
        <w:t xml:space="preserve"> </w:t>
      </w:r>
      <w:r>
        <w:t>tabel</w:t>
      </w:r>
      <w:r>
        <w:rPr>
          <w:spacing w:val="-1"/>
        </w:rPr>
        <w:t xml:space="preserve"> </w:t>
      </w:r>
      <w:r>
        <w:t xml:space="preserve">praktikum </w:t>
      </w:r>
      <w:r>
        <w:rPr>
          <w:spacing w:val="-2"/>
        </w:rPr>
        <w:t>berikut:</w:t>
      </w:r>
    </w:p>
    <w:p w14:paraId="7E7E07B4">
      <w:pPr>
        <w:pStyle w:val="5"/>
        <w:rPr>
          <w:sz w:val="14"/>
        </w:rPr>
      </w:pPr>
    </w:p>
    <w:tbl>
      <w:tblPr>
        <w:tblStyle w:val="4"/>
        <w:tblW w:w="0" w:type="auto"/>
        <w:tblInd w:w="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1"/>
        <w:gridCol w:w="3005"/>
        <w:gridCol w:w="5435"/>
      </w:tblGrid>
      <w:tr w14:paraId="6CE66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691" w:type="dxa"/>
          </w:tcPr>
          <w:p w14:paraId="362FD13A">
            <w:pPr>
              <w:pStyle w:val="13"/>
              <w:spacing w:line="256" w:lineRule="exact"/>
              <w:ind w:left="7"/>
              <w:jc w:val="center"/>
              <w:rPr>
                <w:rFonts w:ascii="Times New Roman"/>
                <w:b/>
                <w:sz w:val="24"/>
              </w:rPr>
            </w:pPr>
            <w:r>
              <w:rPr>
                <w:rFonts w:ascii="Times New Roman"/>
                <w:b/>
                <w:spacing w:val="-5"/>
                <w:sz w:val="24"/>
              </w:rPr>
              <w:t>No.</w:t>
            </w:r>
          </w:p>
        </w:tc>
        <w:tc>
          <w:tcPr>
            <w:tcW w:w="3005" w:type="dxa"/>
          </w:tcPr>
          <w:p w14:paraId="4162AE36">
            <w:pPr>
              <w:pStyle w:val="13"/>
              <w:spacing w:line="256" w:lineRule="exact"/>
              <w:ind w:left="604"/>
              <w:rPr>
                <w:rFonts w:ascii="Times New Roman"/>
                <w:b/>
                <w:sz w:val="24"/>
              </w:rPr>
            </w:pPr>
            <w:r>
              <w:rPr>
                <w:rFonts w:ascii="Times New Roman"/>
                <w:b/>
                <w:sz w:val="24"/>
              </w:rPr>
              <w:t>Nama</w:t>
            </w:r>
            <w:r>
              <w:rPr>
                <w:rFonts w:ascii="Times New Roman"/>
                <w:b/>
                <w:spacing w:val="-2"/>
                <w:sz w:val="24"/>
              </w:rPr>
              <w:t xml:space="preserve"> Praktikum</w:t>
            </w:r>
          </w:p>
        </w:tc>
        <w:tc>
          <w:tcPr>
            <w:tcW w:w="5435" w:type="dxa"/>
          </w:tcPr>
          <w:p w14:paraId="3469A88A">
            <w:pPr>
              <w:pStyle w:val="13"/>
              <w:spacing w:line="256" w:lineRule="exact"/>
              <w:ind w:left="12"/>
              <w:jc w:val="center"/>
              <w:rPr>
                <w:rFonts w:ascii="Times New Roman"/>
                <w:b/>
                <w:sz w:val="24"/>
              </w:rPr>
            </w:pPr>
            <w:r>
              <w:rPr>
                <w:rFonts w:ascii="Times New Roman"/>
                <w:b/>
                <w:sz w:val="24"/>
              </w:rPr>
              <w:t>Hasil</w:t>
            </w:r>
            <w:r>
              <w:rPr>
                <w:rFonts w:ascii="Times New Roman"/>
                <w:b/>
                <w:spacing w:val="-1"/>
                <w:sz w:val="24"/>
              </w:rPr>
              <w:t xml:space="preserve"> </w:t>
            </w:r>
            <w:r>
              <w:rPr>
                <w:rFonts w:ascii="Times New Roman"/>
                <w:b/>
                <w:spacing w:val="-2"/>
                <w:sz w:val="24"/>
              </w:rPr>
              <w:t>Praktikum</w:t>
            </w:r>
          </w:p>
        </w:tc>
      </w:tr>
      <w:tr w14:paraId="4F6863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691" w:type="dxa"/>
          </w:tcPr>
          <w:p w14:paraId="09963D21">
            <w:pPr>
              <w:pStyle w:val="13"/>
              <w:spacing w:line="275" w:lineRule="exact"/>
              <w:ind w:left="7" w:right="2"/>
              <w:jc w:val="center"/>
              <w:rPr>
                <w:rFonts w:ascii="Times New Roman"/>
                <w:sz w:val="24"/>
              </w:rPr>
            </w:pPr>
            <w:r>
              <w:rPr>
                <w:rFonts w:ascii="Times New Roman"/>
                <w:spacing w:val="-10"/>
                <w:sz w:val="24"/>
              </w:rPr>
              <w:t>1</w:t>
            </w:r>
          </w:p>
        </w:tc>
        <w:tc>
          <w:tcPr>
            <w:tcW w:w="3005" w:type="dxa"/>
          </w:tcPr>
          <w:p w14:paraId="688E234B">
            <w:pPr>
              <w:pStyle w:val="13"/>
              <w:spacing w:line="276" w:lineRule="exact"/>
              <w:ind w:left="107"/>
              <w:rPr>
                <w:rFonts w:ascii="Times New Roman"/>
                <w:sz w:val="24"/>
              </w:rPr>
            </w:pPr>
            <w:r>
              <w:rPr>
                <w:rFonts w:ascii="Times New Roman"/>
                <w:sz w:val="24"/>
              </w:rPr>
              <w:t>Praktikum</w:t>
            </w:r>
            <w:r>
              <w:rPr>
                <w:rFonts w:ascii="Times New Roman"/>
                <w:spacing w:val="80"/>
                <w:sz w:val="24"/>
              </w:rPr>
              <w:t xml:space="preserve"> </w:t>
            </w:r>
            <w:r>
              <w:rPr>
                <w:rFonts w:ascii="Times New Roman"/>
                <w:sz w:val="24"/>
              </w:rPr>
              <w:t>01:</w:t>
            </w:r>
            <w:r>
              <w:rPr>
                <w:rFonts w:ascii="Times New Roman"/>
                <w:spacing w:val="80"/>
                <w:sz w:val="24"/>
              </w:rPr>
              <w:t xml:space="preserve"> </w:t>
            </w:r>
            <w:r>
              <w:rPr>
                <w:rFonts w:ascii="Times New Roman"/>
                <w:sz w:val="24"/>
              </w:rPr>
              <w:t>Enkapsulasi pada kelas Bank Account</w:t>
            </w:r>
          </w:p>
        </w:tc>
        <w:tc>
          <w:tcPr>
            <w:tcW w:w="5435" w:type="dxa"/>
          </w:tcPr>
          <w:p w14:paraId="625854B1">
            <w:pPr>
              <w:pStyle w:val="13"/>
              <w:rPr>
                <w:rFonts w:ascii="Times New Roman"/>
                <w:sz w:val="22"/>
              </w:rPr>
            </w:pPr>
            <w:r>
              <w:drawing>
                <wp:inline distT="0" distB="0" distL="114300" distR="114300">
                  <wp:extent cx="3442970" cy="3805555"/>
                  <wp:effectExtent l="0" t="0" r="508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4"/>
                          <a:stretch>
                            <a:fillRect/>
                          </a:stretch>
                        </pic:blipFill>
                        <pic:spPr>
                          <a:xfrm>
                            <a:off x="0" y="0"/>
                            <a:ext cx="3442970" cy="3805555"/>
                          </a:xfrm>
                          <a:prstGeom prst="rect">
                            <a:avLst/>
                          </a:prstGeom>
                          <a:noFill/>
                          <a:ln>
                            <a:noFill/>
                          </a:ln>
                        </pic:spPr>
                      </pic:pic>
                    </a:graphicData>
                  </a:graphic>
                </wp:inline>
              </w:drawing>
            </w:r>
          </w:p>
          <w:p w14:paraId="443F38E2">
            <w:pPr>
              <w:pStyle w:val="13"/>
              <w:rPr>
                <w:rFonts w:ascii="Times New Roman"/>
                <w:sz w:val="22"/>
              </w:rPr>
            </w:pPr>
          </w:p>
          <w:p w14:paraId="720974CA">
            <w:pPr>
              <w:pStyle w:val="13"/>
              <w:rPr>
                <w:rFonts w:hint="default" w:ascii="Times New Roman"/>
                <w:sz w:val="22"/>
              </w:rPr>
            </w:pPr>
            <w:r>
              <w:rPr>
                <w:rFonts w:hint="default" w:ascii="Times New Roman"/>
                <w:sz w:val="22"/>
              </w:rPr>
              <w:t>__owner: Menyimpan nama pemilik akun.</w:t>
            </w:r>
          </w:p>
          <w:p w14:paraId="7EFFE5D7">
            <w:pPr>
              <w:pStyle w:val="13"/>
              <w:rPr>
                <w:rFonts w:hint="default" w:ascii="Times New Roman"/>
                <w:sz w:val="22"/>
              </w:rPr>
            </w:pPr>
            <w:r>
              <w:rPr>
                <w:rFonts w:hint="default" w:ascii="Times New Roman"/>
                <w:sz w:val="22"/>
              </w:rPr>
              <w:t>Digunakan untuk identifikasi akun.</w:t>
            </w:r>
          </w:p>
          <w:p w14:paraId="012EB53C">
            <w:pPr>
              <w:pStyle w:val="13"/>
              <w:rPr>
                <w:rFonts w:hint="default" w:ascii="Times New Roman"/>
                <w:sz w:val="22"/>
              </w:rPr>
            </w:pPr>
          </w:p>
          <w:p w14:paraId="266EFEDF">
            <w:pPr>
              <w:pStyle w:val="13"/>
              <w:rPr>
                <w:rFonts w:hint="default" w:ascii="Times New Roman"/>
                <w:sz w:val="22"/>
              </w:rPr>
            </w:pPr>
            <w:r>
              <w:rPr>
                <w:rFonts w:hint="default" w:ascii="Times New Roman"/>
                <w:sz w:val="22"/>
              </w:rPr>
              <w:t>__balance: Menyimpan jumlah saldo.</w:t>
            </w:r>
          </w:p>
          <w:p w14:paraId="76310A74">
            <w:pPr>
              <w:pStyle w:val="13"/>
              <w:rPr>
                <w:rFonts w:ascii="Times New Roman"/>
                <w:sz w:val="22"/>
              </w:rPr>
            </w:pPr>
            <w:r>
              <w:rPr>
                <w:rFonts w:hint="default" w:ascii="Times New Roman"/>
                <w:sz w:val="22"/>
              </w:rPr>
              <w:t>Digunakan untuk mencatat dan memproses saldo saat deposit dan withdraw.</w:t>
            </w:r>
          </w:p>
        </w:tc>
      </w:tr>
      <w:tr w14:paraId="5B67A5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691" w:type="dxa"/>
          </w:tcPr>
          <w:p w14:paraId="6A86E521">
            <w:pPr>
              <w:pStyle w:val="13"/>
              <w:spacing w:line="275" w:lineRule="exact"/>
              <w:ind w:left="7" w:right="2"/>
              <w:jc w:val="center"/>
              <w:rPr>
                <w:rFonts w:ascii="Times New Roman"/>
                <w:sz w:val="24"/>
              </w:rPr>
            </w:pPr>
            <w:r>
              <w:rPr>
                <w:rFonts w:ascii="Times New Roman"/>
                <w:spacing w:val="-10"/>
                <w:sz w:val="24"/>
              </w:rPr>
              <w:t>2</w:t>
            </w:r>
          </w:p>
        </w:tc>
        <w:tc>
          <w:tcPr>
            <w:tcW w:w="3005" w:type="dxa"/>
          </w:tcPr>
          <w:p w14:paraId="03FAAB7D">
            <w:pPr>
              <w:pStyle w:val="13"/>
              <w:spacing w:line="276" w:lineRule="exact"/>
              <w:ind w:left="107"/>
              <w:rPr>
                <w:rFonts w:ascii="Times New Roman"/>
                <w:sz w:val="24"/>
              </w:rPr>
            </w:pPr>
            <w:r>
              <w:rPr>
                <w:rFonts w:ascii="Times New Roman"/>
                <w:sz w:val="24"/>
              </w:rPr>
              <w:t>Praktikum</w:t>
            </w:r>
            <w:r>
              <w:rPr>
                <w:rFonts w:ascii="Times New Roman"/>
                <w:spacing w:val="80"/>
                <w:sz w:val="24"/>
              </w:rPr>
              <w:t xml:space="preserve"> </w:t>
            </w:r>
            <w:r>
              <w:rPr>
                <w:rFonts w:ascii="Times New Roman"/>
                <w:sz w:val="24"/>
              </w:rPr>
              <w:t>02:</w:t>
            </w:r>
            <w:r>
              <w:rPr>
                <w:rFonts w:ascii="Times New Roman"/>
                <w:spacing w:val="80"/>
                <w:sz w:val="24"/>
              </w:rPr>
              <w:t xml:space="preserve"> </w:t>
            </w:r>
            <w:r>
              <w:rPr>
                <w:rFonts w:ascii="Times New Roman"/>
                <w:sz w:val="24"/>
              </w:rPr>
              <w:t>Enkapsulasi pada kelas Employee</w:t>
            </w:r>
          </w:p>
        </w:tc>
        <w:tc>
          <w:tcPr>
            <w:tcW w:w="5435" w:type="dxa"/>
          </w:tcPr>
          <w:p w14:paraId="204CF15E">
            <w:pPr>
              <w:pStyle w:val="13"/>
              <w:rPr>
                <w:rFonts w:ascii="Times New Roman"/>
                <w:sz w:val="22"/>
              </w:rPr>
            </w:pPr>
            <w:r>
              <w:drawing>
                <wp:inline distT="0" distB="0" distL="114300" distR="114300">
                  <wp:extent cx="3443605" cy="4932045"/>
                  <wp:effectExtent l="0" t="0" r="4445"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3443605" cy="4932045"/>
                          </a:xfrm>
                          <a:prstGeom prst="rect">
                            <a:avLst/>
                          </a:prstGeom>
                          <a:noFill/>
                          <a:ln>
                            <a:noFill/>
                          </a:ln>
                        </pic:spPr>
                      </pic:pic>
                    </a:graphicData>
                  </a:graphic>
                </wp:inline>
              </w:drawing>
            </w:r>
          </w:p>
          <w:p w14:paraId="6B9AADBD">
            <w:pPr>
              <w:pStyle w:val="13"/>
              <w:rPr>
                <w:rFonts w:ascii="Times New Roman"/>
                <w:sz w:val="22"/>
              </w:rPr>
            </w:pPr>
            <w:r>
              <w:drawing>
                <wp:inline distT="0" distB="0" distL="114300" distR="114300">
                  <wp:extent cx="3441700" cy="628650"/>
                  <wp:effectExtent l="0" t="0" r="6350" b="0"/>
                  <wp:docPr id="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
                          <pic:cNvPicPr>
                            <a:picLocks noChangeAspect="1"/>
                          </pic:cNvPicPr>
                        </pic:nvPicPr>
                        <pic:blipFill>
                          <a:blip r:embed="rId16"/>
                          <a:stretch>
                            <a:fillRect/>
                          </a:stretch>
                        </pic:blipFill>
                        <pic:spPr>
                          <a:xfrm>
                            <a:off x="0" y="0"/>
                            <a:ext cx="3441700" cy="628650"/>
                          </a:xfrm>
                          <a:prstGeom prst="rect">
                            <a:avLst/>
                          </a:prstGeom>
                          <a:noFill/>
                          <a:ln>
                            <a:noFill/>
                          </a:ln>
                        </pic:spPr>
                      </pic:pic>
                    </a:graphicData>
                  </a:graphic>
                </wp:inline>
              </w:drawing>
            </w:r>
          </w:p>
          <w:p w14:paraId="5062CD45">
            <w:pPr>
              <w:pStyle w:val="13"/>
              <w:rPr>
                <w:rFonts w:ascii="Times New Roman"/>
                <w:sz w:val="22"/>
              </w:rPr>
            </w:pPr>
          </w:p>
          <w:p w14:paraId="11449DF8">
            <w:pPr>
              <w:pStyle w:val="13"/>
              <w:rPr>
                <w:rFonts w:hint="default" w:ascii="Times New Roman"/>
                <w:sz w:val="22"/>
              </w:rPr>
            </w:pPr>
            <w:r>
              <w:rPr>
                <w:rFonts w:hint="default" w:ascii="Times New Roman"/>
                <w:sz w:val="22"/>
              </w:rPr>
              <w:t>__name: Menyimpan nama karyawan.</w:t>
            </w:r>
          </w:p>
          <w:p w14:paraId="6381CB74">
            <w:pPr>
              <w:pStyle w:val="13"/>
              <w:rPr>
                <w:rFonts w:ascii="Times New Roman"/>
                <w:sz w:val="22"/>
              </w:rPr>
            </w:pPr>
            <w:r>
              <w:rPr>
                <w:rFonts w:hint="default" w:ascii="Times New Roman"/>
                <w:sz w:val="22"/>
              </w:rPr>
              <w:t>Digunakan untuk identifikasi karyawan.</w:t>
            </w:r>
          </w:p>
          <w:p w14:paraId="5FD709F3">
            <w:pPr>
              <w:pStyle w:val="13"/>
              <w:rPr>
                <w:rFonts w:ascii="Times New Roman"/>
                <w:sz w:val="22"/>
              </w:rPr>
            </w:pPr>
          </w:p>
          <w:p w14:paraId="52405B82">
            <w:pPr>
              <w:pStyle w:val="13"/>
              <w:rPr>
                <w:rFonts w:hint="default" w:ascii="Times New Roman"/>
                <w:sz w:val="22"/>
              </w:rPr>
            </w:pPr>
            <w:r>
              <w:rPr>
                <w:rFonts w:hint="default" w:ascii="Times New Roman"/>
                <w:sz w:val="22"/>
              </w:rPr>
              <w:t>__salary: Menyimpan jumlah gaji.</w:t>
            </w:r>
          </w:p>
          <w:p w14:paraId="2BC84A67">
            <w:pPr>
              <w:pStyle w:val="13"/>
              <w:rPr>
                <w:rFonts w:ascii="Times New Roman"/>
                <w:sz w:val="22"/>
              </w:rPr>
            </w:pPr>
            <w:r>
              <w:rPr>
                <w:rFonts w:hint="default" w:ascii="Times New Roman"/>
                <w:sz w:val="22"/>
              </w:rPr>
              <w:t>Digunakan untuk mencatat dan memodifikasi gaji.</w:t>
            </w:r>
          </w:p>
        </w:tc>
      </w:tr>
      <w:tr w14:paraId="0B7C19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5" w:hRule="atLeast"/>
        </w:trPr>
        <w:tc>
          <w:tcPr>
            <w:tcW w:w="691" w:type="dxa"/>
          </w:tcPr>
          <w:p w14:paraId="3AB5E642">
            <w:pPr>
              <w:pStyle w:val="13"/>
              <w:spacing w:before="1"/>
              <w:ind w:left="7" w:right="2"/>
              <w:jc w:val="center"/>
              <w:rPr>
                <w:rFonts w:ascii="Times New Roman"/>
                <w:sz w:val="24"/>
              </w:rPr>
            </w:pPr>
            <w:r>
              <w:rPr>
                <w:rFonts w:ascii="Times New Roman"/>
                <w:spacing w:val="-10"/>
                <w:sz w:val="24"/>
              </w:rPr>
              <w:t>3</w:t>
            </w:r>
          </w:p>
        </w:tc>
        <w:tc>
          <w:tcPr>
            <w:tcW w:w="3005" w:type="dxa"/>
          </w:tcPr>
          <w:p w14:paraId="43F90BE0">
            <w:pPr>
              <w:pStyle w:val="13"/>
              <w:spacing w:line="270" w:lineRule="atLeast"/>
              <w:ind w:left="107" w:right="94"/>
              <w:jc w:val="both"/>
              <w:rPr>
                <w:rFonts w:ascii="Times New Roman"/>
                <w:sz w:val="24"/>
              </w:rPr>
            </w:pPr>
            <w:r>
              <w:rPr>
                <w:rFonts w:ascii="Times New Roman"/>
                <w:sz w:val="24"/>
              </w:rPr>
              <w:t xml:space="preserve">Praktikum 03: Kelas dan Objek Praktikum 03: Konstruktor dan Destruktor </w:t>
            </w:r>
            <w:r>
              <w:rPr>
                <w:rFonts w:ascii="Times New Roman"/>
                <w:spacing w:val="-2"/>
                <w:sz w:val="24"/>
              </w:rPr>
              <w:t>Sederhana</w:t>
            </w:r>
          </w:p>
        </w:tc>
        <w:tc>
          <w:tcPr>
            <w:tcW w:w="5435" w:type="dxa"/>
          </w:tcPr>
          <w:p w14:paraId="4D3A12A2">
            <w:pPr>
              <w:pStyle w:val="13"/>
              <w:rPr>
                <w:rFonts w:ascii="Times New Roman"/>
                <w:sz w:val="22"/>
              </w:rPr>
            </w:pPr>
            <w:r>
              <w:drawing>
                <wp:inline distT="0" distB="0" distL="114300" distR="114300">
                  <wp:extent cx="3444240" cy="4554855"/>
                  <wp:effectExtent l="0" t="0" r="3810" b="17145"/>
                  <wp:docPr id="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4"/>
                          <pic:cNvPicPr>
                            <a:picLocks noChangeAspect="1"/>
                          </pic:cNvPicPr>
                        </pic:nvPicPr>
                        <pic:blipFill>
                          <a:blip r:embed="rId17"/>
                          <a:stretch>
                            <a:fillRect/>
                          </a:stretch>
                        </pic:blipFill>
                        <pic:spPr>
                          <a:xfrm>
                            <a:off x="0" y="0"/>
                            <a:ext cx="3444240" cy="4554855"/>
                          </a:xfrm>
                          <a:prstGeom prst="rect">
                            <a:avLst/>
                          </a:prstGeom>
                          <a:noFill/>
                          <a:ln>
                            <a:noFill/>
                          </a:ln>
                        </pic:spPr>
                      </pic:pic>
                    </a:graphicData>
                  </a:graphic>
                </wp:inline>
              </w:drawing>
            </w:r>
          </w:p>
          <w:p w14:paraId="78C66C31">
            <w:pPr>
              <w:pStyle w:val="13"/>
              <w:rPr>
                <w:rFonts w:ascii="Times New Roman"/>
                <w:sz w:val="22"/>
              </w:rPr>
            </w:pPr>
          </w:p>
          <w:p w14:paraId="102B3137">
            <w:pPr>
              <w:pStyle w:val="13"/>
              <w:rPr>
                <w:rFonts w:hint="default" w:ascii="Times New Roman"/>
                <w:sz w:val="22"/>
              </w:rPr>
            </w:pPr>
            <w:r>
              <w:rPr>
                <w:rFonts w:hint="default" w:ascii="Times New Roman"/>
                <w:sz w:val="22"/>
              </w:rPr>
              <w:t>name: Menyimpan nama objek (string).</w:t>
            </w:r>
          </w:p>
          <w:p w14:paraId="6F01C5EC">
            <w:pPr>
              <w:pStyle w:val="13"/>
              <w:rPr>
                <w:rFonts w:ascii="Times New Roman"/>
                <w:sz w:val="22"/>
              </w:rPr>
            </w:pPr>
            <w:r>
              <w:rPr>
                <w:rFonts w:hint="default" w:ascii="Times New Roman"/>
                <w:sz w:val="22"/>
              </w:rPr>
              <w:t>Digunakan untuk menampilkan identitas objek saat dibuat dan dihapus.</w:t>
            </w:r>
          </w:p>
        </w:tc>
      </w:tr>
      <w:tr w14:paraId="73661F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691" w:type="dxa"/>
          </w:tcPr>
          <w:p w14:paraId="71146A68">
            <w:pPr>
              <w:pStyle w:val="13"/>
              <w:spacing w:line="275" w:lineRule="exact"/>
              <w:ind w:left="7" w:right="2"/>
              <w:jc w:val="center"/>
              <w:rPr>
                <w:rFonts w:ascii="Times New Roman"/>
                <w:sz w:val="24"/>
              </w:rPr>
            </w:pPr>
            <w:r>
              <w:rPr>
                <w:rFonts w:ascii="Times New Roman"/>
                <w:spacing w:val="-10"/>
                <w:sz w:val="24"/>
              </w:rPr>
              <w:t>4</w:t>
            </w:r>
          </w:p>
        </w:tc>
        <w:tc>
          <w:tcPr>
            <w:tcW w:w="3005" w:type="dxa"/>
          </w:tcPr>
          <w:p w14:paraId="75ABA79E">
            <w:pPr>
              <w:pStyle w:val="13"/>
              <w:spacing w:line="276" w:lineRule="exact"/>
              <w:ind w:left="107" w:right="96"/>
              <w:jc w:val="both"/>
              <w:rPr>
                <w:rFonts w:ascii="Times New Roman"/>
                <w:sz w:val="24"/>
              </w:rPr>
            </w:pPr>
            <w:r>
              <w:rPr>
                <w:rFonts w:ascii="Times New Roman"/>
                <w:sz w:val="24"/>
              </w:rPr>
              <w:t xml:space="preserve">Praktikum 04: Konstruktor dan Destruktor program </w:t>
            </w:r>
            <w:r>
              <w:rPr>
                <w:rFonts w:ascii="Times New Roman"/>
                <w:spacing w:val="-2"/>
                <w:sz w:val="24"/>
              </w:rPr>
              <w:t>FileLogger</w:t>
            </w:r>
          </w:p>
        </w:tc>
        <w:tc>
          <w:tcPr>
            <w:tcW w:w="5435" w:type="dxa"/>
          </w:tcPr>
          <w:p w14:paraId="5FF9F507">
            <w:pPr>
              <w:pStyle w:val="13"/>
              <w:rPr>
                <w:rFonts w:ascii="Times New Roman"/>
                <w:sz w:val="22"/>
              </w:rPr>
            </w:pPr>
            <w:r>
              <w:drawing>
                <wp:inline distT="0" distB="0" distL="114300" distR="114300">
                  <wp:extent cx="3441700" cy="3503295"/>
                  <wp:effectExtent l="0" t="0" r="6350" b="1905"/>
                  <wp:docPr id="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7"/>
                          <pic:cNvPicPr>
                            <a:picLocks noChangeAspect="1"/>
                          </pic:cNvPicPr>
                        </pic:nvPicPr>
                        <pic:blipFill>
                          <a:blip r:embed="rId18"/>
                          <a:stretch>
                            <a:fillRect/>
                          </a:stretch>
                        </pic:blipFill>
                        <pic:spPr>
                          <a:xfrm>
                            <a:off x="0" y="0"/>
                            <a:ext cx="3441700" cy="3503295"/>
                          </a:xfrm>
                          <a:prstGeom prst="rect">
                            <a:avLst/>
                          </a:prstGeom>
                          <a:noFill/>
                          <a:ln>
                            <a:noFill/>
                          </a:ln>
                        </pic:spPr>
                      </pic:pic>
                    </a:graphicData>
                  </a:graphic>
                </wp:inline>
              </w:drawing>
            </w:r>
            <w:r>
              <w:drawing>
                <wp:inline distT="0" distB="0" distL="114300" distR="114300">
                  <wp:extent cx="3200400" cy="3009900"/>
                  <wp:effectExtent l="0" t="0" r="0" b="0"/>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8"/>
                          <pic:cNvPicPr>
                            <a:picLocks noChangeAspect="1"/>
                          </pic:cNvPicPr>
                        </pic:nvPicPr>
                        <pic:blipFill>
                          <a:blip r:embed="rId19"/>
                          <a:stretch>
                            <a:fillRect/>
                          </a:stretch>
                        </pic:blipFill>
                        <pic:spPr>
                          <a:xfrm>
                            <a:off x="0" y="0"/>
                            <a:ext cx="3200400" cy="3009900"/>
                          </a:xfrm>
                          <a:prstGeom prst="rect">
                            <a:avLst/>
                          </a:prstGeom>
                          <a:noFill/>
                          <a:ln>
                            <a:noFill/>
                          </a:ln>
                        </pic:spPr>
                      </pic:pic>
                    </a:graphicData>
                  </a:graphic>
                </wp:inline>
              </w:drawing>
            </w:r>
          </w:p>
          <w:p w14:paraId="7CCDFC91">
            <w:pPr>
              <w:pStyle w:val="13"/>
              <w:rPr>
                <w:rFonts w:hint="default" w:ascii="Times New Roman"/>
                <w:sz w:val="22"/>
              </w:rPr>
            </w:pPr>
            <w:r>
              <w:rPr>
                <w:rFonts w:hint="default" w:ascii="Times New Roman"/>
                <w:sz w:val="22"/>
              </w:rPr>
              <w:t>filename: Nama file log yang akan digunakan.</w:t>
            </w:r>
          </w:p>
          <w:p w14:paraId="37D502F3">
            <w:pPr>
              <w:pStyle w:val="13"/>
              <w:rPr>
                <w:rFonts w:hint="default" w:ascii="Times New Roman"/>
                <w:sz w:val="22"/>
              </w:rPr>
            </w:pPr>
            <w:r>
              <w:rPr>
                <w:rFonts w:hint="default" w:ascii="Times New Roman"/>
                <w:sz w:val="22"/>
              </w:rPr>
              <w:t>Digunakan untuk mengetahui file tujuan logging.</w:t>
            </w:r>
          </w:p>
          <w:p w14:paraId="73885F37">
            <w:pPr>
              <w:pStyle w:val="13"/>
              <w:rPr>
                <w:rFonts w:hint="default" w:ascii="Times New Roman"/>
                <w:sz w:val="22"/>
              </w:rPr>
            </w:pPr>
          </w:p>
          <w:p w14:paraId="7B391CC0">
            <w:pPr>
              <w:pStyle w:val="13"/>
              <w:rPr>
                <w:rFonts w:hint="default" w:ascii="Times New Roman"/>
                <w:sz w:val="22"/>
              </w:rPr>
            </w:pPr>
            <w:r>
              <w:rPr>
                <w:rFonts w:hint="default" w:ascii="Times New Roman"/>
                <w:sz w:val="22"/>
              </w:rPr>
              <w:t>file: Objek file terbuka dalam mode append.</w:t>
            </w:r>
          </w:p>
          <w:p w14:paraId="058ABBB7">
            <w:pPr>
              <w:pStyle w:val="13"/>
              <w:rPr>
                <w:rFonts w:ascii="Times New Roman"/>
                <w:sz w:val="22"/>
              </w:rPr>
            </w:pPr>
            <w:r>
              <w:rPr>
                <w:rFonts w:hint="default" w:ascii="Times New Roman"/>
                <w:sz w:val="22"/>
              </w:rPr>
              <w:t>Digunakan untuk menulis pesan log.</w:t>
            </w:r>
          </w:p>
        </w:tc>
      </w:tr>
      <w:tr w14:paraId="03C79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691" w:type="dxa"/>
          </w:tcPr>
          <w:p w14:paraId="7202158C">
            <w:pPr>
              <w:pStyle w:val="13"/>
              <w:spacing w:line="275" w:lineRule="exact"/>
              <w:ind w:left="7" w:right="2"/>
              <w:jc w:val="center"/>
              <w:rPr>
                <w:rFonts w:ascii="Times New Roman"/>
                <w:sz w:val="24"/>
              </w:rPr>
            </w:pPr>
            <w:r>
              <w:rPr>
                <w:rFonts w:ascii="Times New Roman"/>
                <w:spacing w:val="-10"/>
                <w:sz w:val="24"/>
              </w:rPr>
              <w:t>5</w:t>
            </w:r>
          </w:p>
        </w:tc>
        <w:tc>
          <w:tcPr>
            <w:tcW w:w="3005" w:type="dxa"/>
          </w:tcPr>
          <w:p w14:paraId="0BA013EB">
            <w:pPr>
              <w:pStyle w:val="13"/>
              <w:spacing w:line="276" w:lineRule="exact"/>
              <w:ind w:left="107"/>
              <w:rPr>
                <w:rFonts w:ascii="Times New Roman"/>
                <w:sz w:val="24"/>
              </w:rPr>
            </w:pPr>
            <w:r>
              <w:rPr>
                <w:rFonts w:ascii="Times New Roman"/>
                <w:sz w:val="24"/>
              </w:rPr>
              <w:t>Praktikum</w:t>
            </w:r>
            <w:r>
              <w:rPr>
                <w:rFonts w:ascii="Times New Roman"/>
                <w:spacing w:val="-15"/>
                <w:sz w:val="24"/>
              </w:rPr>
              <w:t xml:space="preserve"> </w:t>
            </w:r>
            <w:r>
              <w:rPr>
                <w:rFonts w:ascii="Times New Roman"/>
                <w:sz w:val="24"/>
              </w:rPr>
              <w:t>05:</w:t>
            </w:r>
            <w:r>
              <w:rPr>
                <w:rFonts w:ascii="Times New Roman"/>
                <w:spacing w:val="-15"/>
                <w:sz w:val="24"/>
              </w:rPr>
              <w:t xml:space="preserve"> </w:t>
            </w:r>
            <w:r>
              <w:rPr>
                <w:rFonts w:ascii="Times New Roman"/>
                <w:sz w:val="24"/>
              </w:rPr>
              <w:t>Properti</w:t>
            </w:r>
            <w:r>
              <w:rPr>
                <w:rFonts w:ascii="Times New Roman"/>
                <w:spacing w:val="-15"/>
                <w:sz w:val="24"/>
              </w:rPr>
              <w:t xml:space="preserve"> </w:t>
            </w:r>
            <w:r>
              <w:rPr>
                <w:rFonts w:ascii="Times New Roman"/>
                <w:sz w:val="24"/>
              </w:rPr>
              <w:t>"self" pada kelas</w:t>
            </w:r>
          </w:p>
        </w:tc>
        <w:tc>
          <w:tcPr>
            <w:tcW w:w="5435" w:type="dxa"/>
          </w:tcPr>
          <w:p w14:paraId="1FFEECB8">
            <w:pPr>
              <w:pStyle w:val="13"/>
              <w:rPr>
                <w:rFonts w:ascii="Times New Roman"/>
                <w:sz w:val="22"/>
              </w:rPr>
            </w:pPr>
            <w:r>
              <w:drawing>
                <wp:inline distT="0" distB="0" distL="114300" distR="114300">
                  <wp:extent cx="3443605" cy="4178935"/>
                  <wp:effectExtent l="0" t="0" r="4445" b="12065"/>
                  <wp:docPr id="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
                          <pic:cNvPicPr>
                            <a:picLocks noChangeAspect="1"/>
                          </pic:cNvPicPr>
                        </pic:nvPicPr>
                        <pic:blipFill>
                          <a:blip r:embed="rId20"/>
                          <a:stretch>
                            <a:fillRect/>
                          </a:stretch>
                        </pic:blipFill>
                        <pic:spPr>
                          <a:xfrm>
                            <a:off x="0" y="0"/>
                            <a:ext cx="3443605" cy="4178935"/>
                          </a:xfrm>
                          <a:prstGeom prst="rect">
                            <a:avLst/>
                          </a:prstGeom>
                          <a:noFill/>
                          <a:ln>
                            <a:noFill/>
                          </a:ln>
                        </pic:spPr>
                      </pic:pic>
                    </a:graphicData>
                  </a:graphic>
                </wp:inline>
              </w:drawing>
            </w:r>
            <w:r>
              <w:drawing>
                <wp:inline distT="0" distB="0" distL="114300" distR="114300">
                  <wp:extent cx="3443605" cy="4582795"/>
                  <wp:effectExtent l="0" t="0" r="4445" b="8255"/>
                  <wp:docPr id="1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1"/>
                          <pic:cNvPicPr>
                            <a:picLocks noChangeAspect="1"/>
                          </pic:cNvPicPr>
                        </pic:nvPicPr>
                        <pic:blipFill>
                          <a:blip r:embed="rId21"/>
                          <a:stretch>
                            <a:fillRect/>
                          </a:stretch>
                        </pic:blipFill>
                        <pic:spPr>
                          <a:xfrm>
                            <a:off x="0" y="0"/>
                            <a:ext cx="3443605" cy="4582795"/>
                          </a:xfrm>
                          <a:prstGeom prst="rect">
                            <a:avLst/>
                          </a:prstGeom>
                          <a:noFill/>
                          <a:ln>
                            <a:noFill/>
                          </a:ln>
                        </pic:spPr>
                      </pic:pic>
                    </a:graphicData>
                  </a:graphic>
                </wp:inline>
              </w:drawing>
            </w:r>
          </w:p>
          <w:p w14:paraId="7350B42D">
            <w:pPr>
              <w:pStyle w:val="13"/>
              <w:rPr>
                <w:rFonts w:hint="default" w:ascii="Times New Roman"/>
                <w:sz w:val="22"/>
              </w:rPr>
            </w:pPr>
            <w:r>
              <w:rPr>
                <w:rFonts w:hint="default" w:ascii="Times New Roman"/>
                <w:sz w:val="22"/>
              </w:rPr>
              <w:t>value: Menyimpan nilai kalkulasi saat ini.</w:t>
            </w:r>
          </w:p>
          <w:p w14:paraId="6BF796AF">
            <w:pPr>
              <w:pStyle w:val="13"/>
              <w:rPr>
                <w:rFonts w:ascii="Times New Roman"/>
                <w:sz w:val="22"/>
              </w:rPr>
            </w:pPr>
            <w:r>
              <w:rPr>
                <w:rFonts w:hint="default" w:ascii="Times New Roman"/>
                <w:sz w:val="22"/>
              </w:rPr>
              <w:t>Digunakan untuk operasi penjumlahan, pengurangan, reset, dan ditampilkan ke layar.</w:t>
            </w:r>
          </w:p>
        </w:tc>
      </w:tr>
      <w:tr w14:paraId="3E034E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2" w:hRule="atLeast"/>
        </w:trPr>
        <w:tc>
          <w:tcPr>
            <w:tcW w:w="691" w:type="dxa"/>
          </w:tcPr>
          <w:p w14:paraId="4D7D3388">
            <w:pPr>
              <w:pStyle w:val="13"/>
              <w:spacing w:line="274" w:lineRule="exact"/>
              <w:ind w:left="7" w:right="2"/>
              <w:jc w:val="center"/>
              <w:rPr>
                <w:rFonts w:ascii="Times New Roman"/>
                <w:sz w:val="24"/>
              </w:rPr>
            </w:pPr>
            <w:r>
              <w:rPr>
                <w:rFonts w:ascii="Times New Roman"/>
                <w:spacing w:val="-10"/>
                <w:sz w:val="24"/>
              </w:rPr>
              <w:t>6</w:t>
            </w:r>
          </w:p>
        </w:tc>
        <w:tc>
          <w:tcPr>
            <w:tcW w:w="3005" w:type="dxa"/>
          </w:tcPr>
          <w:p w14:paraId="2365B467">
            <w:pPr>
              <w:pStyle w:val="13"/>
              <w:spacing w:line="276" w:lineRule="exact"/>
              <w:ind w:left="107" w:right="96"/>
              <w:jc w:val="both"/>
              <w:rPr>
                <w:rFonts w:ascii="Times New Roman"/>
                <w:sz w:val="24"/>
              </w:rPr>
            </w:pPr>
            <w:r>
              <w:rPr>
                <w:rFonts w:ascii="Times New Roman"/>
                <w:sz w:val="24"/>
              </w:rPr>
              <w:t>Praktikum</w:t>
            </w:r>
            <w:r>
              <w:rPr>
                <w:rFonts w:ascii="Times New Roman"/>
                <w:spacing w:val="-15"/>
                <w:sz w:val="24"/>
              </w:rPr>
              <w:t xml:space="preserve"> </w:t>
            </w:r>
            <w:r>
              <w:rPr>
                <w:rFonts w:ascii="Times New Roman"/>
                <w:sz w:val="24"/>
              </w:rPr>
              <w:t>06:</w:t>
            </w:r>
            <w:r>
              <w:rPr>
                <w:rFonts w:ascii="Times New Roman"/>
                <w:spacing w:val="-15"/>
                <w:sz w:val="24"/>
              </w:rPr>
              <w:t xml:space="preserve"> </w:t>
            </w:r>
            <w:r>
              <w:rPr>
                <w:rFonts w:ascii="Times New Roman"/>
                <w:sz w:val="24"/>
              </w:rPr>
              <w:t>Menggunakan getter, setter, dan dekorator @property untuk mengelola akses atribut</w:t>
            </w:r>
          </w:p>
        </w:tc>
        <w:tc>
          <w:tcPr>
            <w:tcW w:w="5435" w:type="dxa"/>
          </w:tcPr>
          <w:p w14:paraId="7B26F67D">
            <w:pPr>
              <w:pStyle w:val="13"/>
              <w:rPr>
                <w:rFonts w:ascii="Times New Roman"/>
                <w:sz w:val="22"/>
              </w:rPr>
            </w:pPr>
            <w:r>
              <w:drawing>
                <wp:inline distT="0" distB="0" distL="114300" distR="114300">
                  <wp:extent cx="3442970" cy="3994785"/>
                  <wp:effectExtent l="0" t="0" r="5080" b="5715"/>
                  <wp:docPr id="1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2"/>
                          <pic:cNvPicPr>
                            <a:picLocks noChangeAspect="1"/>
                          </pic:cNvPicPr>
                        </pic:nvPicPr>
                        <pic:blipFill>
                          <a:blip r:embed="rId22"/>
                          <a:stretch>
                            <a:fillRect/>
                          </a:stretch>
                        </pic:blipFill>
                        <pic:spPr>
                          <a:xfrm>
                            <a:off x="0" y="0"/>
                            <a:ext cx="3442970" cy="3994785"/>
                          </a:xfrm>
                          <a:prstGeom prst="rect">
                            <a:avLst/>
                          </a:prstGeom>
                          <a:noFill/>
                          <a:ln>
                            <a:noFill/>
                          </a:ln>
                        </pic:spPr>
                      </pic:pic>
                    </a:graphicData>
                  </a:graphic>
                </wp:inline>
              </w:drawing>
            </w:r>
            <w:r>
              <w:drawing>
                <wp:inline distT="0" distB="0" distL="114300" distR="114300">
                  <wp:extent cx="2981325" cy="4048125"/>
                  <wp:effectExtent l="0" t="0" r="9525" b="9525"/>
                  <wp:docPr id="1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pic:cNvPicPr>
                            <a:picLocks noChangeAspect="1"/>
                          </pic:cNvPicPr>
                        </pic:nvPicPr>
                        <pic:blipFill>
                          <a:blip r:embed="rId23"/>
                          <a:stretch>
                            <a:fillRect/>
                          </a:stretch>
                        </pic:blipFill>
                        <pic:spPr>
                          <a:xfrm>
                            <a:off x="0" y="0"/>
                            <a:ext cx="2981325" cy="4048125"/>
                          </a:xfrm>
                          <a:prstGeom prst="rect">
                            <a:avLst/>
                          </a:prstGeom>
                          <a:noFill/>
                          <a:ln>
                            <a:noFill/>
                          </a:ln>
                        </pic:spPr>
                      </pic:pic>
                    </a:graphicData>
                  </a:graphic>
                </wp:inline>
              </w:drawing>
            </w:r>
            <w:bookmarkStart w:id="0" w:name="_GoBack"/>
            <w:bookmarkEnd w:id="0"/>
          </w:p>
          <w:p w14:paraId="357FA9E1">
            <w:pPr>
              <w:pStyle w:val="13"/>
              <w:rPr>
                <w:rFonts w:hint="default" w:ascii="Times New Roman"/>
                <w:sz w:val="22"/>
              </w:rPr>
            </w:pPr>
            <w:r>
              <w:rPr>
                <w:rFonts w:hint="default" w:ascii="Times New Roman"/>
                <w:sz w:val="22"/>
              </w:rPr>
              <w:t>__name: Menyimpan nama orang.</w:t>
            </w:r>
          </w:p>
          <w:p w14:paraId="2FC907A6">
            <w:pPr>
              <w:pStyle w:val="13"/>
              <w:rPr>
                <w:rFonts w:hint="default" w:ascii="Times New Roman"/>
                <w:sz w:val="22"/>
              </w:rPr>
            </w:pPr>
            <w:r>
              <w:rPr>
                <w:rFonts w:hint="default" w:ascii="Times New Roman"/>
                <w:sz w:val="22"/>
              </w:rPr>
              <w:t>Digunakan untuk menampilkan dan memodifikasi nama dengan validasi.</w:t>
            </w:r>
          </w:p>
          <w:p w14:paraId="09CF0C0F">
            <w:pPr>
              <w:pStyle w:val="13"/>
              <w:rPr>
                <w:rFonts w:hint="default" w:ascii="Times New Roman"/>
                <w:sz w:val="22"/>
              </w:rPr>
            </w:pPr>
          </w:p>
          <w:p w14:paraId="3712EB9A">
            <w:pPr>
              <w:pStyle w:val="13"/>
              <w:rPr>
                <w:rFonts w:hint="default" w:ascii="Times New Roman"/>
                <w:sz w:val="22"/>
              </w:rPr>
            </w:pPr>
            <w:r>
              <w:rPr>
                <w:rFonts w:hint="default" w:ascii="Times New Roman"/>
                <w:sz w:val="22"/>
              </w:rPr>
              <w:t>__age: Menyimpan umur.</w:t>
            </w:r>
          </w:p>
          <w:p w14:paraId="1800C9F7">
            <w:pPr>
              <w:pStyle w:val="13"/>
              <w:rPr>
                <w:rFonts w:ascii="Times New Roman"/>
                <w:sz w:val="22"/>
              </w:rPr>
            </w:pPr>
            <w:r>
              <w:rPr>
                <w:rFonts w:hint="default" w:ascii="Times New Roman"/>
                <w:sz w:val="22"/>
              </w:rPr>
              <w:t>Digunakan untuk menampilkan dan memodifikasi umur dengan validasi.</w:t>
            </w:r>
          </w:p>
        </w:tc>
      </w:tr>
    </w:tbl>
    <w:p w14:paraId="5FA88B90">
      <w:pPr>
        <w:pStyle w:val="5"/>
        <w:spacing w:before="164"/>
      </w:pPr>
    </w:p>
    <w:p w14:paraId="13683195">
      <w:pPr>
        <w:pStyle w:val="5"/>
        <w:spacing w:before="164"/>
      </w:pPr>
    </w:p>
    <w:p w14:paraId="611E1D56">
      <w:pPr>
        <w:pStyle w:val="5"/>
        <w:spacing w:before="164"/>
      </w:pPr>
    </w:p>
    <w:p w14:paraId="3D4B0A20">
      <w:pPr>
        <w:pStyle w:val="5"/>
        <w:spacing w:before="164"/>
      </w:pPr>
    </w:p>
    <w:p w14:paraId="5381CA5F">
      <w:pPr>
        <w:pStyle w:val="5"/>
        <w:spacing w:before="164"/>
      </w:pPr>
    </w:p>
    <w:p w14:paraId="47EC3CFA">
      <w:pPr>
        <w:pStyle w:val="2"/>
        <w:numPr>
          <w:ilvl w:val="0"/>
          <w:numId w:val="1"/>
        </w:numPr>
        <w:tabs>
          <w:tab w:val="left" w:pos="523"/>
        </w:tabs>
        <w:spacing w:before="0" w:after="0" w:line="240" w:lineRule="auto"/>
        <w:ind w:left="523" w:right="0" w:hanging="358"/>
        <w:jc w:val="left"/>
      </w:pPr>
      <w:r>
        <w:rPr>
          <w:spacing w:val="-2"/>
        </w:rPr>
        <w:t>Penugasan</w:t>
      </w:r>
    </w:p>
    <w:p w14:paraId="2FACE917">
      <w:pPr>
        <w:pStyle w:val="12"/>
        <w:numPr>
          <w:ilvl w:val="1"/>
          <w:numId w:val="1"/>
        </w:numPr>
        <w:tabs>
          <w:tab w:val="left" w:pos="525"/>
        </w:tabs>
        <w:spacing w:before="158" w:after="0" w:line="240" w:lineRule="auto"/>
        <w:ind w:left="525" w:right="163" w:hanging="360"/>
        <w:jc w:val="both"/>
        <w:rPr>
          <w:sz w:val="24"/>
        </w:rPr>
      </w:pPr>
      <w:r>
        <w:rPr>
          <w:sz w:val="24"/>
        </w:rPr>
        <w:t>Kumpulkan Laporan Praktikum dari jobsheet ini dalam bentuk Microsoft word sesuai dengan format jobsheet praktikum dan dikumpulkan di web LMS. (JANGAN DALAM BENTUK PDF)</w:t>
      </w:r>
    </w:p>
    <w:p w14:paraId="760BA02C">
      <w:pPr>
        <w:pStyle w:val="12"/>
        <w:numPr>
          <w:ilvl w:val="1"/>
          <w:numId w:val="1"/>
        </w:numPr>
        <w:tabs>
          <w:tab w:val="left" w:pos="525"/>
        </w:tabs>
        <w:spacing w:before="0" w:after="0" w:line="240" w:lineRule="auto"/>
        <w:ind w:left="525" w:right="161" w:hanging="360"/>
        <w:jc w:val="both"/>
        <w:rPr>
          <w:spacing w:val="-4"/>
          <w:sz w:val="24"/>
        </w:rPr>
      </w:pPr>
      <w:r>
        <w:rPr>
          <w:sz w:val="24"/>
        </w:rPr>
        <w:t xml:space="preserve">Kumpulkan luaran kode praktikum dalam bentuk ipynb yang sudah diunggah pada akun github masing-masing. Lampirkan tautan github yang sudah di unggah melalui laman </w:t>
      </w:r>
      <w:r>
        <w:rPr>
          <w:spacing w:val="-4"/>
          <w:sz w:val="24"/>
        </w:rPr>
        <w:t>LMS.</w:t>
      </w:r>
    </w:p>
    <w:p w14:paraId="2ADF36F4">
      <w:pPr>
        <w:pStyle w:val="12"/>
        <w:numPr>
          <w:numId w:val="0"/>
        </w:numPr>
        <w:tabs>
          <w:tab w:val="left" w:pos="525"/>
        </w:tabs>
        <w:spacing w:before="0" w:after="0" w:line="240" w:lineRule="auto"/>
        <w:ind w:left="165" w:leftChars="0" w:right="161" w:rightChars="0"/>
        <w:jc w:val="both"/>
        <w:rPr>
          <w:spacing w:val="-4"/>
          <w:sz w:val="24"/>
        </w:rPr>
      </w:pPr>
    </w:p>
    <w:p w14:paraId="791B6393">
      <w:pPr>
        <w:pStyle w:val="12"/>
        <w:numPr>
          <w:numId w:val="0"/>
        </w:numPr>
        <w:tabs>
          <w:tab w:val="left" w:pos="525"/>
        </w:tabs>
        <w:spacing w:before="0" w:after="0" w:line="240" w:lineRule="auto"/>
        <w:ind w:left="165" w:leftChars="0" w:right="161" w:rightChars="0"/>
        <w:jc w:val="both"/>
        <w:rPr>
          <w:spacing w:val="-4"/>
          <w:sz w:val="24"/>
        </w:rPr>
      </w:pPr>
    </w:p>
    <w:p w14:paraId="552121E2">
      <w:pPr>
        <w:pStyle w:val="2"/>
        <w:numPr>
          <w:ilvl w:val="1"/>
          <w:numId w:val="1"/>
        </w:numPr>
        <w:tabs>
          <w:tab w:val="left" w:pos="525"/>
        </w:tabs>
        <w:spacing w:before="0" w:after="0" w:line="240" w:lineRule="auto"/>
        <w:ind w:left="525" w:right="0" w:hanging="360"/>
        <w:jc w:val="left"/>
        <w:rPr>
          <w:b w:val="0"/>
        </w:rPr>
      </w:pPr>
      <w:r>
        <w:t>Buat</w:t>
      </w:r>
      <w:r>
        <w:rPr>
          <w:spacing w:val="-1"/>
        </w:rPr>
        <w:t xml:space="preserve"> </w:t>
      </w:r>
      <w:r>
        <w:rPr>
          <w:spacing w:val="-2"/>
        </w:rPr>
        <w:t>Program</w:t>
      </w:r>
      <w:r>
        <w:rPr>
          <w:b w:val="0"/>
          <w:spacing w:val="-2"/>
        </w:rPr>
        <w:t>:</w:t>
      </w:r>
    </w:p>
    <w:p w14:paraId="278F7F0B">
      <w:pPr>
        <w:pStyle w:val="12"/>
        <w:numPr>
          <w:ilvl w:val="0"/>
          <w:numId w:val="13"/>
        </w:numPr>
        <w:tabs>
          <w:tab w:val="left" w:pos="524"/>
        </w:tabs>
        <w:spacing w:before="0" w:after="0" w:line="240" w:lineRule="auto"/>
        <w:ind w:left="524" w:right="0" w:hanging="359"/>
        <w:jc w:val="left"/>
        <w:rPr>
          <w:b/>
          <w:sz w:val="24"/>
        </w:rPr>
      </w:pPr>
      <w:r>
        <w:rPr>
          <w:b/>
          <w:sz w:val="24"/>
        </w:rPr>
        <w:t>Buatlah</w:t>
      </w:r>
      <w:r>
        <w:rPr>
          <w:b/>
          <w:spacing w:val="-2"/>
          <w:sz w:val="24"/>
        </w:rPr>
        <w:t xml:space="preserve"> </w:t>
      </w:r>
      <w:r>
        <w:rPr>
          <w:b/>
          <w:sz w:val="24"/>
        </w:rPr>
        <w:t>sebuah</w:t>
      </w:r>
      <w:r>
        <w:rPr>
          <w:b/>
          <w:spacing w:val="-2"/>
          <w:sz w:val="24"/>
        </w:rPr>
        <w:t xml:space="preserve"> </w:t>
      </w:r>
      <w:r>
        <w:rPr>
          <w:b/>
          <w:sz w:val="24"/>
        </w:rPr>
        <w:t>kelas</w:t>
      </w:r>
      <w:r>
        <w:rPr>
          <w:b/>
          <w:spacing w:val="-1"/>
          <w:sz w:val="24"/>
        </w:rPr>
        <w:t xml:space="preserve"> </w:t>
      </w:r>
      <w:r>
        <w:rPr>
          <w:b/>
          <w:sz w:val="24"/>
        </w:rPr>
        <w:t>Python</w:t>
      </w:r>
      <w:r>
        <w:rPr>
          <w:b/>
          <w:spacing w:val="-2"/>
          <w:sz w:val="24"/>
        </w:rPr>
        <w:t xml:space="preserve"> </w:t>
      </w:r>
      <w:r>
        <w:rPr>
          <w:b/>
          <w:sz w:val="24"/>
        </w:rPr>
        <w:t>bernama</w:t>
      </w:r>
      <w:r>
        <w:rPr>
          <w:b/>
          <w:spacing w:val="2"/>
          <w:sz w:val="24"/>
        </w:rPr>
        <w:t xml:space="preserve"> </w:t>
      </w:r>
      <w:r>
        <w:rPr>
          <w:b/>
          <w:spacing w:val="-2"/>
          <w:sz w:val="24"/>
        </w:rPr>
        <w:t>Student.</w:t>
      </w:r>
    </w:p>
    <w:p w14:paraId="34E2155F">
      <w:pPr>
        <w:pStyle w:val="12"/>
        <w:numPr>
          <w:ilvl w:val="1"/>
          <w:numId w:val="13"/>
        </w:numPr>
        <w:tabs>
          <w:tab w:val="left" w:pos="885"/>
        </w:tabs>
        <w:spacing w:before="0" w:after="0" w:line="240" w:lineRule="auto"/>
        <w:ind w:left="885" w:right="0" w:hanging="360"/>
        <w:jc w:val="left"/>
        <w:rPr>
          <w:sz w:val="24"/>
        </w:rPr>
      </w:pPr>
      <w:r>
        <w:rPr>
          <w:sz w:val="24"/>
        </w:rPr>
        <w:t>Kelas</w:t>
      </w:r>
      <w:r>
        <w:rPr>
          <w:spacing w:val="-3"/>
          <w:sz w:val="24"/>
        </w:rPr>
        <w:t xml:space="preserve"> </w:t>
      </w:r>
      <w:r>
        <w:rPr>
          <w:sz w:val="24"/>
        </w:rPr>
        <w:t>ini</w:t>
      </w:r>
      <w:r>
        <w:rPr>
          <w:spacing w:val="-1"/>
          <w:sz w:val="24"/>
        </w:rPr>
        <w:t xml:space="preserve"> </w:t>
      </w:r>
      <w:r>
        <w:rPr>
          <w:sz w:val="24"/>
        </w:rPr>
        <w:t>harus memiliki</w:t>
      </w:r>
      <w:r>
        <w:rPr>
          <w:spacing w:val="-1"/>
          <w:sz w:val="24"/>
        </w:rPr>
        <w:t xml:space="preserve"> </w:t>
      </w:r>
      <w:r>
        <w:rPr>
          <w:sz w:val="24"/>
        </w:rPr>
        <w:t>atribut</w:t>
      </w:r>
      <w:r>
        <w:rPr>
          <w:spacing w:val="-1"/>
          <w:sz w:val="24"/>
        </w:rPr>
        <w:t xml:space="preserve"> </w:t>
      </w:r>
      <w:r>
        <w:rPr>
          <w:sz w:val="24"/>
        </w:rPr>
        <w:t>privat:</w:t>
      </w:r>
      <w:r>
        <w:rPr>
          <w:spacing w:val="3"/>
          <w:sz w:val="24"/>
        </w:rPr>
        <w:t xml:space="preserve"> </w:t>
      </w:r>
      <w:r>
        <w:rPr>
          <w:spacing w:val="58"/>
          <w:sz w:val="24"/>
          <w:u w:val="single"/>
        </w:rPr>
        <w:t xml:space="preserve">  </w:t>
      </w:r>
      <w:r>
        <w:rPr>
          <w:sz w:val="24"/>
        </w:rPr>
        <w:t>name,</w:t>
      </w:r>
      <w:r>
        <w:rPr>
          <w:spacing w:val="1"/>
          <w:sz w:val="24"/>
        </w:rPr>
        <w:t xml:space="preserve"> </w:t>
      </w:r>
      <w:r>
        <w:rPr>
          <w:spacing w:val="59"/>
          <w:sz w:val="24"/>
          <w:u w:val="single"/>
        </w:rPr>
        <w:t xml:space="preserve">  </w:t>
      </w:r>
      <w:r>
        <w:rPr>
          <w:sz w:val="24"/>
        </w:rPr>
        <w:t>score,</w:t>
      </w:r>
      <w:r>
        <w:rPr>
          <w:spacing w:val="1"/>
          <w:sz w:val="24"/>
        </w:rPr>
        <w:t xml:space="preserve"> </w:t>
      </w:r>
      <w:r>
        <w:rPr>
          <w:sz w:val="24"/>
        </w:rPr>
        <w:t>dan</w:t>
      </w:r>
      <w:r>
        <w:rPr>
          <w:spacing w:val="-1"/>
          <w:sz w:val="24"/>
        </w:rPr>
        <w:t xml:space="preserve"> </w:t>
      </w:r>
      <w:r>
        <w:rPr>
          <w:spacing w:val="59"/>
          <w:sz w:val="24"/>
          <w:u w:val="single"/>
        </w:rPr>
        <w:t xml:space="preserve">  </w:t>
      </w:r>
      <w:r>
        <w:rPr>
          <w:spacing w:val="-2"/>
          <w:sz w:val="24"/>
        </w:rPr>
        <w:t>grade.</w:t>
      </w:r>
    </w:p>
    <w:p w14:paraId="120DE21E">
      <w:pPr>
        <w:pStyle w:val="12"/>
        <w:numPr>
          <w:ilvl w:val="1"/>
          <w:numId w:val="13"/>
        </w:numPr>
        <w:tabs>
          <w:tab w:val="left" w:pos="885"/>
        </w:tabs>
        <w:spacing w:before="1" w:after="0" w:line="240" w:lineRule="auto"/>
        <w:ind w:left="885" w:right="0" w:hanging="360"/>
        <w:jc w:val="left"/>
        <w:rPr>
          <w:sz w:val="24"/>
        </w:rPr>
      </w:pPr>
      <w:r>
        <w:rPr>
          <w:sz w:val="24"/>
        </w:rPr>
        <w:t>Tambahkan</w:t>
      </w:r>
      <w:r>
        <w:rPr>
          <w:spacing w:val="-3"/>
          <w:sz w:val="24"/>
        </w:rPr>
        <w:t xml:space="preserve"> </w:t>
      </w:r>
      <w:r>
        <w:rPr>
          <w:sz w:val="24"/>
        </w:rPr>
        <w:t>konstruktor</w:t>
      </w:r>
      <w:r>
        <w:rPr>
          <w:spacing w:val="-2"/>
          <w:sz w:val="24"/>
        </w:rPr>
        <w:t xml:space="preserve"> </w:t>
      </w:r>
      <w:r>
        <w:rPr>
          <w:sz w:val="24"/>
        </w:rPr>
        <w:t>(</w:t>
      </w:r>
      <w:r>
        <w:rPr>
          <w:spacing w:val="59"/>
          <w:sz w:val="24"/>
          <w:u w:val="single"/>
        </w:rPr>
        <w:t xml:space="preserve">  </w:t>
      </w:r>
      <w:r>
        <w:rPr>
          <w:sz w:val="24"/>
        </w:rPr>
        <w:t>init</w:t>
      </w:r>
      <w:r>
        <w:rPr>
          <w:spacing w:val="59"/>
          <w:sz w:val="24"/>
          <w:u w:val="single"/>
        </w:rPr>
        <w:t xml:space="preserve">  </w:t>
      </w:r>
      <w:r>
        <w:rPr>
          <w:sz w:val="24"/>
        </w:rPr>
        <w:t>) untuk</w:t>
      </w:r>
      <w:r>
        <w:rPr>
          <w:spacing w:val="-1"/>
          <w:sz w:val="24"/>
        </w:rPr>
        <w:t xml:space="preserve"> </w:t>
      </w:r>
      <w:r>
        <w:rPr>
          <w:sz w:val="24"/>
        </w:rPr>
        <w:t>menginisialisasi</w:t>
      </w:r>
      <w:r>
        <w:rPr>
          <w:spacing w:val="2"/>
          <w:sz w:val="24"/>
        </w:rPr>
        <w:t xml:space="preserve"> </w:t>
      </w:r>
      <w:r>
        <w:rPr>
          <w:sz w:val="24"/>
        </w:rPr>
        <w:t>name</w:t>
      </w:r>
      <w:r>
        <w:rPr>
          <w:spacing w:val="-2"/>
          <w:sz w:val="24"/>
        </w:rPr>
        <w:t xml:space="preserve"> </w:t>
      </w:r>
      <w:r>
        <w:rPr>
          <w:sz w:val="24"/>
        </w:rPr>
        <w:t xml:space="preserve">dan </w:t>
      </w:r>
      <w:r>
        <w:rPr>
          <w:spacing w:val="-2"/>
          <w:sz w:val="24"/>
        </w:rPr>
        <w:t>score.</w:t>
      </w:r>
    </w:p>
    <w:p w14:paraId="4C3D48CC">
      <w:pPr>
        <w:pStyle w:val="2"/>
        <w:numPr>
          <w:ilvl w:val="0"/>
          <w:numId w:val="13"/>
        </w:numPr>
        <w:tabs>
          <w:tab w:val="left" w:pos="525"/>
        </w:tabs>
        <w:spacing w:before="0" w:after="0" w:line="240" w:lineRule="auto"/>
        <w:ind w:left="525" w:right="603" w:hanging="360"/>
        <w:jc w:val="left"/>
      </w:pPr>
      <w:r>
        <w:t>Tambahkan</w:t>
      </w:r>
      <w:r>
        <w:rPr>
          <w:spacing w:val="-3"/>
        </w:rPr>
        <w:t xml:space="preserve"> </w:t>
      </w:r>
      <w:r>
        <w:t>getter</w:t>
      </w:r>
      <w:r>
        <w:rPr>
          <w:spacing w:val="-4"/>
        </w:rPr>
        <w:t xml:space="preserve"> </w:t>
      </w:r>
      <w:r>
        <w:t>dan</w:t>
      </w:r>
      <w:r>
        <w:rPr>
          <w:spacing w:val="-3"/>
        </w:rPr>
        <w:t xml:space="preserve"> </w:t>
      </w:r>
      <w:r>
        <w:t>setter</w:t>
      </w:r>
      <w:r>
        <w:rPr>
          <w:spacing w:val="-4"/>
        </w:rPr>
        <w:t xml:space="preserve"> </w:t>
      </w:r>
      <w:r>
        <w:t>menggunakan @property</w:t>
      </w:r>
      <w:r>
        <w:rPr>
          <w:spacing w:val="-4"/>
        </w:rPr>
        <w:t xml:space="preserve"> </w:t>
      </w:r>
      <w:r>
        <w:t>untuk</w:t>
      </w:r>
      <w:r>
        <w:rPr>
          <w:spacing w:val="-3"/>
        </w:rPr>
        <w:t xml:space="preserve"> </w:t>
      </w:r>
      <w:r>
        <w:t>atribut</w:t>
      </w:r>
      <w:r>
        <w:rPr>
          <w:spacing w:val="-3"/>
        </w:rPr>
        <w:t xml:space="preserve"> </w:t>
      </w:r>
      <w:r>
        <w:t>name</w:t>
      </w:r>
      <w:r>
        <w:rPr>
          <w:spacing w:val="-4"/>
        </w:rPr>
        <w:t xml:space="preserve"> </w:t>
      </w:r>
      <w:r>
        <w:t xml:space="preserve">dan </w:t>
      </w:r>
      <w:r>
        <w:rPr>
          <w:spacing w:val="-2"/>
        </w:rPr>
        <w:t>score.</w:t>
      </w:r>
    </w:p>
    <w:p w14:paraId="5A78A1BB">
      <w:pPr>
        <w:pStyle w:val="12"/>
        <w:numPr>
          <w:ilvl w:val="1"/>
          <w:numId w:val="13"/>
        </w:numPr>
        <w:tabs>
          <w:tab w:val="left" w:pos="885"/>
        </w:tabs>
        <w:spacing w:before="0" w:after="0" w:line="240" w:lineRule="auto"/>
        <w:ind w:left="885" w:right="0" w:hanging="360"/>
        <w:jc w:val="left"/>
        <w:rPr>
          <w:sz w:val="24"/>
        </w:rPr>
      </w:pPr>
      <w:r>
        <w:rPr>
          <w:sz w:val="24"/>
        </w:rPr>
        <w:t>Validasi score:</w:t>
      </w:r>
      <w:r>
        <w:rPr>
          <w:spacing w:val="-1"/>
          <w:sz w:val="24"/>
        </w:rPr>
        <w:t xml:space="preserve"> </w:t>
      </w:r>
      <w:r>
        <w:rPr>
          <w:sz w:val="24"/>
        </w:rPr>
        <w:t>harus</w:t>
      </w:r>
      <w:r>
        <w:rPr>
          <w:spacing w:val="-1"/>
          <w:sz w:val="24"/>
        </w:rPr>
        <w:t xml:space="preserve"> </w:t>
      </w:r>
      <w:r>
        <w:rPr>
          <w:sz w:val="24"/>
        </w:rPr>
        <w:t>berada</w:t>
      </w:r>
      <w:r>
        <w:rPr>
          <w:spacing w:val="-2"/>
          <w:sz w:val="24"/>
        </w:rPr>
        <w:t xml:space="preserve"> </w:t>
      </w:r>
      <w:r>
        <w:rPr>
          <w:sz w:val="24"/>
        </w:rPr>
        <w:t>di</w:t>
      </w:r>
      <w:r>
        <w:rPr>
          <w:spacing w:val="-1"/>
          <w:sz w:val="24"/>
        </w:rPr>
        <w:t xml:space="preserve"> </w:t>
      </w:r>
      <w:r>
        <w:rPr>
          <w:sz w:val="24"/>
        </w:rPr>
        <w:t>antara</w:t>
      </w:r>
      <w:r>
        <w:rPr>
          <w:spacing w:val="-2"/>
          <w:sz w:val="24"/>
        </w:rPr>
        <w:t xml:space="preserve"> </w:t>
      </w:r>
      <w:r>
        <w:rPr>
          <w:sz w:val="24"/>
        </w:rPr>
        <w:t>0</w:t>
      </w:r>
      <w:r>
        <w:rPr>
          <w:spacing w:val="-1"/>
          <w:sz w:val="24"/>
        </w:rPr>
        <w:t xml:space="preserve"> </w:t>
      </w:r>
      <w:r>
        <w:rPr>
          <w:sz w:val="24"/>
        </w:rPr>
        <w:t xml:space="preserve">hingga </w:t>
      </w:r>
      <w:r>
        <w:rPr>
          <w:spacing w:val="-4"/>
          <w:sz w:val="24"/>
        </w:rPr>
        <w:t>100.</w:t>
      </w:r>
    </w:p>
    <w:p w14:paraId="548DD4A4">
      <w:pPr>
        <w:pStyle w:val="12"/>
        <w:numPr>
          <w:ilvl w:val="1"/>
          <w:numId w:val="13"/>
        </w:numPr>
        <w:tabs>
          <w:tab w:val="left" w:pos="885"/>
        </w:tabs>
        <w:spacing w:before="0" w:after="0" w:line="240" w:lineRule="auto"/>
        <w:ind w:left="885" w:right="448" w:hanging="360"/>
        <w:jc w:val="left"/>
        <w:rPr>
          <w:sz w:val="24"/>
        </w:rPr>
      </w:pPr>
      <w:r>
        <w:rPr>
          <w:sz w:val="24"/>
        </w:rPr>
        <w:t>Jika</w:t>
      </w:r>
      <w:r>
        <w:rPr>
          <w:spacing w:val="-4"/>
          <w:sz w:val="24"/>
        </w:rPr>
        <w:t xml:space="preserve"> </w:t>
      </w:r>
      <w:r>
        <w:rPr>
          <w:sz w:val="24"/>
        </w:rPr>
        <w:t>nilai</w:t>
      </w:r>
      <w:r>
        <w:rPr>
          <w:spacing w:val="-4"/>
          <w:sz w:val="24"/>
        </w:rPr>
        <w:t xml:space="preserve"> </w:t>
      </w:r>
      <w:r>
        <w:rPr>
          <w:sz w:val="24"/>
        </w:rPr>
        <w:t>score</w:t>
      </w:r>
      <w:r>
        <w:rPr>
          <w:spacing w:val="-5"/>
          <w:sz w:val="24"/>
        </w:rPr>
        <w:t xml:space="preserve"> </w:t>
      </w:r>
      <w:r>
        <w:rPr>
          <w:sz w:val="24"/>
        </w:rPr>
        <w:t>berubah,</w:t>
      </w:r>
      <w:r>
        <w:rPr>
          <w:spacing w:val="-2"/>
          <w:sz w:val="24"/>
        </w:rPr>
        <w:t xml:space="preserve"> </w:t>
      </w:r>
      <w:r>
        <w:rPr>
          <w:sz w:val="24"/>
        </w:rPr>
        <w:t>maka</w:t>
      </w:r>
      <w:r>
        <w:rPr>
          <w:spacing w:val="-5"/>
          <w:sz w:val="24"/>
        </w:rPr>
        <w:t xml:space="preserve"> </w:t>
      </w:r>
      <w:r>
        <w:rPr>
          <w:sz w:val="24"/>
        </w:rPr>
        <w:t>grade</w:t>
      </w:r>
      <w:r>
        <w:rPr>
          <w:spacing w:val="-5"/>
          <w:sz w:val="24"/>
        </w:rPr>
        <w:t xml:space="preserve"> </w:t>
      </w:r>
      <w:r>
        <w:rPr>
          <w:sz w:val="24"/>
        </w:rPr>
        <w:t>juga</w:t>
      </w:r>
      <w:r>
        <w:rPr>
          <w:spacing w:val="-4"/>
          <w:sz w:val="24"/>
        </w:rPr>
        <w:t xml:space="preserve"> </w:t>
      </w:r>
      <w:r>
        <w:rPr>
          <w:sz w:val="24"/>
        </w:rPr>
        <w:t>harus</w:t>
      </w:r>
      <w:r>
        <w:rPr>
          <w:spacing w:val="-4"/>
          <w:sz w:val="24"/>
        </w:rPr>
        <w:t xml:space="preserve"> </w:t>
      </w:r>
      <w:r>
        <w:rPr>
          <w:sz w:val="24"/>
        </w:rPr>
        <w:t>di-update</w:t>
      </w:r>
      <w:r>
        <w:rPr>
          <w:spacing w:val="-4"/>
          <w:sz w:val="24"/>
        </w:rPr>
        <w:t xml:space="preserve"> </w:t>
      </w:r>
      <w:r>
        <w:rPr>
          <w:sz w:val="24"/>
        </w:rPr>
        <w:t>secara</w:t>
      </w:r>
      <w:r>
        <w:rPr>
          <w:spacing w:val="-5"/>
          <w:sz w:val="24"/>
        </w:rPr>
        <w:t xml:space="preserve"> </w:t>
      </w:r>
      <w:r>
        <w:rPr>
          <w:sz w:val="24"/>
        </w:rPr>
        <w:t>otomatis</w:t>
      </w:r>
      <w:r>
        <w:rPr>
          <w:spacing w:val="-4"/>
          <w:sz w:val="24"/>
        </w:rPr>
        <w:t xml:space="preserve"> </w:t>
      </w:r>
      <w:r>
        <w:rPr>
          <w:sz w:val="24"/>
        </w:rPr>
        <w:t>(gunakan fungsi setter atau method internal).</w:t>
      </w:r>
    </w:p>
    <w:p w14:paraId="59DD2713">
      <w:pPr>
        <w:pStyle w:val="12"/>
        <w:numPr>
          <w:ilvl w:val="2"/>
          <w:numId w:val="13"/>
        </w:numPr>
        <w:tabs>
          <w:tab w:val="left" w:pos="1604"/>
        </w:tabs>
        <w:spacing w:before="0" w:after="0" w:line="280" w:lineRule="exact"/>
        <w:ind w:left="1604" w:right="0" w:hanging="359"/>
        <w:jc w:val="left"/>
        <w:rPr>
          <w:sz w:val="24"/>
        </w:rPr>
      </w:pPr>
      <w:r>
        <w:rPr>
          <w:sz w:val="24"/>
        </w:rPr>
        <w:t>Rentang</w:t>
      </w:r>
      <w:r>
        <w:rPr>
          <w:spacing w:val="-1"/>
          <w:sz w:val="24"/>
        </w:rPr>
        <w:t xml:space="preserve"> </w:t>
      </w:r>
      <w:r>
        <w:rPr>
          <w:sz w:val="24"/>
        </w:rPr>
        <w:t>nilai</w:t>
      </w:r>
      <w:r>
        <w:rPr>
          <w:spacing w:val="-1"/>
          <w:sz w:val="24"/>
        </w:rPr>
        <w:t xml:space="preserve"> </w:t>
      </w:r>
      <w:r>
        <w:rPr>
          <w:sz w:val="24"/>
        </w:rPr>
        <w:t xml:space="preserve">dan </w:t>
      </w:r>
      <w:r>
        <w:rPr>
          <w:spacing w:val="-2"/>
          <w:sz w:val="24"/>
        </w:rPr>
        <w:t>grade:</w:t>
      </w:r>
    </w:p>
    <w:p w14:paraId="1750293D">
      <w:pPr>
        <w:pStyle w:val="12"/>
        <w:numPr>
          <w:ilvl w:val="3"/>
          <w:numId w:val="13"/>
        </w:numPr>
        <w:tabs>
          <w:tab w:val="left" w:pos="2325"/>
        </w:tabs>
        <w:spacing w:before="0" w:after="0" w:line="272" w:lineRule="exact"/>
        <w:ind w:left="2325" w:right="0" w:hanging="359"/>
        <w:jc w:val="left"/>
        <w:rPr>
          <w:sz w:val="24"/>
        </w:rPr>
      </w:pPr>
      <w:r>
        <w:rPr>
          <w:sz w:val="24"/>
        </w:rPr>
        <w:t xml:space="preserve">90–100 → </w:t>
      </w:r>
      <w:r>
        <w:rPr>
          <w:spacing w:val="-10"/>
          <w:sz w:val="24"/>
        </w:rPr>
        <w:t>A</w:t>
      </w:r>
    </w:p>
    <w:p w14:paraId="081DC273">
      <w:pPr>
        <w:pStyle w:val="12"/>
        <w:numPr>
          <w:ilvl w:val="3"/>
          <w:numId w:val="13"/>
        </w:numPr>
        <w:tabs>
          <w:tab w:val="left" w:pos="2325"/>
        </w:tabs>
        <w:spacing w:before="0" w:after="0" w:line="240" w:lineRule="auto"/>
        <w:ind w:left="2325" w:right="0" w:hanging="359"/>
        <w:jc w:val="left"/>
        <w:rPr>
          <w:sz w:val="24"/>
        </w:rPr>
      </w:pPr>
      <w:r>
        <w:rPr>
          <w:sz w:val="24"/>
        </w:rPr>
        <w:t xml:space="preserve">80–89 → </w:t>
      </w:r>
      <w:r>
        <w:rPr>
          <w:spacing w:val="-10"/>
          <w:sz w:val="24"/>
        </w:rPr>
        <w:t>B</w:t>
      </w:r>
    </w:p>
    <w:p w14:paraId="12979715">
      <w:pPr>
        <w:pStyle w:val="12"/>
        <w:numPr>
          <w:ilvl w:val="3"/>
          <w:numId w:val="13"/>
        </w:numPr>
        <w:tabs>
          <w:tab w:val="left" w:pos="2325"/>
        </w:tabs>
        <w:spacing w:before="0" w:after="0" w:line="240" w:lineRule="auto"/>
        <w:ind w:left="2325" w:right="0" w:hanging="359"/>
        <w:jc w:val="left"/>
        <w:rPr>
          <w:sz w:val="24"/>
        </w:rPr>
      </w:pPr>
      <w:r>
        <w:rPr>
          <w:sz w:val="24"/>
        </w:rPr>
        <w:t xml:space="preserve">70–79 → </w:t>
      </w:r>
      <w:r>
        <w:rPr>
          <w:spacing w:val="-10"/>
          <w:sz w:val="24"/>
        </w:rPr>
        <w:t>C</w:t>
      </w:r>
    </w:p>
    <w:p w14:paraId="29D9A550">
      <w:pPr>
        <w:pStyle w:val="12"/>
        <w:numPr>
          <w:ilvl w:val="3"/>
          <w:numId w:val="13"/>
        </w:numPr>
        <w:tabs>
          <w:tab w:val="left" w:pos="2325"/>
        </w:tabs>
        <w:spacing w:before="0" w:after="0" w:line="240" w:lineRule="auto"/>
        <w:ind w:left="2325" w:right="0" w:hanging="359"/>
        <w:jc w:val="left"/>
        <w:rPr>
          <w:sz w:val="24"/>
        </w:rPr>
      </w:pPr>
      <w:r>
        <w:rPr>
          <w:sz w:val="24"/>
        </w:rPr>
        <w:t xml:space="preserve">60–69 → </w:t>
      </w:r>
      <w:r>
        <w:rPr>
          <w:spacing w:val="-10"/>
          <w:sz w:val="24"/>
        </w:rPr>
        <w:t>D</w:t>
      </w:r>
    </w:p>
    <w:p w14:paraId="2F832ECE">
      <w:pPr>
        <w:pStyle w:val="12"/>
        <w:numPr>
          <w:ilvl w:val="3"/>
          <w:numId w:val="13"/>
        </w:numPr>
        <w:tabs>
          <w:tab w:val="left" w:pos="2325"/>
        </w:tabs>
        <w:spacing w:before="0" w:after="0" w:line="240" w:lineRule="auto"/>
        <w:ind w:left="2325" w:right="0" w:hanging="359"/>
        <w:jc w:val="left"/>
        <w:rPr>
          <w:sz w:val="24"/>
        </w:rPr>
      </w:pPr>
      <w:r>
        <w:rPr>
          <w:sz w:val="24"/>
        </w:rPr>
        <w:t>&lt;60</w:t>
      </w:r>
      <w:r>
        <w:rPr>
          <w:spacing w:val="-1"/>
          <w:sz w:val="24"/>
        </w:rPr>
        <w:t xml:space="preserve"> </w:t>
      </w:r>
      <w:r>
        <w:rPr>
          <w:sz w:val="24"/>
        </w:rPr>
        <w:t xml:space="preserve">→ </w:t>
      </w:r>
      <w:r>
        <w:rPr>
          <w:spacing w:val="-10"/>
          <w:sz w:val="24"/>
        </w:rPr>
        <w:t>E</w:t>
      </w:r>
    </w:p>
    <w:p w14:paraId="07691D82">
      <w:pPr>
        <w:pStyle w:val="12"/>
        <w:spacing w:after="0" w:line="240" w:lineRule="auto"/>
        <w:jc w:val="left"/>
        <w:rPr>
          <w:sz w:val="24"/>
        </w:rPr>
        <w:sectPr>
          <w:pgSz w:w="11910" w:h="16840"/>
          <w:pgMar w:top="1340" w:right="1275" w:bottom="280" w:left="1275" w:header="717" w:footer="0" w:gutter="0"/>
          <w:cols w:space="720" w:num="1"/>
        </w:sectPr>
      </w:pPr>
    </w:p>
    <w:p w14:paraId="3657C212">
      <w:pPr>
        <w:pStyle w:val="2"/>
        <w:numPr>
          <w:ilvl w:val="0"/>
          <w:numId w:val="13"/>
        </w:numPr>
        <w:tabs>
          <w:tab w:val="left" w:pos="524"/>
        </w:tabs>
        <w:spacing w:before="89" w:after="0" w:line="240" w:lineRule="auto"/>
        <w:ind w:left="524" w:right="0" w:hanging="359"/>
        <w:jc w:val="left"/>
      </w:pPr>
      <w:r>
        <w:t>Tambahkan</w:t>
      </w:r>
      <w:r>
        <w:rPr>
          <w:spacing w:val="-7"/>
        </w:rPr>
        <w:t xml:space="preserve"> </w:t>
      </w:r>
      <w:r>
        <w:t>method</w:t>
      </w:r>
      <w:r>
        <w:rPr>
          <w:spacing w:val="1"/>
        </w:rPr>
        <w:t xml:space="preserve"> </w:t>
      </w:r>
      <w:r>
        <w:t>show_info()</w:t>
      </w:r>
      <w:r>
        <w:rPr>
          <w:spacing w:val="-3"/>
        </w:rPr>
        <w:t xml:space="preserve"> </w:t>
      </w:r>
      <w:r>
        <w:t>yang</w:t>
      </w:r>
      <w:r>
        <w:rPr>
          <w:spacing w:val="-2"/>
        </w:rPr>
        <w:t xml:space="preserve"> </w:t>
      </w:r>
      <w:r>
        <w:t>menampilkan</w:t>
      </w:r>
      <w:r>
        <w:rPr>
          <w:spacing w:val="-2"/>
        </w:rPr>
        <w:t xml:space="preserve"> </w:t>
      </w:r>
      <w:r>
        <w:t>informasi</w:t>
      </w:r>
      <w:r>
        <w:rPr>
          <w:spacing w:val="-4"/>
        </w:rPr>
        <w:t xml:space="preserve"> </w:t>
      </w:r>
      <w:r>
        <w:t>lengkap</w:t>
      </w:r>
      <w:r>
        <w:rPr>
          <w:spacing w:val="-2"/>
        </w:rPr>
        <w:t xml:space="preserve"> mahasiswa:</w:t>
      </w:r>
    </w:p>
    <w:p w14:paraId="071269A7">
      <w:pPr>
        <w:pStyle w:val="5"/>
        <w:ind w:left="165" w:right="6068"/>
      </w:pPr>
      <w:r>
        <w:t>Nama</w:t>
      </w:r>
      <w:r>
        <w:rPr>
          <w:spacing w:val="-15"/>
        </w:rPr>
        <w:t xml:space="preserve"> </w:t>
      </w:r>
      <w:r>
        <w:t>Mahasiswa:</w:t>
      </w:r>
      <w:r>
        <w:rPr>
          <w:spacing w:val="-15"/>
        </w:rPr>
        <w:t xml:space="preserve"> </w:t>
      </w:r>
      <w:r>
        <w:t>&lt;name&gt; Nilai: &lt;score&gt;</w:t>
      </w:r>
    </w:p>
    <w:p w14:paraId="05A82605">
      <w:pPr>
        <w:pStyle w:val="5"/>
        <w:spacing w:before="1"/>
        <w:ind w:left="165"/>
      </w:pPr>
      <w:r>
        <w:t>Grade:</w:t>
      </w:r>
      <w:r>
        <w:rPr>
          <w:spacing w:val="-4"/>
        </w:rPr>
        <w:t xml:space="preserve"> </w:t>
      </w:r>
      <w:r>
        <w:rPr>
          <w:spacing w:val="-2"/>
        </w:rPr>
        <w:t>&lt;grade&gt;</w:t>
      </w:r>
    </w:p>
    <w:p w14:paraId="2B2D6821">
      <w:pPr>
        <w:pStyle w:val="2"/>
        <w:numPr>
          <w:ilvl w:val="0"/>
          <w:numId w:val="13"/>
        </w:numPr>
        <w:tabs>
          <w:tab w:val="left" w:pos="524"/>
          <w:tab w:val="left" w:pos="3834"/>
        </w:tabs>
        <w:spacing w:before="0" w:after="0" w:line="240" w:lineRule="auto"/>
        <w:ind w:left="524" w:right="0" w:hanging="359"/>
        <w:jc w:val="left"/>
      </w:pPr>
      <w:r>
        <w:t>Tambahkan</w:t>
      </w:r>
      <w:r>
        <w:rPr>
          <w:spacing w:val="-3"/>
        </w:rPr>
        <w:t xml:space="preserve"> </w:t>
      </w:r>
      <w:r>
        <w:t>destruktor</w:t>
      </w:r>
      <w:r>
        <w:rPr>
          <w:spacing w:val="-1"/>
        </w:rPr>
        <w:t xml:space="preserve"> </w:t>
      </w:r>
      <w:r>
        <w:rPr>
          <w:spacing w:val="58"/>
          <w:u w:val="single"/>
        </w:rPr>
        <w:t xml:space="preserve">  </w:t>
      </w:r>
      <w:r>
        <w:rPr>
          <w:spacing w:val="-5"/>
        </w:rPr>
        <w:t>del</w:t>
      </w:r>
      <w:r>
        <w:rPr>
          <w:u w:val="single"/>
        </w:rPr>
        <w:tab/>
      </w:r>
      <w:r>
        <w:t xml:space="preserve">yang </w:t>
      </w:r>
      <w:r>
        <w:rPr>
          <w:spacing w:val="-2"/>
        </w:rPr>
        <w:t>mencetak:</w:t>
      </w:r>
    </w:p>
    <w:p w14:paraId="4A816EDD">
      <w:pPr>
        <w:pStyle w:val="5"/>
        <w:ind w:left="165"/>
      </w:pPr>
      <w:r>
        <w:t>Data</w:t>
      </w:r>
      <w:r>
        <w:rPr>
          <w:spacing w:val="-1"/>
        </w:rPr>
        <w:t xml:space="preserve"> </w:t>
      </w:r>
      <w:r>
        <w:t>mahasiswa</w:t>
      </w:r>
      <w:r>
        <w:rPr>
          <w:spacing w:val="-2"/>
        </w:rPr>
        <w:t xml:space="preserve"> </w:t>
      </w:r>
      <w:r>
        <w:t>&lt;name&gt; telah</w:t>
      </w:r>
      <w:r>
        <w:rPr>
          <w:spacing w:val="-1"/>
        </w:rPr>
        <w:t xml:space="preserve"> </w:t>
      </w:r>
      <w:r>
        <w:t>dihapus</w:t>
      </w:r>
      <w:r>
        <w:rPr>
          <w:spacing w:val="-1"/>
        </w:rPr>
        <w:t xml:space="preserve"> </w:t>
      </w:r>
      <w:r>
        <w:t>dari</w:t>
      </w:r>
      <w:r>
        <w:rPr>
          <w:spacing w:val="-1"/>
        </w:rPr>
        <w:t xml:space="preserve"> </w:t>
      </w:r>
      <w:r>
        <w:rPr>
          <w:spacing w:val="-2"/>
        </w:rPr>
        <w:t>sistem.</w:t>
      </w:r>
    </w:p>
    <w:p w14:paraId="5400E9D1">
      <w:pPr>
        <w:pStyle w:val="2"/>
        <w:numPr>
          <w:ilvl w:val="0"/>
          <w:numId w:val="13"/>
        </w:numPr>
        <w:tabs>
          <w:tab w:val="left" w:pos="524"/>
        </w:tabs>
        <w:spacing w:before="0" w:after="0" w:line="240" w:lineRule="auto"/>
        <w:ind w:left="524" w:right="0" w:hanging="359"/>
        <w:jc w:val="left"/>
      </w:pPr>
      <w:r>
        <w:t>Buat</w:t>
      </w:r>
      <w:r>
        <w:rPr>
          <w:spacing w:val="-4"/>
        </w:rPr>
        <w:t xml:space="preserve"> </w:t>
      </w:r>
      <w:r>
        <w:t>Kelas</w:t>
      </w:r>
      <w:r>
        <w:rPr>
          <w:spacing w:val="-2"/>
        </w:rPr>
        <w:t xml:space="preserve"> </w:t>
      </w:r>
      <w:r>
        <w:t>Diagram program</w:t>
      </w:r>
      <w:r>
        <w:rPr>
          <w:spacing w:val="1"/>
        </w:rPr>
        <w:t xml:space="preserve"> </w:t>
      </w:r>
      <w:r>
        <w:t>yang</w:t>
      </w:r>
      <w:r>
        <w:rPr>
          <w:spacing w:val="-1"/>
        </w:rPr>
        <w:t xml:space="preserve"> </w:t>
      </w:r>
      <w:r>
        <w:rPr>
          <w:spacing w:val="-2"/>
        </w:rPr>
        <w:t>dibuat</w:t>
      </w:r>
    </w:p>
    <w:p w14:paraId="5EBBE34F">
      <w:pPr>
        <w:pStyle w:val="5"/>
        <w:spacing w:before="276"/>
        <w:ind w:left="165"/>
      </w:pPr>
      <w:r>
        <mc:AlternateContent>
          <mc:Choice Requires="wps">
            <w:drawing>
              <wp:anchor distT="0" distB="0" distL="0" distR="0" simplePos="0" relativeHeight="251670528" behindDoc="1" locked="0" layoutInCell="1" allowOverlap="1">
                <wp:simplePos x="0" y="0"/>
                <wp:positionH relativeFrom="page">
                  <wp:posOffset>842645</wp:posOffset>
                </wp:positionH>
                <wp:positionV relativeFrom="paragraph">
                  <wp:posOffset>393700</wp:posOffset>
                </wp:positionV>
                <wp:extent cx="5876290" cy="1468120"/>
                <wp:effectExtent l="0" t="0" r="0" b="0"/>
                <wp:wrapTopAndBottom/>
                <wp:docPr id="90" name="Textbox 90"/>
                <wp:cNvGraphicFramePr/>
                <a:graphic xmlns:a="http://schemas.openxmlformats.org/drawingml/2006/main">
                  <a:graphicData uri="http://schemas.microsoft.com/office/word/2010/wordprocessingShape">
                    <wps:wsp>
                      <wps:cNvSpPr txBox="1"/>
                      <wps:spPr>
                        <a:xfrm>
                          <a:off x="0" y="0"/>
                          <a:ext cx="5876290" cy="1468120"/>
                        </a:xfrm>
                        <a:prstGeom prst="rect">
                          <a:avLst/>
                        </a:prstGeom>
                        <a:ln w="6095">
                          <a:solidFill>
                            <a:srgbClr val="000000"/>
                          </a:solidFill>
                          <a:prstDash val="solid"/>
                        </a:ln>
                      </wps:spPr>
                      <wps:txbx>
                        <w:txbxContent>
                          <w:p w14:paraId="713EFF2B">
                            <w:pPr>
                              <w:spacing w:before="18"/>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87</w:t>
                            </w:r>
                          </w:p>
                          <w:p w14:paraId="1BFE4708">
                            <w:pPr>
                              <w:spacing w:before="0" w:line="225" w:lineRule="exact"/>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B</w:t>
                            </w:r>
                          </w:p>
                          <w:p w14:paraId="5ECABF33">
                            <w:pPr>
                              <w:pStyle w:val="5"/>
                              <w:rPr>
                                <w:rFonts w:ascii="Courier New"/>
                                <w:sz w:val="20"/>
                              </w:rPr>
                            </w:pPr>
                          </w:p>
                          <w:p w14:paraId="067E5CDF">
                            <w:pPr>
                              <w:spacing w:before="0" w:line="226" w:lineRule="exact"/>
                              <w:ind w:left="108" w:right="0" w:firstLine="0"/>
                              <w:jc w:val="left"/>
                              <w:rPr>
                                <w:rFonts w:ascii="Courier New"/>
                                <w:sz w:val="20"/>
                              </w:rPr>
                            </w:pPr>
                            <w:r>
                              <w:rPr>
                                <w:rFonts w:ascii="Courier New"/>
                                <w:sz w:val="20"/>
                              </w:rPr>
                              <w:t>Nilai</w:t>
                            </w:r>
                            <w:r>
                              <w:rPr>
                                <w:rFonts w:ascii="Courier New"/>
                                <w:spacing w:val="-8"/>
                                <w:sz w:val="20"/>
                              </w:rPr>
                              <w:t xml:space="preserve"> </w:t>
                            </w:r>
                            <w:r>
                              <w:rPr>
                                <w:rFonts w:ascii="Courier New"/>
                                <w:spacing w:val="-2"/>
                                <w:sz w:val="20"/>
                              </w:rPr>
                              <w:t>diubah...</w:t>
                            </w:r>
                          </w:p>
                          <w:p w14:paraId="44920B92">
                            <w:pPr>
                              <w:spacing w:before="0"/>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93</w:t>
                            </w:r>
                          </w:p>
                          <w:p w14:paraId="78F0A57C">
                            <w:pPr>
                              <w:spacing w:before="1"/>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A</w:t>
                            </w:r>
                          </w:p>
                          <w:p w14:paraId="0C21BD58">
                            <w:pPr>
                              <w:pStyle w:val="5"/>
                              <w:rPr>
                                <w:rFonts w:ascii="Courier New"/>
                                <w:sz w:val="20"/>
                              </w:rPr>
                            </w:pPr>
                          </w:p>
                          <w:p w14:paraId="4C55BAC3">
                            <w:pPr>
                              <w:spacing w:before="0"/>
                              <w:ind w:left="108" w:right="0" w:firstLine="0"/>
                              <w:jc w:val="left"/>
                              <w:rPr>
                                <w:rFonts w:ascii="Courier New"/>
                                <w:sz w:val="20"/>
                              </w:rPr>
                            </w:pPr>
                            <w:r>
                              <w:rPr>
                                <w:rFonts w:ascii="Courier New"/>
                                <w:sz w:val="20"/>
                              </w:rPr>
                              <w:t>Data</w:t>
                            </w:r>
                            <w:r>
                              <w:rPr>
                                <w:rFonts w:ascii="Courier New"/>
                                <w:spacing w:val="-7"/>
                                <w:sz w:val="20"/>
                              </w:rPr>
                              <w:t xml:space="preserve"> </w:t>
                            </w:r>
                            <w:r>
                              <w:rPr>
                                <w:rFonts w:ascii="Courier New"/>
                                <w:sz w:val="20"/>
                              </w:rPr>
                              <w:t>mahasiswa</w:t>
                            </w:r>
                            <w:r>
                              <w:rPr>
                                <w:rFonts w:ascii="Courier New"/>
                                <w:spacing w:val="-7"/>
                                <w:sz w:val="20"/>
                              </w:rPr>
                              <w:t xml:space="preserve"> </w:t>
                            </w:r>
                            <w:r>
                              <w:rPr>
                                <w:rFonts w:ascii="Courier New"/>
                                <w:sz w:val="20"/>
                              </w:rPr>
                              <w:t>Siti</w:t>
                            </w:r>
                            <w:r>
                              <w:rPr>
                                <w:rFonts w:ascii="Courier New"/>
                                <w:spacing w:val="-6"/>
                                <w:sz w:val="20"/>
                              </w:rPr>
                              <w:t xml:space="preserve"> </w:t>
                            </w:r>
                            <w:r>
                              <w:rPr>
                                <w:rFonts w:ascii="Courier New"/>
                                <w:sz w:val="20"/>
                              </w:rPr>
                              <w:t>telah</w:t>
                            </w:r>
                            <w:r>
                              <w:rPr>
                                <w:rFonts w:ascii="Courier New"/>
                                <w:spacing w:val="-7"/>
                                <w:sz w:val="20"/>
                              </w:rPr>
                              <w:t xml:space="preserve"> </w:t>
                            </w:r>
                            <w:r>
                              <w:rPr>
                                <w:rFonts w:ascii="Courier New"/>
                                <w:sz w:val="20"/>
                              </w:rPr>
                              <w:t>dihapus</w:t>
                            </w:r>
                            <w:r>
                              <w:rPr>
                                <w:rFonts w:ascii="Courier New"/>
                                <w:spacing w:val="-6"/>
                                <w:sz w:val="20"/>
                              </w:rPr>
                              <w:t xml:space="preserve"> </w:t>
                            </w:r>
                            <w:r>
                              <w:rPr>
                                <w:rFonts w:ascii="Courier New"/>
                                <w:sz w:val="20"/>
                              </w:rPr>
                              <w:t>dari</w:t>
                            </w:r>
                            <w:r>
                              <w:rPr>
                                <w:rFonts w:ascii="Courier New"/>
                                <w:spacing w:val="-7"/>
                                <w:sz w:val="20"/>
                              </w:rPr>
                              <w:t xml:space="preserve"> </w:t>
                            </w:r>
                            <w:r>
                              <w:rPr>
                                <w:rFonts w:ascii="Courier New"/>
                                <w:spacing w:val="-2"/>
                                <w:sz w:val="20"/>
                              </w:rPr>
                              <w:t>sistem.</w:t>
                            </w:r>
                          </w:p>
                        </w:txbxContent>
                      </wps:txbx>
                      <wps:bodyPr wrap="square" lIns="0" tIns="0" rIns="0" bIns="0" rtlCol="0">
                        <a:noAutofit/>
                      </wps:bodyPr>
                    </wps:wsp>
                  </a:graphicData>
                </a:graphic>
              </wp:anchor>
            </w:drawing>
          </mc:Choice>
          <mc:Fallback>
            <w:pict>
              <v:shape id="Textbox 90" o:spid="_x0000_s1026" o:spt="202" type="#_x0000_t202" style="position:absolute;left:0pt;margin-left:66.35pt;margin-top:31pt;height:115.6pt;width:462.7pt;mso-position-horizontal-relative:page;mso-wrap-distance-bottom:0pt;mso-wrap-distance-top:0pt;z-index:-251645952;mso-width-relative:page;mso-height-relative:page;" filled="f" stroked="t" coordsize="21600,21600" o:gfxdata="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8T1atkAAAAL&#10;AQAADwAAAAAAAAABACAAAAAiAAAAZHJzL2Rvd25yZXYueG1sUEsBAhQAFAAAAAgAh07iQMedJd3i&#10;AQAA2gMAAA4AAAAAAAAAAQAgAAAAKAEAAGRycy9lMm9Eb2MueG1sUEsFBgAAAAAGAAYAWQEAAHwF&#10;AAAAAA==&#10;">
                <v:fill on="f" focussize="0,0"/>
                <v:stroke weight="0.47992125984252pt" color="#000000" joinstyle="round"/>
                <v:imagedata o:title=""/>
                <o:lock v:ext="edit" aspectratio="f"/>
                <v:textbox inset="0mm,0mm,0mm,0mm">
                  <w:txbxContent>
                    <w:p w14:paraId="713EFF2B">
                      <w:pPr>
                        <w:spacing w:before="18"/>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87</w:t>
                      </w:r>
                    </w:p>
                    <w:p w14:paraId="1BFE4708">
                      <w:pPr>
                        <w:spacing w:before="0" w:line="225" w:lineRule="exact"/>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B</w:t>
                      </w:r>
                    </w:p>
                    <w:p w14:paraId="5ECABF33">
                      <w:pPr>
                        <w:pStyle w:val="5"/>
                        <w:rPr>
                          <w:rFonts w:ascii="Courier New"/>
                          <w:sz w:val="20"/>
                        </w:rPr>
                      </w:pPr>
                    </w:p>
                    <w:p w14:paraId="067E5CDF">
                      <w:pPr>
                        <w:spacing w:before="0" w:line="226" w:lineRule="exact"/>
                        <w:ind w:left="108" w:right="0" w:firstLine="0"/>
                        <w:jc w:val="left"/>
                        <w:rPr>
                          <w:rFonts w:ascii="Courier New"/>
                          <w:sz w:val="20"/>
                        </w:rPr>
                      </w:pPr>
                      <w:r>
                        <w:rPr>
                          <w:rFonts w:ascii="Courier New"/>
                          <w:sz w:val="20"/>
                        </w:rPr>
                        <w:t>Nilai</w:t>
                      </w:r>
                      <w:r>
                        <w:rPr>
                          <w:rFonts w:ascii="Courier New"/>
                          <w:spacing w:val="-8"/>
                          <w:sz w:val="20"/>
                        </w:rPr>
                        <w:t xml:space="preserve"> </w:t>
                      </w:r>
                      <w:r>
                        <w:rPr>
                          <w:rFonts w:ascii="Courier New"/>
                          <w:spacing w:val="-2"/>
                          <w:sz w:val="20"/>
                        </w:rPr>
                        <w:t>diubah...</w:t>
                      </w:r>
                    </w:p>
                    <w:p w14:paraId="44920B92">
                      <w:pPr>
                        <w:spacing w:before="0"/>
                        <w:ind w:left="108" w:right="6075" w:firstLine="0"/>
                        <w:jc w:val="left"/>
                        <w:rPr>
                          <w:rFonts w:ascii="Courier New"/>
                          <w:sz w:val="20"/>
                        </w:rPr>
                      </w:pPr>
                      <w:r>
                        <w:rPr>
                          <w:rFonts w:ascii="Courier New"/>
                          <w:sz w:val="20"/>
                        </w:rPr>
                        <w:t>Nama</w:t>
                      </w:r>
                      <w:r>
                        <w:rPr>
                          <w:rFonts w:ascii="Courier New"/>
                          <w:spacing w:val="-20"/>
                          <w:sz w:val="20"/>
                        </w:rPr>
                        <w:t xml:space="preserve"> </w:t>
                      </w:r>
                      <w:r>
                        <w:rPr>
                          <w:rFonts w:ascii="Courier New"/>
                          <w:sz w:val="20"/>
                        </w:rPr>
                        <w:t>Mahasiswa:</w:t>
                      </w:r>
                      <w:r>
                        <w:rPr>
                          <w:rFonts w:ascii="Courier New"/>
                          <w:spacing w:val="-20"/>
                          <w:sz w:val="20"/>
                        </w:rPr>
                        <w:t xml:space="preserve"> </w:t>
                      </w:r>
                      <w:r>
                        <w:rPr>
                          <w:rFonts w:ascii="Courier New"/>
                          <w:sz w:val="20"/>
                        </w:rPr>
                        <w:t>Siti Nilai: 93</w:t>
                      </w:r>
                    </w:p>
                    <w:p w14:paraId="78F0A57C">
                      <w:pPr>
                        <w:spacing w:before="1"/>
                        <w:ind w:left="108" w:right="0" w:firstLine="0"/>
                        <w:jc w:val="left"/>
                        <w:rPr>
                          <w:rFonts w:ascii="Courier New"/>
                          <w:sz w:val="20"/>
                        </w:rPr>
                      </w:pPr>
                      <w:r>
                        <w:rPr>
                          <w:rFonts w:ascii="Courier New"/>
                          <w:sz w:val="20"/>
                        </w:rPr>
                        <w:t>Grade:</w:t>
                      </w:r>
                      <w:r>
                        <w:rPr>
                          <w:rFonts w:ascii="Courier New"/>
                          <w:spacing w:val="-8"/>
                          <w:sz w:val="20"/>
                        </w:rPr>
                        <w:t xml:space="preserve"> </w:t>
                      </w:r>
                      <w:r>
                        <w:rPr>
                          <w:rFonts w:ascii="Courier New"/>
                          <w:spacing w:val="-10"/>
                          <w:sz w:val="20"/>
                        </w:rPr>
                        <w:t>A</w:t>
                      </w:r>
                    </w:p>
                    <w:p w14:paraId="0C21BD58">
                      <w:pPr>
                        <w:pStyle w:val="5"/>
                        <w:rPr>
                          <w:rFonts w:ascii="Courier New"/>
                          <w:sz w:val="20"/>
                        </w:rPr>
                      </w:pPr>
                    </w:p>
                    <w:p w14:paraId="4C55BAC3">
                      <w:pPr>
                        <w:spacing w:before="0"/>
                        <w:ind w:left="108" w:right="0" w:firstLine="0"/>
                        <w:jc w:val="left"/>
                        <w:rPr>
                          <w:rFonts w:ascii="Courier New"/>
                          <w:sz w:val="20"/>
                        </w:rPr>
                      </w:pPr>
                      <w:r>
                        <w:rPr>
                          <w:rFonts w:ascii="Courier New"/>
                          <w:sz w:val="20"/>
                        </w:rPr>
                        <w:t>Data</w:t>
                      </w:r>
                      <w:r>
                        <w:rPr>
                          <w:rFonts w:ascii="Courier New"/>
                          <w:spacing w:val="-7"/>
                          <w:sz w:val="20"/>
                        </w:rPr>
                        <w:t xml:space="preserve"> </w:t>
                      </w:r>
                      <w:r>
                        <w:rPr>
                          <w:rFonts w:ascii="Courier New"/>
                          <w:sz w:val="20"/>
                        </w:rPr>
                        <w:t>mahasiswa</w:t>
                      </w:r>
                      <w:r>
                        <w:rPr>
                          <w:rFonts w:ascii="Courier New"/>
                          <w:spacing w:val="-7"/>
                          <w:sz w:val="20"/>
                        </w:rPr>
                        <w:t xml:space="preserve"> </w:t>
                      </w:r>
                      <w:r>
                        <w:rPr>
                          <w:rFonts w:ascii="Courier New"/>
                          <w:sz w:val="20"/>
                        </w:rPr>
                        <w:t>Siti</w:t>
                      </w:r>
                      <w:r>
                        <w:rPr>
                          <w:rFonts w:ascii="Courier New"/>
                          <w:spacing w:val="-6"/>
                          <w:sz w:val="20"/>
                        </w:rPr>
                        <w:t xml:space="preserve"> </w:t>
                      </w:r>
                      <w:r>
                        <w:rPr>
                          <w:rFonts w:ascii="Courier New"/>
                          <w:sz w:val="20"/>
                        </w:rPr>
                        <w:t>telah</w:t>
                      </w:r>
                      <w:r>
                        <w:rPr>
                          <w:rFonts w:ascii="Courier New"/>
                          <w:spacing w:val="-7"/>
                          <w:sz w:val="20"/>
                        </w:rPr>
                        <w:t xml:space="preserve"> </w:t>
                      </w:r>
                      <w:r>
                        <w:rPr>
                          <w:rFonts w:ascii="Courier New"/>
                          <w:sz w:val="20"/>
                        </w:rPr>
                        <w:t>dihapus</w:t>
                      </w:r>
                      <w:r>
                        <w:rPr>
                          <w:rFonts w:ascii="Courier New"/>
                          <w:spacing w:val="-6"/>
                          <w:sz w:val="20"/>
                        </w:rPr>
                        <w:t xml:space="preserve"> </w:t>
                      </w:r>
                      <w:r>
                        <w:rPr>
                          <w:rFonts w:ascii="Courier New"/>
                          <w:sz w:val="20"/>
                        </w:rPr>
                        <w:t>dari</w:t>
                      </w:r>
                      <w:r>
                        <w:rPr>
                          <w:rFonts w:ascii="Courier New"/>
                          <w:spacing w:val="-7"/>
                          <w:sz w:val="20"/>
                        </w:rPr>
                        <w:t xml:space="preserve"> </w:t>
                      </w:r>
                      <w:r>
                        <w:rPr>
                          <w:rFonts w:ascii="Courier New"/>
                          <w:spacing w:val="-2"/>
                          <w:sz w:val="20"/>
                        </w:rPr>
                        <w:t>sistem.</w:t>
                      </w:r>
                    </w:p>
                  </w:txbxContent>
                </v:textbox>
                <w10:wrap type="topAndBottom"/>
              </v:shape>
            </w:pict>
          </mc:Fallback>
        </mc:AlternateContent>
      </w:r>
      <w:r>
        <w:t xml:space="preserve">Contoh output yang </w:t>
      </w:r>
      <w:r>
        <w:rPr>
          <w:spacing w:val="-2"/>
        </w:rPr>
        <w:t>diharapkan:</w:t>
      </w:r>
    </w:p>
    <w:p w14:paraId="3A8456E0">
      <w:pPr>
        <w:pStyle w:val="5"/>
        <w:spacing w:before="66"/>
      </w:pPr>
    </w:p>
    <w:p w14:paraId="3C1AA92F">
      <w:pPr>
        <w:pStyle w:val="5"/>
        <w:spacing w:before="66"/>
        <w:rPr>
          <w:rFonts w:hint="default"/>
          <w:lang w:val="en-US"/>
        </w:rPr>
      </w:pPr>
      <w:r>
        <w:rPr>
          <w:rFonts w:hint="default"/>
          <w:lang w:val="en-US"/>
        </w:rPr>
        <w:t>Code Program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14:paraId="2932F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14:paraId="1D236F08">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01:#PENUGASAN</w:t>
            </w:r>
          </w:p>
          <w:p w14:paraId="494957B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02:</w:t>
            </w:r>
          </w:p>
          <w:p w14:paraId="6B046F66">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03:class Student:</w:t>
            </w:r>
          </w:p>
          <w:p w14:paraId="211342B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04:    def __init__(self, name, score):</w:t>
            </w:r>
          </w:p>
          <w:p w14:paraId="55219EA2">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05:        self.__name = name</w:t>
            </w:r>
          </w:p>
          <w:p w14:paraId="47EFFDB8">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06:        self.__score = 0</w:t>
            </w:r>
          </w:p>
          <w:p w14:paraId="7351F58F">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07:        self.__grade = 'E'</w:t>
            </w:r>
          </w:p>
          <w:p w14:paraId="0B5919B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08:        self.score = score #setter langsung dipakai untuk validasi dan update grade</w:t>
            </w:r>
          </w:p>
          <w:p w14:paraId="552FB0D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09:</w:t>
            </w:r>
          </w:p>
          <w:p w14:paraId="0D432F4B">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10:    #Getter dan setter untuk name</w:t>
            </w:r>
          </w:p>
          <w:p w14:paraId="2ED698C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11:    @property</w:t>
            </w:r>
          </w:p>
          <w:p w14:paraId="06E0494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12:    def name(self):</w:t>
            </w:r>
          </w:p>
          <w:p w14:paraId="56A2209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13:        return self.__name</w:t>
            </w:r>
          </w:p>
          <w:p w14:paraId="40B4C11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 xml:space="preserve">14:    </w:t>
            </w:r>
          </w:p>
          <w:p w14:paraId="5FFA5D6F">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15:    @name.setter</w:t>
            </w:r>
          </w:p>
          <w:p w14:paraId="657D504D">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16:    def name(self, value):</w:t>
            </w:r>
          </w:p>
          <w:p w14:paraId="2D748764">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17:        if value.strip():</w:t>
            </w:r>
          </w:p>
          <w:p w14:paraId="45DBC98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18:            self.__name = value</w:t>
            </w:r>
          </w:p>
          <w:p w14:paraId="024FFA2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19:        else:</w:t>
            </w:r>
          </w:p>
          <w:p w14:paraId="5BAC416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20:            print("Nama tidak boleh kosong!")</w:t>
            </w:r>
          </w:p>
          <w:p w14:paraId="015791C2">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21:</w:t>
            </w:r>
          </w:p>
          <w:p w14:paraId="28567A4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22:    #Getter dan setter untuk score</w:t>
            </w:r>
          </w:p>
          <w:p w14:paraId="483290C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23:    @property</w:t>
            </w:r>
          </w:p>
          <w:p w14:paraId="38A39A5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24:    def score(self):</w:t>
            </w:r>
          </w:p>
          <w:p w14:paraId="0D669C7A">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25:        return self.__score</w:t>
            </w:r>
          </w:p>
          <w:p w14:paraId="09BA912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 xml:space="preserve">26:    </w:t>
            </w:r>
          </w:p>
          <w:p w14:paraId="09601F2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27:    @score.setter</w:t>
            </w:r>
          </w:p>
          <w:p w14:paraId="7B26D84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28:    def score(self, value):</w:t>
            </w:r>
          </w:p>
          <w:p w14:paraId="6580B1C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29:        if 0 &lt;= value &lt;= 100:</w:t>
            </w:r>
          </w:p>
          <w:p w14:paraId="1EDAFD3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30:            self.__score = value</w:t>
            </w:r>
          </w:p>
          <w:p w14:paraId="0BA5BB6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31:            self.__update_grade()</w:t>
            </w:r>
          </w:p>
          <w:p w14:paraId="4862EEC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32:        else:</w:t>
            </w:r>
          </w:p>
          <w:p w14:paraId="164AE57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33:            print("Score harus di antara 0 dan 100!")</w:t>
            </w:r>
          </w:p>
          <w:p w14:paraId="1E6E4D5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34:</w:t>
            </w:r>
          </w:p>
          <w:p w14:paraId="3496A506">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35:    #Getter untuk grade</w:t>
            </w:r>
          </w:p>
          <w:p w14:paraId="4ED77C4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36:    @property</w:t>
            </w:r>
          </w:p>
          <w:p w14:paraId="64F46904">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37:    def grade(self):</w:t>
            </w:r>
          </w:p>
          <w:p w14:paraId="502182A6">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38:        return self.__grade</w:t>
            </w:r>
          </w:p>
          <w:p w14:paraId="502BFED1">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 xml:space="preserve">39:    </w:t>
            </w:r>
          </w:p>
          <w:p w14:paraId="2827B829">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40:    #method internal untuk update grade</w:t>
            </w:r>
          </w:p>
          <w:p w14:paraId="1960476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41:    def __update_grade(self):</w:t>
            </w:r>
          </w:p>
          <w:p w14:paraId="619C233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42:        if self.__score &gt;= 90:</w:t>
            </w:r>
          </w:p>
          <w:p w14:paraId="4DDABC1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43:            self.__grade = 'A'</w:t>
            </w:r>
          </w:p>
          <w:p w14:paraId="1627AA3D">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44:        if self.__score &gt;= 80:</w:t>
            </w:r>
          </w:p>
          <w:p w14:paraId="779B4B6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45:            self.__grade = 'B'</w:t>
            </w:r>
          </w:p>
          <w:p w14:paraId="19A1BDFD">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46:        if self.__score &gt;= 70:</w:t>
            </w:r>
          </w:p>
          <w:p w14:paraId="35E2AA5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47:            self.__grade = 'C'</w:t>
            </w:r>
          </w:p>
          <w:p w14:paraId="31915780">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48:        if self.__score &gt;= 60:</w:t>
            </w:r>
          </w:p>
          <w:p w14:paraId="4F75BF2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49:            self.__grade = 'D'</w:t>
            </w:r>
          </w:p>
          <w:p w14:paraId="7DD7F20F">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50:        else:</w:t>
            </w:r>
          </w:p>
          <w:p w14:paraId="7D84AD0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51:            self.__grade = 'E'</w:t>
            </w:r>
          </w:p>
          <w:p w14:paraId="7F9FCE6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52:</w:t>
            </w:r>
          </w:p>
          <w:p w14:paraId="2230619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53:    #method untuk menampilkan info mahasiswa</w:t>
            </w:r>
          </w:p>
          <w:p w14:paraId="5A520510">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54:    def show_info(self):</w:t>
            </w:r>
          </w:p>
          <w:p w14:paraId="5075201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55:        print(f"Nama Mahasiswa: {self.name}")</w:t>
            </w:r>
          </w:p>
          <w:p w14:paraId="110265EA">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56:        print(f"Nilai: {self.score}")</w:t>
            </w:r>
          </w:p>
          <w:p w14:paraId="42DF85A6">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57:        print(f"Grade: {self.grade}")</w:t>
            </w:r>
          </w:p>
          <w:p w14:paraId="502B9530">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58:</w:t>
            </w:r>
          </w:p>
          <w:p w14:paraId="210AAC34">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59:    #Destructor</w:t>
            </w:r>
          </w:p>
          <w:p w14:paraId="5C7822D7">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60:    def __del__(self):</w:t>
            </w:r>
          </w:p>
          <w:p w14:paraId="201F8D30">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61:        print(f"Data Mahasiswa {self.__name} telah dihapus dari sistem.")</w:t>
            </w:r>
          </w:p>
          <w:p w14:paraId="5BF1392B">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62:</w:t>
            </w:r>
          </w:p>
          <w:p w14:paraId="5F0F3AE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63:# Contoh penggunaan kelas</w:t>
            </w:r>
          </w:p>
          <w:p w14:paraId="557F4E0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64:s1 = Student("Siti", 87)</w:t>
            </w:r>
          </w:p>
          <w:p w14:paraId="66DB3445">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65:s1.show_info()</w:t>
            </w:r>
          </w:p>
          <w:p w14:paraId="1B9D15D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66:</w:t>
            </w:r>
          </w:p>
          <w:p w14:paraId="2D7F835A">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67:print("\nNilai diubah ... ")</w:t>
            </w:r>
          </w:p>
          <w:p w14:paraId="2AB2F47E">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68:s1.score = 93</w:t>
            </w:r>
          </w:p>
          <w:p w14:paraId="176C1554">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69:s1.show_info()</w:t>
            </w:r>
          </w:p>
          <w:p w14:paraId="3AECC39C">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70:</w:t>
            </w:r>
          </w:p>
          <w:p w14:paraId="69021E13">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71:#hapus objek</w:t>
            </w:r>
          </w:p>
          <w:p w14:paraId="04B1265A">
            <w:pPr>
              <w:pStyle w:val="5"/>
              <w:spacing w:before="66" w:line="240" w:lineRule="auto"/>
              <w:rPr>
                <w:rFonts w:hint="default" w:ascii="Courier New" w:hAnsi="Courier New" w:cs="Courier New"/>
                <w:sz w:val="20"/>
                <w:szCs w:val="20"/>
                <w:vertAlign w:val="baseline"/>
                <w:lang w:val="en-US"/>
              </w:rPr>
            </w:pPr>
            <w:r>
              <w:rPr>
                <w:rFonts w:hint="default" w:ascii="Courier New" w:hAnsi="Courier New" w:cs="Courier New"/>
                <w:sz w:val="20"/>
                <w:szCs w:val="20"/>
                <w:vertAlign w:val="baseline"/>
                <w:lang w:val="en-US"/>
              </w:rPr>
              <w:t>72:del s1</w:t>
            </w:r>
          </w:p>
        </w:tc>
      </w:tr>
    </w:tbl>
    <w:p w14:paraId="2DB42FB3">
      <w:pPr>
        <w:pStyle w:val="5"/>
        <w:spacing w:before="66"/>
        <w:rPr>
          <w:rFonts w:hint="default"/>
          <w:lang w:val="en-US"/>
        </w:rPr>
      </w:pPr>
    </w:p>
    <w:p w14:paraId="4CC1DC9D">
      <w:pPr>
        <w:pStyle w:val="5"/>
        <w:spacing w:before="66"/>
        <w:rPr>
          <w:rFonts w:hint="default"/>
          <w:lang w:val="en-US"/>
        </w:rPr>
      </w:pPr>
    </w:p>
    <w:p w14:paraId="281D047E">
      <w:pPr>
        <w:pStyle w:val="5"/>
        <w:spacing w:before="66"/>
        <w:rPr>
          <w:rFonts w:hint="default"/>
          <w:lang w:val="en-US"/>
        </w:rPr>
      </w:pPr>
    </w:p>
    <w:p w14:paraId="2CC9FC5C">
      <w:pPr>
        <w:pStyle w:val="5"/>
        <w:spacing w:before="66"/>
        <w:rPr>
          <w:rFonts w:hint="default"/>
          <w:lang w:val="en-US"/>
        </w:rPr>
      </w:pPr>
    </w:p>
    <w:p w14:paraId="15353EDD">
      <w:pPr>
        <w:pStyle w:val="5"/>
        <w:spacing w:before="66"/>
        <w:rPr>
          <w:rFonts w:hint="default"/>
          <w:lang w:val="en-US"/>
        </w:rPr>
      </w:pPr>
    </w:p>
    <w:p w14:paraId="4C6C65B7">
      <w:pPr>
        <w:pStyle w:val="5"/>
        <w:spacing w:before="66"/>
        <w:rPr>
          <w:rFonts w:hint="default"/>
          <w:lang w:val="en-US"/>
        </w:rPr>
      </w:pPr>
    </w:p>
    <w:p w14:paraId="35FD148A">
      <w:pPr>
        <w:pStyle w:val="5"/>
        <w:spacing w:before="66"/>
        <w:rPr>
          <w:rFonts w:hint="default"/>
          <w:lang w:val="en-US"/>
        </w:rPr>
      </w:pPr>
    </w:p>
    <w:p w14:paraId="2AEFED77">
      <w:pPr>
        <w:pStyle w:val="5"/>
        <w:spacing w:before="66"/>
        <w:rPr>
          <w:rFonts w:hint="default"/>
          <w:lang w:val="en-US"/>
        </w:rPr>
      </w:pPr>
    </w:p>
    <w:p w14:paraId="74B27B87">
      <w:pPr>
        <w:pStyle w:val="5"/>
        <w:spacing w:before="66"/>
        <w:rPr>
          <w:rFonts w:hint="default"/>
          <w:lang w:val="en-US"/>
        </w:rPr>
      </w:pPr>
    </w:p>
    <w:p w14:paraId="13516F78">
      <w:pPr>
        <w:pStyle w:val="5"/>
        <w:spacing w:before="66"/>
      </w:pPr>
      <w:r>
        <w:drawing>
          <wp:inline distT="0" distB="0" distL="114300" distR="114300">
            <wp:extent cx="4819650" cy="4895850"/>
            <wp:effectExtent l="0" t="0" r="0" b="0"/>
            <wp:docPr id="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5"/>
                    <pic:cNvPicPr>
                      <a:picLocks noChangeAspect="1"/>
                    </pic:cNvPicPr>
                  </pic:nvPicPr>
                  <pic:blipFill>
                    <a:blip r:embed="rId24"/>
                    <a:stretch>
                      <a:fillRect/>
                    </a:stretch>
                  </pic:blipFill>
                  <pic:spPr>
                    <a:xfrm>
                      <a:off x="0" y="0"/>
                      <a:ext cx="4819650" cy="4895850"/>
                    </a:xfrm>
                    <a:prstGeom prst="rect">
                      <a:avLst/>
                    </a:prstGeom>
                    <a:noFill/>
                    <a:ln>
                      <a:noFill/>
                    </a:ln>
                  </pic:spPr>
                </pic:pic>
              </a:graphicData>
            </a:graphic>
          </wp:inline>
        </w:drawing>
      </w:r>
    </w:p>
    <w:p w14:paraId="3C19F622">
      <w:pPr>
        <w:pStyle w:val="5"/>
        <w:spacing w:before="66"/>
      </w:pPr>
      <w:r>
        <w:drawing>
          <wp:inline distT="0" distB="0" distL="114300" distR="114300">
            <wp:extent cx="4352925" cy="5591175"/>
            <wp:effectExtent l="0" t="0" r="9525" b="9525"/>
            <wp:docPr id="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6"/>
                    <pic:cNvPicPr>
                      <a:picLocks noChangeAspect="1"/>
                    </pic:cNvPicPr>
                  </pic:nvPicPr>
                  <pic:blipFill>
                    <a:blip r:embed="rId25"/>
                    <a:stretch>
                      <a:fillRect/>
                    </a:stretch>
                  </pic:blipFill>
                  <pic:spPr>
                    <a:xfrm>
                      <a:off x="0" y="0"/>
                      <a:ext cx="4352925" cy="5591175"/>
                    </a:xfrm>
                    <a:prstGeom prst="rect">
                      <a:avLst/>
                    </a:prstGeom>
                    <a:noFill/>
                    <a:ln>
                      <a:noFill/>
                    </a:ln>
                  </pic:spPr>
                </pic:pic>
              </a:graphicData>
            </a:graphic>
          </wp:inline>
        </w:drawing>
      </w:r>
    </w:p>
    <w:p w14:paraId="45350F25">
      <w:pPr>
        <w:pStyle w:val="5"/>
        <w:spacing w:before="66"/>
      </w:pPr>
    </w:p>
    <w:p w14:paraId="0047F36C">
      <w:pPr>
        <w:pStyle w:val="5"/>
        <w:spacing w:before="66"/>
        <w:rPr>
          <w:rFonts w:hint="default"/>
          <w:lang w:val="en-US"/>
        </w:rPr>
      </w:pPr>
      <w:r>
        <w:rPr>
          <w:rFonts w:hint="default"/>
          <w:lang w:val="en-US"/>
        </w:rPr>
        <w:t>Kelas Diagram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40"/>
      </w:tblGrid>
      <w:tr w14:paraId="42774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3140" w:type="dxa"/>
          </w:tcPr>
          <w:p w14:paraId="37F7AC22">
            <w:pPr>
              <w:pStyle w:val="5"/>
              <w:spacing w:before="66"/>
              <w:rPr>
                <w:rFonts w:hint="default"/>
                <w:vertAlign w:val="baseline"/>
                <w:lang w:val="en-US"/>
              </w:rPr>
            </w:pPr>
            <w:r>
              <w:rPr>
                <w:rFonts w:hint="default"/>
                <w:vertAlign w:val="baseline"/>
                <w:lang w:val="en-US"/>
              </w:rPr>
              <w:t>Student</w:t>
            </w:r>
          </w:p>
        </w:tc>
      </w:tr>
      <w:tr w14:paraId="44332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38" w:hRule="atLeast"/>
        </w:trPr>
        <w:tc>
          <w:tcPr>
            <w:tcW w:w="3140" w:type="dxa"/>
          </w:tcPr>
          <w:p w14:paraId="0CF2AFF9">
            <w:pPr>
              <w:pStyle w:val="5"/>
              <w:spacing w:before="66"/>
              <w:rPr>
                <w:rFonts w:hint="default"/>
                <w:vertAlign w:val="baseline"/>
                <w:lang w:val="en-US"/>
              </w:rPr>
            </w:pPr>
            <w:r>
              <w:rPr>
                <w:rFonts w:hint="default"/>
                <w:vertAlign w:val="baseline"/>
                <w:lang w:val="en-US"/>
              </w:rPr>
              <w:t>- __name: str</w:t>
            </w:r>
          </w:p>
          <w:p w14:paraId="1814A016">
            <w:pPr>
              <w:pStyle w:val="5"/>
              <w:spacing w:before="66"/>
              <w:rPr>
                <w:rFonts w:hint="default"/>
                <w:vertAlign w:val="baseline"/>
                <w:lang w:val="en-US"/>
              </w:rPr>
            </w:pPr>
            <w:r>
              <w:rPr>
                <w:rFonts w:hint="default"/>
                <w:vertAlign w:val="baseline"/>
                <w:lang w:val="en-US"/>
              </w:rPr>
              <w:t xml:space="preserve">- __score: int </w:t>
            </w:r>
          </w:p>
          <w:p w14:paraId="53EE6DCD">
            <w:pPr>
              <w:pStyle w:val="5"/>
              <w:spacing w:before="66"/>
              <w:rPr>
                <w:rFonts w:hint="default"/>
                <w:vertAlign w:val="baseline"/>
                <w:lang w:val="en-US"/>
              </w:rPr>
            </w:pPr>
            <w:r>
              <w:rPr>
                <w:rFonts w:hint="default"/>
                <w:vertAlign w:val="baseline"/>
                <w:lang w:val="en-US"/>
              </w:rPr>
              <w:t xml:space="preserve">- __grade: str  </w:t>
            </w:r>
          </w:p>
        </w:tc>
      </w:tr>
      <w:tr w14:paraId="614C5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8" w:hRule="atLeast"/>
        </w:trPr>
        <w:tc>
          <w:tcPr>
            <w:tcW w:w="3140" w:type="dxa"/>
          </w:tcPr>
          <w:p w14:paraId="47972156">
            <w:pPr>
              <w:pStyle w:val="5"/>
              <w:spacing w:before="66"/>
              <w:rPr>
                <w:rFonts w:hint="default"/>
                <w:vertAlign w:val="baseline"/>
                <w:lang w:val="en-US"/>
              </w:rPr>
            </w:pPr>
            <w:r>
              <w:rPr>
                <w:rFonts w:hint="default"/>
                <w:vertAlign w:val="baseline"/>
                <w:lang w:val="en-US"/>
              </w:rPr>
              <w:t>+ __init__(name, score)</w:t>
            </w:r>
          </w:p>
          <w:p w14:paraId="0C99E9E2">
            <w:pPr>
              <w:pStyle w:val="5"/>
              <w:spacing w:before="66"/>
              <w:rPr>
                <w:rFonts w:hint="default"/>
                <w:vertAlign w:val="baseline"/>
                <w:lang w:val="en-US"/>
              </w:rPr>
            </w:pPr>
            <w:r>
              <w:rPr>
                <w:rFonts w:hint="default"/>
                <w:vertAlign w:val="baseline"/>
                <w:lang w:val="en-US"/>
              </w:rPr>
              <w:t xml:space="preserve">+ name: str {property} </w:t>
            </w:r>
          </w:p>
          <w:p w14:paraId="7CF29631">
            <w:pPr>
              <w:pStyle w:val="5"/>
              <w:spacing w:before="66"/>
              <w:rPr>
                <w:rFonts w:hint="default"/>
                <w:vertAlign w:val="baseline"/>
                <w:lang w:val="en-US"/>
              </w:rPr>
            </w:pPr>
            <w:r>
              <w:rPr>
                <w:rFonts w:hint="default"/>
                <w:vertAlign w:val="baseline"/>
                <w:lang w:val="en-US"/>
              </w:rPr>
              <w:t xml:space="preserve">+ name(value): void    </w:t>
            </w:r>
          </w:p>
          <w:p w14:paraId="01B278FF">
            <w:pPr>
              <w:pStyle w:val="5"/>
              <w:spacing w:before="66"/>
              <w:rPr>
                <w:rFonts w:hint="default"/>
                <w:vertAlign w:val="baseline"/>
                <w:lang w:val="en-US"/>
              </w:rPr>
            </w:pPr>
            <w:r>
              <w:rPr>
                <w:rFonts w:hint="default"/>
                <w:vertAlign w:val="baseline"/>
                <w:lang w:val="en-US"/>
              </w:rPr>
              <w:t>+ score: int {property}</w:t>
            </w:r>
          </w:p>
          <w:p w14:paraId="324C1BE2">
            <w:pPr>
              <w:pStyle w:val="5"/>
              <w:spacing w:before="66"/>
              <w:rPr>
                <w:rFonts w:hint="default"/>
                <w:vertAlign w:val="baseline"/>
                <w:lang w:val="en-US"/>
              </w:rPr>
            </w:pPr>
            <w:r>
              <w:rPr>
                <w:rFonts w:hint="default"/>
                <w:vertAlign w:val="baseline"/>
                <w:lang w:val="en-US"/>
              </w:rPr>
              <w:t xml:space="preserve">+ score(value): void   </w:t>
            </w:r>
          </w:p>
          <w:p w14:paraId="276272F9">
            <w:pPr>
              <w:pStyle w:val="5"/>
              <w:spacing w:before="66"/>
              <w:rPr>
                <w:rFonts w:hint="default"/>
                <w:vertAlign w:val="baseline"/>
                <w:lang w:val="en-US"/>
              </w:rPr>
            </w:pPr>
            <w:r>
              <w:rPr>
                <w:rFonts w:hint="default"/>
                <w:vertAlign w:val="baseline"/>
                <w:lang w:val="en-US"/>
              </w:rPr>
              <w:t>+ grade: str {property}</w:t>
            </w:r>
          </w:p>
          <w:p w14:paraId="5905D8AD">
            <w:pPr>
              <w:pStyle w:val="5"/>
              <w:spacing w:before="66"/>
              <w:rPr>
                <w:rFonts w:hint="default"/>
                <w:vertAlign w:val="baseline"/>
                <w:lang w:val="en-US"/>
              </w:rPr>
            </w:pPr>
            <w:r>
              <w:rPr>
                <w:rFonts w:hint="default"/>
                <w:vertAlign w:val="baseline"/>
                <w:lang w:val="en-US"/>
              </w:rPr>
              <w:t>- __update_grade(): void</w:t>
            </w:r>
          </w:p>
          <w:p w14:paraId="78275E72">
            <w:pPr>
              <w:pStyle w:val="5"/>
              <w:spacing w:before="66"/>
              <w:rPr>
                <w:rFonts w:hint="default"/>
                <w:vertAlign w:val="baseline"/>
                <w:lang w:val="en-US"/>
              </w:rPr>
            </w:pPr>
            <w:r>
              <w:rPr>
                <w:rFonts w:hint="default"/>
                <w:vertAlign w:val="baseline"/>
                <w:lang w:val="en-US"/>
              </w:rPr>
              <w:t xml:space="preserve">+ show_info(): void    </w:t>
            </w:r>
          </w:p>
          <w:p w14:paraId="36CB3CC1">
            <w:pPr>
              <w:pStyle w:val="5"/>
              <w:spacing w:before="66"/>
              <w:rPr>
                <w:rFonts w:hint="default"/>
                <w:vertAlign w:val="baseline"/>
                <w:lang w:val="en-US"/>
              </w:rPr>
            </w:pPr>
            <w:r>
              <w:rPr>
                <w:rFonts w:hint="default"/>
                <w:vertAlign w:val="baseline"/>
                <w:lang w:val="en-US"/>
              </w:rPr>
              <w:t>+ __del__(): void</w:t>
            </w:r>
          </w:p>
        </w:tc>
      </w:tr>
    </w:tbl>
    <w:p w14:paraId="1A3AE10D">
      <w:pPr>
        <w:pStyle w:val="5"/>
        <w:spacing w:before="66"/>
        <w:rPr>
          <w:rFonts w:hint="default"/>
          <w:lang w:val="en-US"/>
        </w:rPr>
      </w:pPr>
    </w:p>
    <w:p w14:paraId="43A9A395">
      <w:pPr>
        <w:pStyle w:val="5"/>
        <w:spacing w:before="66"/>
      </w:pPr>
    </w:p>
    <w:p w14:paraId="499E80DC">
      <w:pPr>
        <w:pStyle w:val="2"/>
        <w:numPr>
          <w:ilvl w:val="0"/>
          <w:numId w:val="1"/>
        </w:numPr>
        <w:tabs>
          <w:tab w:val="left" w:pos="523"/>
        </w:tabs>
        <w:spacing w:before="0" w:after="0" w:line="240" w:lineRule="auto"/>
        <w:ind w:left="523" w:right="0" w:hanging="358"/>
        <w:jc w:val="both"/>
      </w:pPr>
      <w:r>
        <w:rPr>
          <w:spacing w:val="-2"/>
        </w:rPr>
        <w:t>Kesimpulan</w:t>
      </w:r>
    </w:p>
    <w:p w14:paraId="7BD92551">
      <w:pPr>
        <w:spacing w:before="0"/>
        <w:ind w:left="165" w:right="159" w:firstLine="360"/>
        <w:jc w:val="both"/>
        <w:rPr>
          <w:sz w:val="24"/>
        </w:rPr>
      </w:pPr>
      <w:r>
        <w:rPr>
          <w:sz w:val="24"/>
        </w:rPr>
        <w:t xml:space="preserve">mahasiswa telah mempelajari dan mengimplementasikan konsep dasar </w:t>
      </w:r>
      <w:r>
        <w:rPr>
          <w:b/>
          <w:sz w:val="24"/>
        </w:rPr>
        <w:t xml:space="preserve">Object-Oriented Programming (OOP) </w:t>
      </w:r>
      <w:r>
        <w:rPr>
          <w:sz w:val="24"/>
        </w:rPr>
        <w:t xml:space="preserve">dalam Python secara praktis. Konsep penting seperti </w:t>
      </w:r>
      <w:r>
        <w:rPr>
          <w:b/>
          <w:sz w:val="24"/>
        </w:rPr>
        <w:t>kelas, konstruktor</w:t>
      </w:r>
      <w:r>
        <w:rPr>
          <w:b/>
          <w:spacing w:val="40"/>
          <w:sz w:val="24"/>
        </w:rPr>
        <w:t xml:space="preserve"> </w:t>
      </w:r>
      <w:r>
        <w:rPr>
          <w:b/>
          <w:sz w:val="24"/>
        </w:rPr>
        <w:t>(</w:t>
      </w:r>
      <w:r>
        <w:rPr>
          <w:b/>
          <w:spacing w:val="80"/>
          <w:sz w:val="24"/>
          <w:u w:val="single"/>
        </w:rPr>
        <w:t xml:space="preserve"> </w:t>
      </w:r>
      <w:r>
        <w:rPr>
          <w:b/>
          <w:sz w:val="24"/>
        </w:rPr>
        <w:t>init</w:t>
      </w:r>
      <w:r>
        <w:rPr>
          <w:b/>
          <w:spacing w:val="80"/>
          <w:sz w:val="24"/>
          <w:u w:val="single"/>
        </w:rPr>
        <w:t xml:space="preserve"> </w:t>
      </w:r>
      <w:r>
        <w:rPr>
          <w:b/>
          <w:sz w:val="24"/>
        </w:rPr>
        <w:t>),</w:t>
      </w:r>
      <w:r>
        <w:rPr>
          <w:b/>
          <w:spacing w:val="40"/>
          <w:sz w:val="24"/>
        </w:rPr>
        <w:t xml:space="preserve"> </w:t>
      </w:r>
      <w:r>
        <w:rPr>
          <w:b/>
          <w:sz w:val="24"/>
        </w:rPr>
        <w:t>destruktor</w:t>
      </w:r>
      <w:r>
        <w:rPr>
          <w:b/>
          <w:spacing w:val="40"/>
          <w:sz w:val="24"/>
        </w:rPr>
        <w:t xml:space="preserve"> </w:t>
      </w:r>
      <w:r>
        <w:rPr>
          <w:b/>
          <w:sz w:val="24"/>
        </w:rPr>
        <w:t>(</w:t>
      </w:r>
      <w:r>
        <w:rPr>
          <w:b/>
          <w:spacing w:val="80"/>
          <w:sz w:val="24"/>
          <w:u w:val="single"/>
        </w:rPr>
        <w:t xml:space="preserve"> </w:t>
      </w:r>
      <w:r>
        <w:rPr>
          <w:b/>
          <w:sz w:val="24"/>
        </w:rPr>
        <w:t>del</w:t>
      </w:r>
      <w:r>
        <w:rPr>
          <w:b/>
          <w:spacing w:val="80"/>
          <w:sz w:val="24"/>
          <w:u w:val="single"/>
        </w:rPr>
        <w:t xml:space="preserve"> </w:t>
      </w:r>
      <w:r>
        <w:rPr>
          <w:b/>
          <w:sz w:val="24"/>
        </w:rPr>
        <w:t>),</w:t>
      </w:r>
      <w:r>
        <w:rPr>
          <w:b/>
          <w:spacing w:val="40"/>
          <w:sz w:val="24"/>
        </w:rPr>
        <w:t xml:space="preserve"> </w:t>
      </w:r>
      <w:r>
        <w:rPr>
          <w:b/>
          <w:sz w:val="24"/>
        </w:rPr>
        <w:t>penggunaan</w:t>
      </w:r>
      <w:r>
        <w:rPr>
          <w:b/>
          <w:spacing w:val="40"/>
          <w:sz w:val="24"/>
        </w:rPr>
        <w:t xml:space="preserve"> </w:t>
      </w:r>
      <w:r>
        <w:rPr>
          <w:b/>
          <w:sz w:val="24"/>
        </w:rPr>
        <w:t>self</w:t>
      </w:r>
      <w:r>
        <w:rPr>
          <w:sz w:val="24"/>
        </w:rPr>
        <w:t>,</w:t>
      </w:r>
      <w:r>
        <w:rPr>
          <w:spacing w:val="40"/>
          <w:sz w:val="24"/>
        </w:rPr>
        <w:t xml:space="preserve"> </w:t>
      </w:r>
      <w:r>
        <w:rPr>
          <w:sz w:val="24"/>
        </w:rPr>
        <w:t>serta</w:t>
      </w:r>
      <w:r>
        <w:rPr>
          <w:spacing w:val="40"/>
          <w:sz w:val="24"/>
        </w:rPr>
        <w:t xml:space="preserve"> </w:t>
      </w:r>
      <w:r>
        <w:rPr>
          <w:sz w:val="24"/>
        </w:rPr>
        <w:t xml:space="preserve">mekanisme pengelolaan atribut menggunakan </w:t>
      </w:r>
      <w:r>
        <w:rPr>
          <w:b/>
          <w:sz w:val="24"/>
        </w:rPr>
        <w:t xml:space="preserve">getter, setter, dan dekorator @property </w:t>
      </w:r>
      <w:r>
        <w:rPr>
          <w:sz w:val="24"/>
        </w:rPr>
        <w:t>telah diterapkan dalam konteks dunia nyata, seperti pengelolaan data mahasiswa. Dengan menggunakan self, mahasiswa</w:t>
      </w:r>
      <w:r>
        <w:rPr>
          <w:spacing w:val="-10"/>
          <w:sz w:val="24"/>
        </w:rPr>
        <w:t xml:space="preserve"> </w:t>
      </w:r>
      <w:r>
        <w:rPr>
          <w:sz w:val="24"/>
        </w:rPr>
        <w:t>dapat</w:t>
      </w:r>
      <w:r>
        <w:rPr>
          <w:spacing w:val="-8"/>
          <w:sz w:val="24"/>
        </w:rPr>
        <w:t xml:space="preserve"> </w:t>
      </w:r>
      <w:r>
        <w:rPr>
          <w:sz w:val="24"/>
        </w:rPr>
        <w:t>memahami</w:t>
      </w:r>
      <w:r>
        <w:rPr>
          <w:spacing w:val="-8"/>
          <w:sz w:val="24"/>
        </w:rPr>
        <w:t xml:space="preserve"> </w:t>
      </w:r>
      <w:r>
        <w:rPr>
          <w:sz w:val="24"/>
        </w:rPr>
        <w:t>bahwa</w:t>
      </w:r>
      <w:r>
        <w:rPr>
          <w:spacing w:val="-10"/>
          <w:sz w:val="24"/>
        </w:rPr>
        <w:t xml:space="preserve"> </w:t>
      </w:r>
      <w:r>
        <w:rPr>
          <w:sz w:val="24"/>
        </w:rPr>
        <w:t>setiap</w:t>
      </w:r>
      <w:r>
        <w:rPr>
          <w:spacing w:val="-8"/>
          <w:sz w:val="24"/>
        </w:rPr>
        <w:t xml:space="preserve"> </w:t>
      </w:r>
      <w:r>
        <w:rPr>
          <w:sz w:val="24"/>
        </w:rPr>
        <w:t>objek</w:t>
      </w:r>
      <w:r>
        <w:rPr>
          <w:spacing w:val="-6"/>
          <w:sz w:val="24"/>
        </w:rPr>
        <w:t xml:space="preserve"> </w:t>
      </w:r>
      <w:r>
        <w:rPr>
          <w:sz w:val="24"/>
        </w:rPr>
        <w:t>memiliki</w:t>
      </w:r>
      <w:r>
        <w:rPr>
          <w:spacing w:val="-8"/>
          <w:sz w:val="24"/>
        </w:rPr>
        <w:t xml:space="preserve"> </w:t>
      </w:r>
      <w:r>
        <w:rPr>
          <w:sz w:val="24"/>
        </w:rPr>
        <w:t>data</w:t>
      </w:r>
      <w:r>
        <w:rPr>
          <w:spacing w:val="-9"/>
          <w:sz w:val="24"/>
        </w:rPr>
        <w:t xml:space="preserve"> </w:t>
      </w:r>
      <w:r>
        <w:rPr>
          <w:sz w:val="24"/>
        </w:rPr>
        <w:t>(atribut)</w:t>
      </w:r>
      <w:r>
        <w:rPr>
          <w:spacing w:val="-9"/>
          <w:sz w:val="24"/>
        </w:rPr>
        <w:t xml:space="preserve"> </w:t>
      </w:r>
      <w:r>
        <w:rPr>
          <w:sz w:val="24"/>
        </w:rPr>
        <w:t>dan</w:t>
      </w:r>
      <w:r>
        <w:rPr>
          <w:spacing w:val="-8"/>
          <w:sz w:val="24"/>
        </w:rPr>
        <w:t xml:space="preserve"> </w:t>
      </w:r>
      <w:r>
        <w:rPr>
          <w:sz w:val="24"/>
        </w:rPr>
        <w:t>perilaku</w:t>
      </w:r>
      <w:r>
        <w:rPr>
          <w:spacing w:val="-8"/>
          <w:sz w:val="24"/>
        </w:rPr>
        <w:t xml:space="preserve"> </w:t>
      </w:r>
      <w:r>
        <w:rPr>
          <w:sz w:val="24"/>
        </w:rPr>
        <w:t xml:space="preserve">(method) yang bersifat unik dan independen. Penggunaan @property juga membantu melindungi data agar tidak dimodifikasi sembarangan, sekaligus memberikan cara yang lebih aman dan terkontrol dalam mengakses atribut privat. Secara keseluruhan, penugasan ini melatih mahasiswa untuk </w:t>
      </w:r>
      <w:r>
        <w:rPr>
          <w:b/>
          <w:sz w:val="24"/>
        </w:rPr>
        <w:t xml:space="preserve">membangun program yang terstruktur, terenkapsulasi, dan mudah dikembangkan </w:t>
      </w:r>
      <w:r>
        <w:rPr>
          <w:sz w:val="24"/>
        </w:rPr>
        <w:t>— sebuah fondasi penting dalam membangun sistem perangkat lunak skala kecil hingga besar.</w:t>
      </w:r>
    </w:p>
    <w:p w14:paraId="799AEA9D">
      <w:pPr>
        <w:pStyle w:val="5"/>
        <w:spacing w:before="1"/>
      </w:pPr>
    </w:p>
    <w:p w14:paraId="6E9735B9">
      <w:pPr>
        <w:pStyle w:val="2"/>
        <w:numPr>
          <w:ilvl w:val="0"/>
          <w:numId w:val="1"/>
        </w:numPr>
        <w:tabs>
          <w:tab w:val="left" w:pos="523"/>
        </w:tabs>
        <w:spacing w:before="0" w:after="0" w:line="240" w:lineRule="auto"/>
        <w:ind w:left="523" w:right="0" w:hanging="358"/>
        <w:jc w:val="both"/>
      </w:pPr>
      <w:r>
        <w:t>Daftar</w:t>
      </w:r>
      <w:r>
        <w:rPr>
          <w:spacing w:val="-7"/>
        </w:rPr>
        <w:t xml:space="preserve"> </w:t>
      </w:r>
      <w:r>
        <w:rPr>
          <w:spacing w:val="-2"/>
        </w:rPr>
        <w:t>Pustaka</w:t>
      </w:r>
    </w:p>
    <w:p w14:paraId="7CA33E7C">
      <w:pPr>
        <w:pStyle w:val="5"/>
        <w:spacing w:before="2"/>
        <w:rPr>
          <w:b/>
        </w:rPr>
      </w:pPr>
    </w:p>
    <w:p w14:paraId="039EF5A9">
      <w:pPr>
        <w:pStyle w:val="12"/>
        <w:numPr>
          <w:ilvl w:val="1"/>
          <w:numId w:val="1"/>
        </w:numPr>
        <w:tabs>
          <w:tab w:val="left" w:pos="525"/>
        </w:tabs>
        <w:spacing w:before="0" w:after="0" w:line="240" w:lineRule="auto"/>
        <w:ind w:left="525" w:right="0" w:hanging="360"/>
        <w:jc w:val="left"/>
        <w:rPr>
          <w:sz w:val="24"/>
        </w:rPr>
      </w:pPr>
      <w:r>
        <w:rPr>
          <w:sz w:val="24"/>
        </w:rPr>
        <w:t>Lutz,</w:t>
      </w:r>
      <w:r>
        <w:rPr>
          <w:spacing w:val="-1"/>
          <w:sz w:val="24"/>
        </w:rPr>
        <w:t xml:space="preserve"> </w:t>
      </w:r>
      <w:r>
        <w:rPr>
          <w:sz w:val="24"/>
        </w:rPr>
        <w:t>M.</w:t>
      </w:r>
      <w:r>
        <w:rPr>
          <w:spacing w:val="-1"/>
          <w:sz w:val="24"/>
        </w:rPr>
        <w:t xml:space="preserve"> </w:t>
      </w:r>
      <w:r>
        <w:rPr>
          <w:sz w:val="24"/>
        </w:rPr>
        <w:t xml:space="preserve">(2013). </w:t>
      </w:r>
      <w:r>
        <w:rPr>
          <w:i/>
          <w:sz w:val="24"/>
        </w:rPr>
        <w:t>Learning</w:t>
      </w:r>
      <w:r>
        <w:rPr>
          <w:i/>
          <w:spacing w:val="-1"/>
          <w:sz w:val="24"/>
        </w:rPr>
        <w:t xml:space="preserve"> </w:t>
      </w:r>
      <w:r>
        <w:rPr>
          <w:i/>
          <w:sz w:val="24"/>
        </w:rPr>
        <w:t>Python</w:t>
      </w:r>
      <w:r>
        <w:rPr>
          <w:sz w:val="24"/>
        </w:rPr>
        <w:t>.</w:t>
      </w:r>
      <w:r>
        <w:rPr>
          <w:spacing w:val="-1"/>
          <w:sz w:val="24"/>
        </w:rPr>
        <w:t xml:space="preserve"> </w:t>
      </w:r>
      <w:r>
        <w:rPr>
          <w:sz w:val="24"/>
        </w:rPr>
        <w:t xml:space="preserve">O'Reilly </w:t>
      </w:r>
      <w:r>
        <w:rPr>
          <w:spacing w:val="-2"/>
          <w:sz w:val="24"/>
        </w:rPr>
        <w:t>Media.</w:t>
      </w:r>
    </w:p>
    <w:p w14:paraId="101BC7CF">
      <w:pPr>
        <w:pStyle w:val="12"/>
        <w:numPr>
          <w:ilvl w:val="1"/>
          <w:numId w:val="1"/>
        </w:numPr>
        <w:tabs>
          <w:tab w:val="left" w:pos="525"/>
        </w:tabs>
        <w:spacing w:before="0" w:after="0" w:line="240" w:lineRule="auto"/>
        <w:ind w:left="525" w:right="320" w:hanging="360"/>
        <w:jc w:val="left"/>
        <w:rPr>
          <w:sz w:val="24"/>
        </w:rPr>
      </w:pPr>
      <w:r>
        <w:rPr>
          <w:sz w:val="24"/>
        </w:rPr>
        <w:t>Guttag,</w:t>
      </w:r>
      <w:r>
        <w:rPr>
          <w:spacing w:val="-8"/>
          <w:sz w:val="24"/>
        </w:rPr>
        <w:t xml:space="preserve"> </w:t>
      </w:r>
      <w:r>
        <w:rPr>
          <w:sz w:val="24"/>
        </w:rPr>
        <w:t>J.</w:t>
      </w:r>
      <w:r>
        <w:rPr>
          <w:spacing w:val="-13"/>
          <w:sz w:val="24"/>
        </w:rPr>
        <w:t xml:space="preserve"> </w:t>
      </w:r>
      <w:r>
        <w:rPr>
          <w:sz w:val="24"/>
        </w:rPr>
        <w:t>V.</w:t>
      </w:r>
      <w:r>
        <w:rPr>
          <w:spacing w:val="-8"/>
          <w:sz w:val="24"/>
        </w:rPr>
        <w:t xml:space="preserve"> </w:t>
      </w:r>
      <w:r>
        <w:rPr>
          <w:sz w:val="24"/>
        </w:rPr>
        <w:t>(2016).</w:t>
      </w:r>
      <w:r>
        <w:rPr>
          <w:spacing w:val="-6"/>
          <w:sz w:val="24"/>
        </w:rPr>
        <w:t xml:space="preserve"> </w:t>
      </w:r>
      <w:r>
        <w:rPr>
          <w:i/>
          <w:sz w:val="24"/>
        </w:rPr>
        <w:t>Introduction</w:t>
      </w:r>
      <w:r>
        <w:rPr>
          <w:i/>
          <w:spacing w:val="-8"/>
          <w:sz w:val="24"/>
        </w:rPr>
        <w:t xml:space="preserve"> </w:t>
      </w:r>
      <w:r>
        <w:rPr>
          <w:i/>
          <w:sz w:val="24"/>
        </w:rPr>
        <w:t>to</w:t>
      </w:r>
      <w:r>
        <w:rPr>
          <w:i/>
          <w:spacing w:val="-8"/>
          <w:sz w:val="24"/>
        </w:rPr>
        <w:t xml:space="preserve"> </w:t>
      </w:r>
      <w:r>
        <w:rPr>
          <w:i/>
          <w:sz w:val="24"/>
        </w:rPr>
        <w:t>Computation</w:t>
      </w:r>
      <w:r>
        <w:rPr>
          <w:i/>
          <w:spacing w:val="-10"/>
          <w:sz w:val="24"/>
        </w:rPr>
        <w:t xml:space="preserve"> </w:t>
      </w:r>
      <w:r>
        <w:rPr>
          <w:i/>
          <w:sz w:val="24"/>
        </w:rPr>
        <w:t>and</w:t>
      </w:r>
      <w:r>
        <w:rPr>
          <w:i/>
          <w:spacing w:val="-8"/>
          <w:sz w:val="24"/>
        </w:rPr>
        <w:t xml:space="preserve"> </w:t>
      </w:r>
      <w:r>
        <w:rPr>
          <w:i/>
          <w:sz w:val="24"/>
        </w:rPr>
        <w:t>Programming</w:t>
      </w:r>
      <w:r>
        <w:rPr>
          <w:i/>
          <w:spacing w:val="-8"/>
          <w:sz w:val="24"/>
        </w:rPr>
        <w:t xml:space="preserve"> </w:t>
      </w:r>
      <w:r>
        <w:rPr>
          <w:i/>
          <w:sz w:val="24"/>
        </w:rPr>
        <w:t>Using</w:t>
      </w:r>
      <w:r>
        <w:rPr>
          <w:i/>
          <w:spacing w:val="-8"/>
          <w:sz w:val="24"/>
        </w:rPr>
        <w:t xml:space="preserve"> </w:t>
      </w:r>
      <w:r>
        <w:rPr>
          <w:i/>
          <w:sz w:val="24"/>
        </w:rPr>
        <w:t>Python</w:t>
      </w:r>
      <w:r>
        <w:rPr>
          <w:sz w:val="24"/>
        </w:rPr>
        <w:t>.</w:t>
      </w:r>
      <w:r>
        <w:rPr>
          <w:spacing w:val="-8"/>
          <w:sz w:val="24"/>
        </w:rPr>
        <w:t xml:space="preserve"> </w:t>
      </w:r>
      <w:r>
        <w:rPr>
          <w:sz w:val="24"/>
        </w:rPr>
        <w:t xml:space="preserve">MIT </w:t>
      </w:r>
      <w:r>
        <w:rPr>
          <w:spacing w:val="-2"/>
          <w:sz w:val="24"/>
        </w:rPr>
        <w:t>Press.</w:t>
      </w:r>
    </w:p>
    <w:p w14:paraId="0C17803A">
      <w:pPr>
        <w:pStyle w:val="12"/>
        <w:numPr>
          <w:ilvl w:val="1"/>
          <w:numId w:val="1"/>
        </w:numPr>
        <w:tabs>
          <w:tab w:val="left" w:pos="525"/>
        </w:tabs>
        <w:spacing w:before="0" w:after="0" w:line="240" w:lineRule="auto"/>
        <w:ind w:left="525" w:right="0" w:hanging="360"/>
        <w:jc w:val="left"/>
        <w:rPr>
          <w:sz w:val="24"/>
        </w:rPr>
      </w:pPr>
      <w:r>
        <w:rPr>
          <w:sz w:val="24"/>
        </w:rPr>
        <w:t>Python</w:t>
      </w:r>
      <w:r>
        <w:rPr>
          <w:spacing w:val="-4"/>
          <w:sz w:val="24"/>
        </w:rPr>
        <w:t xml:space="preserve"> </w:t>
      </w:r>
      <w:r>
        <w:rPr>
          <w:sz w:val="24"/>
        </w:rPr>
        <w:t>Software</w:t>
      </w:r>
      <w:r>
        <w:rPr>
          <w:spacing w:val="-3"/>
          <w:sz w:val="24"/>
        </w:rPr>
        <w:t xml:space="preserve"> </w:t>
      </w:r>
      <w:r>
        <w:rPr>
          <w:sz w:val="24"/>
        </w:rPr>
        <w:t xml:space="preserve">Foundation. </w:t>
      </w:r>
      <w:r>
        <w:rPr>
          <w:i/>
          <w:sz w:val="24"/>
        </w:rPr>
        <w:t>Python</w:t>
      </w:r>
      <w:r>
        <w:rPr>
          <w:i/>
          <w:spacing w:val="-2"/>
          <w:sz w:val="24"/>
        </w:rPr>
        <w:t xml:space="preserve"> </w:t>
      </w:r>
      <w:r>
        <w:rPr>
          <w:i/>
          <w:sz w:val="24"/>
        </w:rPr>
        <w:t>3</w:t>
      </w:r>
      <w:r>
        <w:rPr>
          <w:i/>
          <w:spacing w:val="-1"/>
          <w:sz w:val="24"/>
        </w:rPr>
        <w:t xml:space="preserve"> </w:t>
      </w:r>
      <w:r>
        <w:rPr>
          <w:i/>
          <w:sz w:val="24"/>
        </w:rPr>
        <w:t>Documentation</w:t>
      </w:r>
      <w:r>
        <w:rPr>
          <w:sz w:val="24"/>
        </w:rPr>
        <w:t>.</w:t>
      </w:r>
      <w:r>
        <w:rPr>
          <w:spacing w:val="-1"/>
          <w:sz w:val="24"/>
        </w:rPr>
        <w:t xml:space="preserve"> </w:t>
      </w:r>
      <w:r>
        <w:fldChar w:fldCharType="begin"/>
      </w:r>
      <w:r>
        <w:instrText xml:space="preserve"> HYPERLINK "https://docs.python.org/3/" \h </w:instrText>
      </w:r>
      <w:r>
        <w:fldChar w:fldCharType="separate"/>
      </w:r>
      <w:r>
        <w:rPr>
          <w:color w:val="0462C1"/>
          <w:spacing w:val="-2"/>
          <w:sz w:val="24"/>
          <w:u w:val="single" w:color="0462C1"/>
        </w:rPr>
        <w:t>https://docs.python.org/3/</w:t>
      </w:r>
      <w:r>
        <w:rPr>
          <w:color w:val="0462C1"/>
          <w:spacing w:val="-2"/>
          <w:sz w:val="24"/>
          <w:u w:val="single" w:color="0462C1"/>
        </w:rPr>
        <w:fldChar w:fldCharType="end"/>
      </w:r>
    </w:p>
    <w:sectPr>
      <w:pgSz w:w="11910" w:h="16840"/>
      <w:pgMar w:top="1340" w:right="1275" w:bottom="280" w:left="1275" w:header="717"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scadia Code">
    <w:panose1 w:val="020B0609020000020004"/>
    <w:charset w:val="00"/>
    <w:family w:val="auto"/>
    <w:pitch w:val="default"/>
    <w:sig w:usb0="A10002FF" w:usb1="4000F9FB" w:usb2="00040000" w:usb3="00000000" w:csb0="6000019F" w:csb1="DFD70000"/>
  </w:font>
  <w:font w:name="Cascadia Code SemiLight">
    <w:panose1 w:val="020B0609020000020004"/>
    <w:charset w:val="00"/>
    <w:family w:val="auto"/>
    <w:pitch w:val="default"/>
    <w:sig w:usb0="A10002FF" w:usb1="4000F9FB" w:usb2="00040000" w:usb3="00000000" w:csb0="6000019F" w:csb1="DFD70000"/>
  </w:font>
  <w:font w:name="Cascadia Mono SemiBold">
    <w:panose1 w:val="020B0609020000020004"/>
    <w:charset w:val="00"/>
    <w:family w:val="auto"/>
    <w:pitch w:val="default"/>
    <w:sig w:usb0="A10002FF" w:usb1="4000F9FB" w:usb2="00040000" w:usb3="00000000" w:csb0="6000019F" w:csb1="DFD70000"/>
  </w:font>
  <w:font w:name="Century725 Cn BT">
    <w:panose1 w:val="02040506070705020204"/>
    <w:charset w:val="00"/>
    <w:family w:val="auto"/>
    <w:pitch w:val="default"/>
    <w:sig w:usb0="800000AF" w:usb1="1000204A" w:usb2="00000000" w:usb3="00000000" w:csb0="00000011" w:csb1="00000000"/>
  </w:font>
  <w:font w:name="Corbel Light">
    <w:panose1 w:val="020B0303020204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D7E650">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ge">
                <wp:posOffset>782955</wp:posOffset>
              </wp:positionV>
              <wp:extent cx="5711825" cy="1270"/>
              <wp:effectExtent l="0" t="0" r="0" b="0"/>
              <wp:wrapNone/>
              <wp:docPr id="1" name="Graphic 1"/>
              <wp:cNvGraphicFramePr/>
              <a:graphic xmlns:a="http://schemas.openxmlformats.org/drawingml/2006/main">
                <a:graphicData uri="http://schemas.microsoft.com/office/word/2010/wordprocessingShape">
                  <wps:wsp>
                    <wps:cNvSpPr/>
                    <wps:spPr>
                      <a:xfrm>
                        <a:off x="0" y="0"/>
                        <a:ext cx="5711825" cy="1270"/>
                      </a:xfrm>
                      <a:custGeom>
                        <a:avLst/>
                        <a:gdLst/>
                        <a:ahLst/>
                        <a:cxnLst/>
                        <a:rect l="l" t="t" r="r" b="b"/>
                        <a:pathLst>
                          <a:path w="5711825">
                            <a:moveTo>
                              <a:pt x="0" y="0"/>
                            </a:moveTo>
                            <a:lnTo>
                              <a:pt x="5711825" y="0"/>
                            </a:lnTo>
                          </a:path>
                        </a:pathLst>
                      </a:custGeom>
                      <a:ln w="6350">
                        <a:solidFill>
                          <a:srgbClr val="4471C4"/>
                        </a:solidFill>
                        <a:prstDash val="solid"/>
                      </a:ln>
                    </wps:spPr>
                    <wps:bodyPr wrap="square" lIns="0" tIns="0" rIns="0" bIns="0" rtlCol="0">
                      <a:noAutofit/>
                    </wps:bodyPr>
                  </wps:wsp>
                </a:graphicData>
              </a:graphic>
            </wp:anchor>
          </w:drawing>
        </mc:Choice>
        <mc:Fallback>
          <w:pict>
            <v:shape id="Graphic 1" o:spid="_x0000_s1026" o:spt="100" style="position:absolute;left:0pt;margin-left:72pt;margin-top:61.65pt;height:0.1pt;width:449.75pt;mso-position-horizontal-relative:page;mso-position-vertical-relative:page;z-index:-251656192;mso-width-relative:page;mso-height-relative:page;" filled="f" stroked="t" coordsize="5711825,1" o:gfxdata="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Xglg9sAAAAMAQAADwAA&#10;AAAAAAABACAAAAAiAAAAZHJzL2Rvd25yZXYueG1sUEsBAhQAFAAAAAgAh07iQIPvRdYTAgAAegQA&#10;AA4AAAAAAAAAAQAgAAAAKgEAAGRycy9lMm9Eb2MueG1sUEsFBgAAAAAGAAYAWQEAAK8FAAAAAA==&#10;" path="m0,0l5711825,0e">
              <v:fill on="f" focussize="0,0"/>
              <v:stroke weight="0.5pt" color="#4471C4" joinstyle="round"/>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442595</wp:posOffset>
              </wp:positionV>
              <wp:extent cx="3000375"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3000375" cy="194310"/>
                      </a:xfrm>
                      <a:prstGeom prst="rect">
                        <a:avLst/>
                      </a:prstGeom>
                    </wps:spPr>
                    <wps:txbx>
                      <w:txbxContent>
                        <w:p w14:paraId="0AC7C589">
                          <w:pPr>
                            <w:pStyle w:val="5"/>
                            <w:spacing w:before="10"/>
                            <w:ind w:left="20"/>
                          </w:pPr>
                          <w:r>
                            <w:t>Pemrograman</w:t>
                          </w:r>
                          <w:r>
                            <w:rPr>
                              <w:spacing w:val="-6"/>
                            </w:rPr>
                            <w:t xml:space="preserve"> </w:t>
                          </w:r>
                          <w:r>
                            <w:t>Berorientasi</w:t>
                          </w:r>
                          <w:r>
                            <w:rPr>
                              <w:spacing w:val="-2"/>
                            </w:rPr>
                            <w:t xml:space="preserve"> </w:t>
                          </w:r>
                          <w:r>
                            <w:t>Objek</w:t>
                          </w:r>
                          <w:r>
                            <w:rPr>
                              <w:spacing w:val="-3"/>
                            </w:rPr>
                            <w:t xml:space="preserve"> </w:t>
                          </w:r>
                          <w:r>
                            <w:t>(432-242-</w:t>
                          </w:r>
                          <w:r>
                            <w:rPr>
                              <w:spacing w:val="-4"/>
                            </w:rPr>
                            <w:t>206)</w:t>
                          </w:r>
                        </w:p>
                      </w:txbxContent>
                    </wps:txbx>
                    <wps:bodyPr wrap="square" lIns="0" tIns="0" rIns="0" bIns="0" rtlCol="0">
                      <a:noAutofit/>
                    </wps:bodyPr>
                  </wps:wsp>
                </a:graphicData>
              </a:graphic>
            </wp:anchor>
          </w:drawing>
        </mc:Choice>
        <mc:Fallback>
          <w:pict>
            <v:shape id="Textbox 2" o:spid="_x0000_s1026" o:spt="202" type="#_x0000_t202" style="position:absolute;left:0pt;margin-left:71pt;margin-top:34.85pt;height:15.3pt;width:236.25pt;mso-position-horizontal-relative:page;mso-position-vertical-relative:page;z-index:-251656192;mso-width-relative:page;mso-height-relative:page;" filled="f" stroked="f" coordsize="21600,21600" o:gfxdata="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zqx5dgAAAAKAQAADwAAAAAAAAABACAAAAAiAAAAZHJzL2Rvd25yZXYueG1sUEsBAhQAFAAAAAgA&#10;h07iQPKFHTqzAQAAdAMAAA4AAAAAAAAAAQAgAAAAJwEAAGRycy9lMm9Eb2MueG1sUEsFBgAAAAAG&#10;AAYAWQEAAEwFAAAAAA==&#10;">
              <v:fill on="f" focussize="0,0"/>
              <v:stroke on="f"/>
              <v:imagedata o:title=""/>
              <o:lock v:ext="edit" aspectratio="f"/>
              <v:textbox inset="0mm,0mm,0mm,0mm">
                <w:txbxContent>
                  <w:p w14:paraId="0AC7C589">
                    <w:pPr>
                      <w:pStyle w:val="5"/>
                      <w:spacing w:before="10"/>
                      <w:ind w:left="20"/>
                    </w:pPr>
                    <w:r>
                      <w:t>Pemrograman</w:t>
                    </w:r>
                    <w:r>
                      <w:rPr>
                        <w:spacing w:val="-6"/>
                      </w:rPr>
                      <w:t xml:space="preserve"> </w:t>
                    </w:r>
                    <w:r>
                      <w:t>Berorientasi</w:t>
                    </w:r>
                    <w:r>
                      <w:rPr>
                        <w:spacing w:val="-2"/>
                      </w:rPr>
                      <w:t xml:space="preserve"> </w:t>
                    </w:r>
                    <w:r>
                      <w:t>Objek</w:t>
                    </w:r>
                    <w:r>
                      <w:rPr>
                        <w:spacing w:val="-3"/>
                      </w:rPr>
                      <w:t xml:space="preserve"> </w:t>
                    </w:r>
                    <w:r>
                      <w:t>(432-242-</w:t>
                    </w:r>
                    <w:r>
                      <w:rPr>
                        <w:spacing w:val="-4"/>
                      </w:rPr>
                      <w:t>206)</w:t>
                    </w: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4773295</wp:posOffset>
              </wp:positionH>
              <wp:positionV relativeFrom="page">
                <wp:posOffset>442595</wp:posOffset>
              </wp:positionV>
              <wp:extent cx="188595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885950" cy="194310"/>
                      </a:xfrm>
                      <a:prstGeom prst="rect">
                        <a:avLst/>
                      </a:prstGeom>
                    </wps:spPr>
                    <wps:txbx>
                      <w:txbxContent>
                        <w:p w14:paraId="1FFF09B5">
                          <w:pPr>
                            <w:pStyle w:val="5"/>
                            <w:spacing w:before="10"/>
                            <w:ind w:left="20"/>
                          </w:pPr>
                          <w:r>
                            <w:rPr>
                              <w:spacing w:val="-2"/>
                            </w:rPr>
                            <w:t>Ir.</w:t>
                          </w:r>
                          <w:r>
                            <w:rPr>
                              <w:spacing w:val="-12"/>
                            </w:rPr>
                            <w:t xml:space="preserve"> </w:t>
                          </w:r>
                          <w:r>
                            <w:rPr>
                              <w:spacing w:val="-2"/>
                            </w:rPr>
                            <w:t>Prayitno,</w:t>
                          </w:r>
                          <w:r>
                            <w:rPr>
                              <w:spacing w:val="-11"/>
                            </w:rPr>
                            <w:t xml:space="preserve"> </w:t>
                          </w:r>
                          <w:r>
                            <w:rPr>
                              <w:spacing w:val="-2"/>
                            </w:rPr>
                            <w:t>S.ST.,</w:t>
                          </w:r>
                          <w:r>
                            <w:rPr>
                              <w:spacing w:val="-11"/>
                            </w:rPr>
                            <w:t xml:space="preserve"> </w:t>
                          </w:r>
                          <w:r>
                            <w:rPr>
                              <w:spacing w:val="-2"/>
                            </w:rPr>
                            <w:t>M.T.,</w:t>
                          </w:r>
                          <w:r>
                            <w:rPr>
                              <w:spacing w:val="-11"/>
                            </w:rPr>
                            <w:t xml:space="preserve"> </w:t>
                          </w:r>
                          <w:r>
                            <w:rPr>
                              <w:spacing w:val="-4"/>
                            </w:rPr>
                            <w:t>Ph.D.</w:t>
                          </w:r>
                        </w:p>
                      </w:txbxContent>
                    </wps:txbx>
                    <wps:bodyPr wrap="square" lIns="0" tIns="0" rIns="0" bIns="0" rtlCol="0">
                      <a:noAutofit/>
                    </wps:bodyPr>
                  </wps:wsp>
                </a:graphicData>
              </a:graphic>
            </wp:anchor>
          </w:drawing>
        </mc:Choice>
        <mc:Fallback>
          <w:pict>
            <v:shape id="Textbox 3" o:spid="_x0000_s1026" o:spt="202" type="#_x0000_t202" style="position:absolute;left:0pt;margin-left:375.85pt;margin-top:34.85pt;height:15.3pt;width:148.5pt;mso-position-horizontal-relative:page;mso-position-vertical-relative:page;z-index:-251655168;mso-width-relative:page;mso-height-relative:page;" filled="f" stroked="f" coordsize="21600,21600" o:gfxdata="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ROWI9kAAAALAQAADwAAAAAAAAABACAAAAAiAAAAZHJzL2Rvd25yZXYueG1sUEsBAhQAFAAAAAgA&#10;h07iQH16ebqyAQAAdAMAAA4AAAAAAAAAAQAgAAAAKAEAAGRycy9lMm9Eb2MueG1sUEsFBgAAAAAG&#10;AAYAWQEAAEwFAAAAAA==&#10;">
              <v:fill on="f" focussize="0,0"/>
              <v:stroke on="f"/>
              <v:imagedata o:title=""/>
              <o:lock v:ext="edit" aspectratio="f"/>
              <v:textbox inset="0mm,0mm,0mm,0mm">
                <w:txbxContent>
                  <w:p w14:paraId="1FFF09B5">
                    <w:pPr>
                      <w:pStyle w:val="5"/>
                      <w:spacing w:before="10"/>
                      <w:ind w:left="20"/>
                    </w:pPr>
                    <w:r>
                      <w:rPr>
                        <w:spacing w:val="-2"/>
                      </w:rPr>
                      <w:t>Ir.</w:t>
                    </w:r>
                    <w:r>
                      <w:rPr>
                        <w:spacing w:val="-12"/>
                      </w:rPr>
                      <w:t xml:space="preserve"> </w:t>
                    </w:r>
                    <w:r>
                      <w:rPr>
                        <w:spacing w:val="-2"/>
                      </w:rPr>
                      <w:t>Prayitno,</w:t>
                    </w:r>
                    <w:r>
                      <w:rPr>
                        <w:spacing w:val="-11"/>
                      </w:rPr>
                      <w:t xml:space="preserve"> </w:t>
                    </w:r>
                    <w:r>
                      <w:rPr>
                        <w:spacing w:val="-2"/>
                      </w:rPr>
                      <w:t>S.ST.,</w:t>
                    </w:r>
                    <w:r>
                      <w:rPr>
                        <w:spacing w:val="-11"/>
                      </w:rPr>
                      <w:t xml:space="preserve"> </w:t>
                    </w:r>
                    <w:r>
                      <w:rPr>
                        <w:spacing w:val="-2"/>
                      </w:rPr>
                      <w:t>M.T.,</w:t>
                    </w:r>
                    <w:r>
                      <w:rPr>
                        <w:spacing w:val="-11"/>
                      </w:rPr>
                      <w:t xml:space="preserve"> </w:t>
                    </w:r>
                    <w:r>
                      <w:rPr>
                        <w:spacing w:val="-4"/>
                      </w:rPr>
                      <w:t>Ph.D.</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60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461" w:hanging="360"/>
      </w:pPr>
      <w:rPr>
        <w:rFonts w:hint="default"/>
        <w:lang w:val="id" w:eastAsia="en-US" w:bidi="ar-SA"/>
      </w:rPr>
    </w:lvl>
    <w:lvl w:ilvl="3" w:tentative="0">
      <w:start w:val="0"/>
      <w:numFmt w:val="bullet"/>
      <w:lvlText w:val="•"/>
      <w:lvlJc w:val="left"/>
      <w:pPr>
        <w:ind w:left="3323" w:hanging="360"/>
      </w:pPr>
      <w:rPr>
        <w:rFonts w:hint="default"/>
        <w:lang w:val="id" w:eastAsia="en-US" w:bidi="ar-SA"/>
      </w:rPr>
    </w:lvl>
    <w:lvl w:ilvl="4" w:tentative="0">
      <w:start w:val="0"/>
      <w:numFmt w:val="bullet"/>
      <w:lvlText w:val="•"/>
      <w:lvlJc w:val="left"/>
      <w:pPr>
        <w:ind w:left="4185" w:hanging="360"/>
      </w:pPr>
      <w:rPr>
        <w:rFonts w:hint="default"/>
        <w:lang w:val="id" w:eastAsia="en-US" w:bidi="ar-SA"/>
      </w:rPr>
    </w:lvl>
    <w:lvl w:ilvl="5" w:tentative="0">
      <w:start w:val="0"/>
      <w:numFmt w:val="bullet"/>
      <w:lvlText w:val="•"/>
      <w:lvlJc w:val="left"/>
      <w:pPr>
        <w:ind w:left="5047" w:hanging="360"/>
      </w:pPr>
      <w:rPr>
        <w:rFonts w:hint="default"/>
        <w:lang w:val="id" w:eastAsia="en-US" w:bidi="ar-SA"/>
      </w:rPr>
    </w:lvl>
    <w:lvl w:ilvl="6" w:tentative="0">
      <w:start w:val="0"/>
      <w:numFmt w:val="bullet"/>
      <w:lvlText w:val="•"/>
      <w:lvlJc w:val="left"/>
      <w:pPr>
        <w:ind w:left="5909" w:hanging="360"/>
      </w:pPr>
      <w:rPr>
        <w:rFonts w:hint="default"/>
        <w:lang w:val="id" w:eastAsia="en-US" w:bidi="ar-SA"/>
      </w:rPr>
    </w:lvl>
    <w:lvl w:ilvl="7" w:tentative="0">
      <w:start w:val="0"/>
      <w:numFmt w:val="bullet"/>
      <w:lvlText w:val="•"/>
      <w:lvlJc w:val="left"/>
      <w:pPr>
        <w:ind w:left="6770" w:hanging="360"/>
      </w:pPr>
      <w:rPr>
        <w:rFonts w:hint="default"/>
        <w:lang w:val="id" w:eastAsia="en-US" w:bidi="ar-SA"/>
      </w:rPr>
    </w:lvl>
    <w:lvl w:ilvl="8" w:tentative="0">
      <w:start w:val="0"/>
      <w:numFmt w:val="bullet"/>
      <w:lvlText w:val="•"/>
      <w:lvlJc w:val="left"/>
      <w:pPr>
        <w:ind w:left="7632" w:hanging="360"/>
      </w:pPr>
      <w:rPr>
        <w:rFonts w:hint="default"/>
        <w:lang w:val="id" w:eastAsia="en-US" w:bidi="ar-SA"/>
      </w:rPr>
    </w:lvl>
  </w:abstractNum>
  <w:abstractNum w:abstractNumId="1">
    <w:nsid w:val="B5E306ED"/>
    <w:multiLevelType w:val="multilevel"/>
    <w:tmpl w:val="B5E306ED"/>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2">
    <w:nsid w:val="BF205925"/>
    <w:multiLevelType w:val="multilevel"/>
    <w:tmpl w:val="BF205925"/>
    <w:lvl w:ilvl="0" w:tentative="0">
      <w:start w:val="1"/>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24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3">
    <w:nsid w:val="C8879AEF"/>
    <w:multiLevelType w:val="multilevel"/>
    <w:tmpl w:val="C8879AEF"/>
    <w:lvl w:ilvl="0" w:tentative="0">
      <w:start w:val="0"/>
      <w:numFmt w:val="bullet"/>
      <w:lvlText w:val=""/>
      <w:lvlJc w:val="left"/>
      <w:pPr>
        <w:ind w:left="525" w:hanging="360"/>
      </w:pPr>
      <w:rPr>
        <w:rFonts w:hint="default" w:ascii="Wingdings" w:hAnsi="Wingdings" w:eastAsia="Wingdings" w:cs="Wingdings"/>
        <w:b w:val="0"/>
        <w:bCs w:val="0"/>
        <w:i w:val="0"/>
        <w:iCs w:val="0"/>
        <w:spacing w:val="0"/>
        <w:w w:val="100"/>
        <w:sz w:val="24"/>
        <w:szCs w:val="24"/>
        <w:lang w:val="id" w:eastAsia="en-US" w:bidi="ar-SA"/>
      </w:rPr>
    </w:lvl>
    <w:lvl w:ilvl="1" w:tentative="0">
      <w:start w:val="0"/>
      <w:numFmt w:val="bullet"/>
      <w:lvlText w:val=""/>
      <w:lvlJc w:val="left"/>
      <w:pPr>
        <w:ind w:left="88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o"/>
      <w:lvlJc w:val="left"/>
      <w:pPr>
        <w:ind w:left="1605" w:hanging="360"/>
      </w:pPr>
      <w:rPr>
        <w:rFonts w:hint="default" w:ascii="Courier New" w:hAnsi="Courier New" w:eastAsia="Courier New" w:cs="Courier New"/>
        <w:b w:val="0"/>
        <w:bCs w:val="0"/>
        <w:i w:val="0"/>
        <w:iCs w:val="0"/>
        <w:spacing w:val="0"/>
        <w:w w:val="99"/>
        <w:sz w:val="20"/>
        <w:szCs w:val="20"/>
        <w:lang w:val="id" w:eastAsia="en-US" w:bidi="ar-SA"/>
      </w:rPr>
    </w:lvl>
    <w:lvl w:ilvl="3" w:tentative="0">
      <w:start w:val="0"/>
      <w:numFmt w:val="bullet"/>
      <w:lvlText w:val=""/>
      <w:lvlJc w:val="left"/>
      <w:pPr>
        <w:ind w:left="2326" w:hanging="360"/>
      </w:pPr>
      <w:rPr>
        <w:rFonts w:hint="default" w:ascii="Wingdings" w:hAnsi="Wingdings" w:eastAsia="Wingdings" w:cs="Wingdings"/>
        <w:b w:val="0"/>
        <w:bCs w:val="0"/>
        <w:i w:val="0"/>
        <w:iCs w:val="0"/>
        <w:spacing w:val="0"/>
        <w:w w:val="99"/>
        <w:sz w:val="20"/>
        <w:szCs w:val="20"/>
        <w:lang w:val="id" w:eastAsia="en-US" w:bidi="ar-SA"/>
      </w:rPr>
    </w:lvl>
    <w:lvl w:ilvl="4" w:tentative="0">
      <w:start w:val="0"/>
      <w:numFmt w:val="bullet"/>
      <w:lvlText w:val="•"/>
      <w:lvlJc w:val="left"/>
      <w:pPr>
        <w:ind w:left="3325" w:hanging="360"/>
      </w:pPr>
      <w:rPr>
        <w:rFonts w:hint="default"/>
        <w:lang w:val="id" w:eastAsia="en-US" w:bidi="ar-SA"/>
      </w:rPr>
    </w:lvl>
    <w:lvl w:ilvl="5" w:tentative="0">
      <w:start w:val="0"/>
      <w:numFmt w:val="bullet"/>
      <w:lvlText w:val="•"/>
      <w:lvlJc w:val="left"/>
      <w:pPr>
        <w:ind w:left="4330" w:hanging="360"/>
      </w:pPr>
      <w:rPr>
        <w:rFonts w:hint="default"/>
        <w:lang w:val="id" w:eastAsia="en-US" w:bidi="ar-SA"/>
      </w:rPr>
    </w:lvl>
    <w:lvl w:ilvl="6" w:tentative="0">
      <w:start w:val="0"/>
      <w:numFmt w:val="bullet"/>
      <w:lvlText w:val="•"/>
      <w:lvlJc w:val="left"/>
      <w:pPr>
        <w:ind w:left="5335" w:hanging="360"/>
      </w:pPr>
      <w:rPr>
        <w:rFonts w:hint="default"/>
        <w:lang w:val="id" w:eastAsia="en-US" w:bidi="ar-SA"/>
      </w:rPr>
    </w:lvl>
    <w:lvl w:ilvl="7" w:tentative="0">
      <w:start w:val="0"/>
      <w:numFmt w:val="bullet"/>
      <w:lvlText w:val="•"/>
      <w:lvlJc w:val="left"/>
      <w:pPr>
        <w:ind w:left="6340" w:hanging="360"/>
      </w:pPr>
      <w:rPr>
        <w:rFonts w:hint="default"/>
        <w:lang w:val="id" w:eastAsia="en-US" w:bidi="ar-SA"/>
      </w:rPr>
    </w:lvl>
    <w:lvl w:ilvl="8" w:tentative="0">
      <w:start w:val="0"/>
      <w:numFmt w:val="bullet"/>
      <w:lvlText w:val="•"/>
      <w:lvlJc w:val="left"/>
      <w:pPr>
        <w:ind w:left="7346" w:hanging="360"/>
      </w:pPr>
      <w:rPr>
        <w:rFonts w:hint="default"/>
        <w:lang w:val="id" w:eastAsia="en-US" w:bidi="ar-SA"/>
      </w:rPr>
    </w:lvl>
  </w:abstractNum>
  <w:abstractNum w:abstractNumId="4">
    <w:nsid w:val="CF092B84"/>
    <w:multiLevelType w:val="multilevel"/>
    <w:tmpl w:val="CF092B84"/>
    <w:lvl w:ilvl="0" w:tentative="0">
      <w:start w:val="0"/>
      <w:numFmt w:val="bullet"/>
      <w:lvlText w:val=""/>
      <w:lvlJc w:val="left"/>
      <w:pPr>
        <w:ind w:left="88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
      <w:lvlJc w:val="left"/>
      <w:pPr>
        <w:ind w:left="1727" w:hanging="360"/>
      </w:pPr>
      <w:rPr>
        <w:rFonts w:hint="default"/>
        <w:lang w:val="id" w:eastAsia="en-US" w:bidi="ar-SA"/>
      </w:rPr>
    </w:lvl>
    <w:lvl w:ilvl="2" w:tentative="0">
      <w:start w:val="0"/>
      <w:numFmt w:val="bullet"/>
      <w:lvlText w:val="•"/>
      <w:lvlJc w:val="left"/>
      <w:pPr>
        <w:ind w:left="2575" w:hanging="360"/>
      </w:pPr>
      <w:rPr>
        <w:rFonts w:hint="default"/>
        <w:lang w:val="id" w:eastAsia="en-US" w:bidi="ar-SA"/>
      </w:rPr>
    </w:lvl>
    <w:lvl w:ilvl="3" w:tentative="0">
      <w:start w:val="0"/>
      <w:numFmt w:val="bullet"/>
      <w:lvlText w:val="•"/>
      <w:lvlJc w:val="left"/>
      <w:pPr>
        <w:ind w:left="3422" w:hanging="360"/>
      </w:pPr>
      <w:rPr>
        <w:rFonts w:hint="default"/>
        <w:lang w:val="id" w:eastAsia="en-US" w:bidi="ar-SA"/>
      </w:rPr>
    </w:lvl>
    <w:lvl w:ilvl="4" w:tentative="0">
      <w:start w:val="0"/>
      <w:numFmt w:val="bullet"/>
      <w:lvlText w:val="•"/>
      <w:lvlJc w:val="left"/>
      <w:pPr>
        <w:ind w:left="4270" w:hanging="360"/>
      </w:pPr>
      <w:rPr>
        <w:rFonts w:hint="default"/>
        <w:lang w:val="id" w:eastAsia="en-US" w:bidi="ar-SA"/>
      </w:rPr>
    </w:lvl>
    <w:lvl w:ilvl="5" w:tentative="0">
      <w:start w:val="0"/>
      <w:numFmt w:val="bullet"/>
      <w:lvlText w:val="•"/>
      <w:lvlJc w:val="left"/>
      <w:pPr>
        <w:ind w:left="5118" w:hanging="360"/>
      </w:pPr>
      <w:rPr>
        <w:rFonts w:hint="default"/>
        <w:lang w:val="id" w:eastAsia="en-US" w:bidi="ar-SA"/>
      </w:rPr>
    </w:lvl>
    <w:lvl w:ilvl="6" w:tentative="0">
      <w:start w:val="0"/>
      <w:numFmt w:val="bullet"/>
      <w:lvlText w:val="•"/>
      <w:lvlJc w:val="left"/>
      <w:pPr>
        <w:ind w:left="5965" w:hanging="360"/>
      </w:pPr>
      <w:rPr>
        <w:rFonts w:hint="default"/>
        <w:lang w:val="id" w:eastAsia="en-US" w:bidi="ar-SA"/>
      </w:rPr>
    </w:lvl>
    <w:lvl w:ilvl="7" w:tentative="0">
      <w:start w:val="0"/>
      <w:numFmt w:val="bullet"/>
      <w:lvlText w:val="•"/>
      <w:lvlJc w:val="left"/>
      <w:pPr>
        <w:ind w:left="6813" w:hanging="360"/>
      </w:pPr>
      <w:rPr>
        <w:rFonts w:hint="default"/>
        <w:lang w:val="id" w:eastAsia="en-US" w:bidi="ar-SA"/>
      </w:rPr>
    </w:lvl>
    <w:lvl w:ilvl="8" w:tentative="0">
      <w:start w:val="0"/>
      <w:numFmt w:val="bullet"/>
      <w:lvlText w:val="•"/>
      <w:lvlJc w:val="left"/>
      <w:pPr>
        <w:ind w:left="7661" w:hanging="360"/>
      </w:pPr>
      <w:rPr>
        <w:rFonts w:hint="default"/>
        <w:lang w:val="id" w:eastAsia="en-US" w:bidi="ar-SA"/>
      </w:rPr>
    </w:lvl>
  </w:abstractNum>
  <w:abstractNum w:abstractNumId="5">
    <w:nsid w:val="0053208E"/>
    <w:multiLevelType w:val="multilevel"/>
    <w:tmpl w:val="0053208E"/>
    <w:lvl w:ilvl="0" w:tentative="0">
      <w:start w:val="1"/>
      <w:numFmt w:val="upperLetter"/>
      <w:lvlText w:val="%1."/>
      <w:lvlJc w:val="left"/>
      <w:pPr>
        <w:ind w:left="525" w:hanging="360"/>
        <w:jc w:val="left"/>
      </w:pPr>
      <w:rPr>
        <w:rFonts w:hint="default" w:ascii="Times New Roman" w:hAnsi="Times New Roman" w:eastAsia="Times New Roman" w:cs="Times New Roman"/>
        <w:b/>
        <w:bCs/>
        <w:i w:val="0"/>
        <w:iCs w:val="0"/>
        <w:spacing w:val="-1"/>
        <w:w w:val="100"/>
        <w:sz w:val="24"/>
        <w:szCs w:val="24"/>
        <w:lang w:val="id" w:eastAsia="en-US" w:bidi="ar-SA"/>
      </w:rPr>
    </w:lvl>
    <w:lvl w:ilvl="1" w:tentative="0">
      <w:start w:val="1"/>
      <w:numFmt w:val="decimal"/>
      <w:lvlText w:val="%2."/>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tentative="0">
      <w:start w:val="0"/>
      <w:numFmt w:val="bullet"/>
      <w:lvlText w:val=""/>
      <w:lvlJc w:val="left"/>
      <w:pPr>
        <w:ind w:left="1605" w:hanging="360"/>
      </w:pPr>
      <w:rPr>
        <w:rFonts w:hint="default" w:ascii="Symbol" w:hAnsi="Symbol" w:eastAsia="Symbol" w:cs="Symbol"/>
        <w:b w:val="0"/>
        <w:bCs w:val="0"/>
        <w:i w:val="0"/>
        <w:iCs w:val="0"/>
        <w:spacing w:val="0"/>
        <w:w w:val="99"/>
        <w:sz w:val="20"/>
        <w:szCs w:val="20"/>
        <w:lang w:val="id" w:eastAsia="en-US" w:bidi="ar-SA"/>
      </w:rPr>
    </w:lvl>
    <w:lvl w:ilvl="3" w:tentative="0">
      <w:start w:val="0"/>
      <w:numFmt w:val="bullet"/>
      <w:lvlText w:val="•"/>
      <w:lvlJc w:val="left"/>
      <w:pPr>
        <w:ind w:left="2569" w:hanging="360"/>
      </w:pPr>
      <w:rPr>
        <w:rFonts w:hint="default"/>
        <w:lang w:val="id" w:eastAsia="en-US" w:bidi="ar-SA"/>
      </w:rPr>
    </w:lvl>
    <w:lvl w:ilvl="4" w:tentative="0">
      <w:start w:val="0"/>
      <w:numFmt w:val="bullet"/>
      <w:lvlText w:val="•"/>
      <w:lvlJc w:val="left"/>
      <w:pPr>
        <w:ind w:left="3539" w:hanging="360"/>
      </w:pPr>
      <w:rPr>
        <w:rFonts w:hint="default"/>
        <w:lang w:val="id" w:eastAsia="en-US" w:bidi="ar-SA"/>
      </w:rPr>
    </w:lvl>
    <w:lvl w:ilvl="5" w:tentative="0">
      <w:start w:val="0"/>
      <w:numFmt w:val="bullet"/>
      <w:lvlText w:val="•"/>
      <w:lvlJc w:val="left"/>
      <w:pPr>
        <w:ind w:left="4508" w:hanging="360"/>
      </w:pPr>
      <w:rPr>
        <w:rFonts w:hint="default"/>
        <w:lang w:val="id" w:eastAsia="en-US" w:bidi="ar-SA"/>
      </w:rPr>
    </w:lvl>
    <w:lvl w:ilvl="6" w:tentative="0">
      <w:start w:val="0"/>
      <w:numFmt w:val="bullet"/>
      <w:lvlText w:val="•"/>
      <w:lvlJc w:val="left"/>
      <w:pPr>
        <w:ind w:left="5478" w:hanging="360"/>
      </w:pPr>
      <w:rPr>
        <w:rFonts w:hint="default"/>
        <w:lang w:val="id" w:eastAsia="en-US" w:bidi="ar-SA"/>
      </w:rPr>
    </w:lvl>
    <w:lvl w:ilvl="7" w:tentative="0">
      <w:start w:val="0"/>
      <w:numFmt w:val="bullet"/>
      <w:lvlText w:val="•"/>
      <w:lvlJc w:val="left"/>
      <w:pPr>
        <w:ind w:left="6447" w:hanging="360"/>
      </w:pPr>
      <w:rPr>
        <w:rFonts w:hint="default"/>
        <w:lang w:val="id" w:eastAsia="en-US" w:bidi="ar-SA"/>
      </w:rPr>
    </w:lvl>
    <w:lvl w:ilvl="8" w:tentative="0">
      <w:start w:val="0"/>
      <w:numFmt w:val="bullet"/>
      <w:lvlText w:val="•"/>
      <w:lvlJc w:val="left"/>
      <w:pPr>
        <w:ind w:left="7417" w:hanging="360"/>
      </w:pPr>
      <w:rPr>
        <w:rFonts w:hint="default"/>
        <w:lang w:val="id" w:eastAsia="en-US" w:bidi="ar-SA"/>
      </w:rPr>
    </w:lvl>
  </w:abstractNum>
  <w:abstractNum w:abstractNumId="6">
    <w:nsid w:val="0248C179"/>
    <w:multiLevelType w:val="multilevel"/>
    <w:tmpl w:val="0248C179"/>
    <w:lvl w:ilvl="0" w:tentative="0">
      <w:start w:val="0"/>
      <w:numFmt w:val="bullet"/>
      <w:lvlText w:val="-"/>
      <w:lvlJc w:val="left"/>
      <w:pPr>
        <w:ind w:left="480" w:hanging="240"/>
      </w:pPr>
      <w:rPr>
        <w:rFonts w:hint="default" w:ascii="Courier New" w:hAnsi="Courier New" w:eastAsia="Courier New" w:cs="Courier New"/>
        <w:b w:val="0"/>
        <w:bCs w:val="0"/>
        <w:i w:val="0"/>
        <w:iCs w:val="0"/>
        <w:spacing w:val="0"/>
        <w:w w:val="99"/>
        <w:sz w:val="20"/>
        <w:szCs w:val="20"/>
        <w:lang w:val="id" w:eastAsia="en-US" w:bidi="ar-SA"/>
      </w:rPr>
    </w:lvl>
    <w:lvl w:ilvl="1" w:tentative="0">
      <w:start w:val="0"/>
      <w:numFmt w:val="bullet"/>
      <w:lvlText w:val="•"/>
      <w:lvlJc w:val="left"/>
      <w:pPr>
        <w:ind w:left="1240" w:hanging="240"/>
      </w:pPr>
      <w:rPr>
        <w:rFonts w:hint="default"/>
        <w:lang w:val="id" w:eastAsia="en-US" w:bidi="ar-SA"/>
      </w:rPr>
    </w:lvl>
    <w:lvl w:ilvl="2" w:tentative="0">
      <w:start w:val="0"/>
      <w:numFmt w:val="bullet"/>
      <w:lvlText w:val="•"/>
      <w:lvlJc w:val="left"/>
      <w:pPr>
        <w:ind w:left="2000" w:hanging="240"/>
      </w:pPr>
      <w:rPr>
        <w:rFonts w:hint="default"/>
        <w:lang w:val="id" w:eastAsia="en-US" w:bidi="ar-SA"/>
      </w:rPr>
    </w:lvl>
    <w:lvl w:ilvl="3" w:tentative="0">
      <w:start w:val="0"/>
      <w:numFmt w:val="bullet"/>
      <w:lvlText w:val="•"/>
      <w:lvlJc w:val="left"/>
      <w:pPr>
        <w:ind w:left="2760" w:hanging="240"/>
      </w:pPr>
      <w:rPr>
        <w:rFonts w:hint="default"/>
        <w:lang w:val="id" w:eastAsia="en-US" w:bidi="ar-SA"/>
      </w:rPr>
    </w:lvl>
    <w:lvl w:ilvl="4" w:tentative="0">
      <w:start w:val="0"/>
      <w:numFmt w:val="bullet"/>
      <w:lvlText w:val="•"/>
      <w:lvlJc w:val="left"/>
      <w:pPr>
        <w:ind w:left="3521" w:hanging="240"/>
      </w:pPr>
      <w:rPr>
        <w:rFonts w:hint="default"/>
        <w:lang w:val="id" w:eastAsia="en-US" w:bidi="ar-SA"/>
      </w:rPr>
    </w:lvl>
    <w:lvl w:ilvl="5" w:tentative="0">
      <w:start w:val="0"/>
      <w:numFmt w:val="bullet"/>
      <w:lvlText w:val="•"/>
      <w:lvlJc w:val="left"/>
      <w:pPr>
        <w:ind w:left="4281" w:hanging="240"/>
      </w:pPr>
      <w:rPr>
        <w:rFonts w:hint="default"/>
        <w:lang w:val="id" w:eastAsia="en-US" w:bidi="ar-SA"/>
      </w:rPr>
    </w:lvl>
    <w:lvl w:ilvl="6" w:tentative="0">
      <w:start w:val="0"/>
      <w:numFmt w:val="bullet"/>
      <w:lvlText w:val="•"/>
      <w:lvlJc w:val="left"/>
      <w:pPr>
        <w:ind w:left="5041" w:hanging="240"/>
      </w:pPr>
      <w:rPr>
        <w:rFonts w:hint="default"/>
        <w:lang w:val="id" w:eastAsia="en-US" w:bidi="ar-SA"/>
      </w:rPr>
    </w:lvl>
    <w:lvl w:ilvl="7" w:tentative="0">
      <w:start w:val="0"/>
      <w:numFmt w:val="bullet"/>
      <w:lvlText w:val="•"/>
      <w:lvlJc w:val="left"/>
      <w:pPr>
        <w:ind w:left="5802" w:hanging="240"/>
      </w:pPr>
      <w:rPr>
        <w:rFonts w:hint="default"/>
        <w:lang w:val="id" w:eastAsia="en-US" w:bidi="ar-SA"/>
      </w:rPr>
    </w:lvl>
    <w:lvl w:ilvl="8" w:tentative="0">
      <w:start w:val="0"/>
      <w:numFmt w:val="bullet"/>
      <w:lvlText w:val="•"/>
      <w:lvlJc w:val="left"/>
      <w:pPr>
        <w:ind w:left="6562" w:hanging="240"/>
      </w:pPr>
      <w:rPr>
        <w:rFonts w:hint="default"/>
        <w:lang w:val="id" w:eastAsia="en-US" w:bidi="ar-SA"/>
      </w:rPr>
    </w:lvl>
  </w:abstractNum>
  <w:abstractNum w:abstractNumId="7">
    <w:nsid w:val="03D62ECE"/>
    <w:multiLevelType w:val="multilevel"/>
    <w:tmpl w:val="03D62ECE"/>
    <w:lvl w:ilvl="0" w:tentative="0">
      <w:start w:val="1"/>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1"/>
        <w:szCs w:val="21"/>
        <w:lang w:val="id" w:eastAsia="en-US" w:bidi="ar-SA"/>
      </w:rPr>
    </w:lvl>
    <w:lvl w:ilvl="1" w:tentative="0">
      <w:start w:val="0"/>
      <w:numFmt w:val="bullet"/>
      <w:lvlText w:val=""/>
      <w:lvlJc w:val="left"/>
      <w:pPr>
        <w:ind w:left="525" w:hanging="360"/>
      </w:pPr>
      <w:rPr>
        <w:rFonts w:hint="default" w:ascii="Wingdings" w:hAnsi="Wingdings" w:eastAsia="Wingdings" w:cs="Wingdings"/>
        <w:b w:val="0"/>
        <w:bCs w:val="0"/>
        <w:i w:val="0"/>
        <w:iCs w:val="0"/>
        <w:spacing w:val="0"/>
        <w:w w:val="100"/>
        <w:sz w:val="24"/>
        <w:szCs w:val="24"/>
        <w:lang w:val="id" w:eastAsia="en-US" w:bidi="ar-SA"/>
      </w:rPr>
    </w:lvl>
    <w:lvl w:ilvl="2" w:tentative="0">
      <w:start w:val="0"/>
      <w:numFmt w:val="bullet"/>
      <w:lvlText w:val=""/>
      <w:lvlJc w:val="left"/>
      <w:pPr>
        <w:ind w:left="885" w:hanging="360"/>
      </w:pPr>
      <w:rPr>
        <w:rFonts w:hint="default" w:ascii="Symbol" w:hAnsi="Symbol" w:eastAsia="Symbol" w:cs="Symbol"/>
        <w:b w:val="0"/>
        <w:bCs w:val="0"/>
        <w:i w:val="0"/>
        <w:iCs w:val="0"/>
        <w:spacing w:val="0"/>
        <w:w w:val="99"/>
        <w:sz w:val="20"/>
        <w:szCs w:val="20"/>
        <w:lang w:val="id" w:eastAsia="en-US" w:bidi="ar-SA"/>
      </w:rPr>
    </w:lvl>
    <w:lvl w:ilvl="3" w:tentative="0">
      <w:start w:val="0"/>
      <w:numFmt w:val="bullet"/>
      <w:lvlText w:val=""/>
      <w:lvlJc w:val="left"/>
      <w:pPr>
        <w:ind w:left="1245" w:hanging="360"/>
      </w:pPr>
      <w:rPr>
        <w:rFonts w:hint="default" w:ascii="Symbol" w:hAnsi="Symbol" w:eastAsia="Symbol" w:cs="Symbol"/>
        <w:b w:val="0"/>
        <w:bCs w:val="0"/>
        <w:i w:val="0"/>
        <w:iCs w:val="0"/>
        <w:spacing w:val="0"/>
        <w:w w:val="99"/>
        <w:sz w:val="20"/>
        <w:szCs w:val="20"/>
        <w:lang w:val="id" w:eastAsia="en-US" w:bidi="ar-SA"/>
      </w:rPr>
    </w:lvl>
    <w:lvl w:ilvl="4" w:tentative="0">
      <w:start w:val="0"/>
      <w:numFmt w:val="bullet"/>
      <w:lvlText w:val="•"/>
      <w:lvlJc w:val="left"/>
      <w:pPr>
        <w:ind w:left="3269" w:hanging="360"/>
      </w:pPr>
      <w:rPr>
        <w:rFonts w:hint="default"/>
        <w:lang w:val="id" w:eastAsia="en-US" w:bidi="ar-SA"/>
      </w:rPr>
    </w:lvl>
    <w:lvl w:ilvl="5" w:tentative="0">
      <w:start w:val="0"/>
      <w:numFmt w:val="bullet"/>
      <w:lvlText w:val="•"/>
      <w:lvlJc w:val="left"/>
      <w:pPr>
        <w:ind w:left="4283" w:hanging="360"/>
      </w:pPr>
      <w:rPr>
        <w:rFonts w:hint="default"/>
        <w:lang w:val="id" w:eastAsia="en-US" w:bidi="ar-SA"/>
      </w:rPr>
    </w:lvl>
    <w:lvl w:ilvl="6" w:tentative="0">
      <w:start w:val="0"/>
      <w:numFmt w:val="bullet"/>
      <w:lvlText w:val="•"/>
      <w:lvlJc w:val="left"/>
      <w:pPr>
        <w:ind w:left="5298" w:hanging="360"/>
      </w:pPr>
      <w:rPr>
        <w:rFonts w:hint="default"/>
        <w:lang w:val="id" w:eastAsia="en-US" w:bidi="ar-SA"/>
      </w:rPr>
    </w:lvl>
    <w:lvl w:ilvl="7" w:tentative="0">
      <w:start w:val="0"/>
      <w:numFmt w:val="bullet"/>
      <w:lvlText w:val="•"/>
      <w:lvlJc w:val="left"/>
      <w:pPr>
        <w:ind w:left="6312" w:hanging="360"/>
      </w:pPr>
      <w:rPr>
        <w:rFonts w:hint="default"/>
        <w:lang w:val="id" w:eastAsia="en-US" w:bidi="ar-SA"/>
      </w:rPr>
    </w:lvl>
    <w:lvl w:ilvl="8" w:tentative="0">
      <w:start w:val="0"/>
      <w:numFmt w:val="bullet"/>
      <w:lvlText w:val="•"/>
      <w:lvlJc w:val="left"/>
      <w:pPr>
        <w:ind w:left="7327" w:hanging="360"/>
      </w:pPr>
      <w:rPr>
        <w:rFonts w:hint="default"/>
        <w:lang w:val="id" w:eastAsia="en-US" w:bidi="ar-SA"/>
      </w:rPr>
    </w:lvl>
  </w:abstractNum>
  <w:abstractNum w:abstractNumId="8">
    <w:nsid w:val="25B654F3"/>
    <w:multiLevelType w:val="multilevel"/>
    <w:tmpl w:val="25B654F3"/>
    <w:lvl w:ilvl="0" w:tentative="0">
      <w:start w:val="2"/>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1"/>
        <w:szCs w:val="21"/>
        <w:lang w:val="id" w:eastAsia="en-US" w:bidi="ar-SA"/>
      </w:rPr>
    </w:lvl>
    <w:lvl w:ilvl="1" w:tentative="0">
      <w:start w:val="0"/>
      <w:numFmt w:val="bullet"/>
      <w:lvlText w:val=""/>
      <w:lvlJc w:val="left"/>
      <w:pPr>
        <w:ind w:left="124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9">
    <w:nsid w:val="2A8F537B"/>
    <w:multiLevelType w:val="multilevel"/>
    <w:tmpl w:val="2A8F537B"/>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10">
    <w:nsid w:val="59ADCABA"/>
    <w:multiLevelType w:val="multilevel"/>
    <w:tmpl w:val="59ADCABA"/>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abstractNum w:abstractNumId="11">
    <w:nsid w:val="5A241D34"/>
    <w:multiLevelType w:val="multilevel"/>
    <w:tmpl w:val="5A241D34"/>
    <w:lvl w:ilvl="0" w:tentative="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605" w:hanging="360"/>
      </w:pPr>
      <w:rPr>
        <w:rFonts w:hint="default" w:ascii="Symbol" w:hAnsi="Symbol" w:eastAsia="Symbol" w:cs="Symbol"/>
        <w:b w:val="0"/>
        <w:bCs w:val="0"/>
        <w:i w:val="0"/>
        <w:iCs w:val="0"/>
        <w:spacing w:val="0"/>
        <w:w w:val="99"/>
        <w:sz w:val="20"/>
        <w:szCs w:val="20"/>
        <w:lang w:val="id" w:eastAsia="en-US" w:bidi="ar-SA"/>
      </w:rPr>
    </w:lvl>
    <w:lvl w:ilvl="2" w:tentative="0">
      <w:start w:val="0"/>
      <w:numFmt w:val="bullet"/>
      <w:lvlText w:val="•"/>
      <w:lvlJc w:val="left"/>
      <w:pPr>
        <w:ind w:left="2461" w:hanging="360"/>
      </w:pPr>
      <w:rPr>
        <w:rFonts w:hint="default"/>
        <w:lang w:val="id" w:eastAsia="en-US" w:bidi="ar-SA"/>
      </w:rPr>
    </w:lvl>
    <w:lvl w:ilvl="3" w:tentative="0">
      <w:start w:val="0"/>
      <w:numFmt w:val="bullet"/>
      <w:lvlText w:val="•"/>
      <w:lvlJc w:val="left"/>
      <w:pPr>
        <w:ind w:left="3323" w:hanging="360"/>
      </w:pPr>
      <w:rPr>
        <w:rFonts w:hint="default"/>
        <w:lang w:val="id" w:eastAsia="en-US" w:bidi="ar-SA"/>
      </w:rPr>
    </w:lvl>
    <w:lvl w:ilvl="4" w:tentative="0">
      <w:start w:val="0"/>
      <w:numFmt w:val="bullet"/>
      <w:lvlText w:val="•"/>
      <w:lvlJc w:val="left"/>
      <w:pPr>
        <w:ind w:left="4185" w:hanging="360"/>
      </w:pPr>
      <w:rPr>
        <w:rFonts w:hint="default"/>
        <w:lang w:val="id" w:eastAsia="en-US" w:bidi="ar-SA"/>
      </w:rPr>
    </w:lvl>
    <w:lvl w:ilvl="5" w:tentative="0">
      <w:start w:val="0"/>
      <w:numFmt w:val="bullet"/>
      <w:lvlText w:val="•"/>
      <w:lvlJc w:val="left"/>
      <w:pPr>
        <w:ind w:left="5047" w:hanging="360"/>
      </w:pPr>
      <w:rPr>
        <w:rFonts w:hint="default"/>
        <w:lang w:val="id" w:eastAsia="en-US" w:bidi="ar-SA"/>
      </w:rPr>
    </w:lvl>
    <w:lvl w:ilvl="6" w:tentative="0">
      <w:start w:val="0"/>
      <w:numFmt w:val="bullet"/>
      <w:lvlText w:val="•"/>
      <w:lvlJc w:val="left"/>
      <w:pPr>
        <w:ind w:left="5909" w:hanging="360"/>
      </w:pPr>
      <w:rPr>
        <w:rFonts w:hint="default"/>
        <w:lang w:val="id" w:eastAsia="en-US" w:bidi="ar-SA"/>
      </w:rPr>
    </w:lvl>
    <w:lvl w:ilvl="7" w:tentative="0">
      <w:start w:val="0"/>
      <w:numFmt w:val="bullet"/>
      <w:lvlText w:val="•"/>
      <w:lvlJc w:val="left"/>
      <w:pPr>
        <w:ind w:left="6770" w:hanging="360"/>
      </w:pPr>
      <w:rPr>
        <w:rFonts w:hint="default"/>
        <w:lang w:val="id" w:eastAsia="en-US" w:bidi="ar-SA"/>
      </w:rPr>
    </w:lvl>
    <w:lvl w:ilvl="8" w:tentative="0">
      <w:start w:val="0"/>
      <w:numFmt w:val="bullet"/>
      <w:lvlText w:val="•"/>
      <w:lvlJc w:val="left"/>
      <w:pPr>
        <w:ind w:left="7632" w:hanging="360"/>
      </w:pPr>
      <w:rPr>
        <w:rFonts w:hint="default"/>
        <w:lang w:val="id" w:eastAsia="en-US" w:bidi="ar-SA"/>
      </w:rPr>
    </w:lvl>
  </w:abstractNum>
  <w:abstractNum w:abstractNumId="12">
    <w:nsid w:val="72183CF9"/>
    <w:multiLevelType w:val="multilevel"/>
    <w:tmpl w:val="72183CF9"/>
    <w:lvl w:ilvl="0" w:tentative="0">
      <w:start w:val="0"/>
      <w:numFmt w:val="bullet"/>
      <w:lvlText w:val=""/>
      <w:lvlJc w:val="left"/>
      <w:pPr>
        <w:ind w:left="525" w:hanging="360"/>
      </w:pPr>
      <w:rPr>
        <w:rFonts w:hint="default" w:ascii="Symbol" w:hAnsi="Symbol" w:eastAsia="Symbol" w:cs="Symbol"/>
        <w:b w:val="0"/>
        <w:bCs w:val="0"/>
        <w:i w:val="0"/>
        <w:iCs w:val="0"/>
        <w:spacing w:val="0"/>
        <w:w w:val="99"/>
        <w:sz w:val="20"/>
        <w:szCs w:val="20"/>
        <w:lang w:val="id" w:eastAsia="en-US" w:bidi="ar-SA"/>
      </w:rPr>
    </w:lvl>
    <w:lvl w:ilvl="1" w:tentative="0">
      <w:start w:val="0"/>
      <w:numFmt w:val="bullet"/>
      <w:lvlText w:val="o"/>
      <w:lvlJc w:val="left"/>
      <w:pPr>
        <w:ind w:left="1245" w:hanging="360"/>
      </w:pPr>
      <w:rPr>
        <w:rFonts w:hint="default" w:ascii="Courier New" w:hAnsi="Courier New" w:eastAsia="Courier New" w:cs="Courier New"/>
        <w:b w:val="0"/>
        <w:bCs w:val="0"/>
        <w:i w:val="0"/>
        <w:iCs w:val="0"/>
        <w:spacing w:val="0"/>
        <w:w w:val="99"/>
        <w:sz w:val="20"/>
        <w:szCs w:val="20"/>
        <w:lang w:val="id" w:eastAsia="en-US" w:bidi="ar-SA"/>
      </w:rPr>
    </w:lvl>
    <w:lvl w:ilvl="2" w:tentative="0">
      <w:start w:val="0"/>
      <w:numFmt w:val="bullet"/>
      <w:lvlText w:val="•"/>
      <w:lvlJc w:val="left"/>
      <w:pPr>
        <w:ind w:left="2141" w:hanging="360"/>
      </w:pPr>
      <w:rPr>
        <w:rFonts w:hint="default"/>
        <w:lang w:val="id" w:eastAsia="en-US" w:bidi="ar-SA"/>
      </w:rPr>
    </w:lvl>
    <w:lvl w:ilvl="3" w:tentative="0">
      <w:start w:val="0"/>
      <w:numFmt w:val="bullet"/>
      <w:lvlText w:val="•"/>
      <w:lvlJc w:val="left"/>
      <w:pPr>
        <w:ind w:left="3043" w:hanging="360"/>
      </w:pPr>
      <w:rPr>
        <w:rFonts w:hint="default"/>
        <w:lang w:val="id" w:eastAsia="en-US" w:bidi="ar-SA"/>
      </w:rPr>
    </w:lvl>
    <w:lvl w:ilvl="4" w:tentative="0">
      <w:start w:val="0"/>
      <w:numFmt w:val="bullet"/>
      <w:lvlText w:val="•"/>
      <w:lvlJc w:val="left"/>
      <w:pPr>
        <w:ind w:left="3945" w:hanging="360"/>
      </w:pPr>
      <w:rPr>
        <w:rFonts w:hint="default"/>
        <w:lang w:val="id" w:eastAsia="en-US" w:bidi="ar-SA"/>
      </w:rPr>
    </w:lvl>
    <w:lvl w:ilvl="5" w:tentative="0">
      <w:start w:val="0"/>
      <w:numFmt w:val="bullet"/>
      <w:lvlText w:val="•"/>
      <w:lvlJc w:val="left"/>
      <w:pPr>
        <w:ind w:left="4847" w:hanging="360"/>
      </w:pPr>
      <w:rPr>
        <w:rFonts w:hint="default"/>
        <w:lang w:val="id" w:eastAsia="en-US" w:bidi="ar-SA"/>
      </w:rPr>
    </w:lvl>
    <w:lvl w:ilvl="6" w:tentative="0">
      <w:start w:val="0"/>
      <w:numFmt w:val="bullet"/>
      <w:lvlText w:val="•"/>
      <w:lvlJc w:val="left"/>
      <w:pPr>
        <w:ind w:left="5749" w:hanging="360"/>
      </w:pPr>
      <w:rPr>
        <w:rFonts w:hint="default"/>
        <w:lang w:val="id" w:eastAsia="en-US" w:bidi="ar-SA"/>
      </w:rPr>
    </w:lvl>
    <w:lvl w:ilvl="7" w:tentative="0">
      <w:start w:val="0"/>
      <w:numFmt w:val="bullet"/>
      <w:lvlText w:val="•"/>
      <w:lvlJc w:val="left"/>
      <w:pPr>
        <w:ind w:left="6650" w:hanging="360"/>
      </w:pPr>
      <w:rPr>
        <w:rFonts w:hint="default"/>
        <w:lang w:val="id" w:eastAsia="en-US" w:bidi="ar-SA"/>
      </w:rPr>
    </w:lvl>
    <w:lvl w:ilvl="8" w:tentative="0">
      <w:start w:val="0"/>
      <w:numFmt w:val="bullet"/>
      <w:lvlText w:val="•"/>
      <w:lvlJc w:val="left"/>
      <w:pPr>
        <w:ind w:left="7552" w:hanging="360"/>
      </w:pPr>
      <w:rPr>
        <w:rFonts w:hint="default"/>
        <w:lang w:val="id" w:eastAsia="en-US" w:bidi="ar-SA"/>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3ADC5206"/>
    <w:rsid w:val="4A3207E5"/>
    <w:rsid w:val="58675378"/>
    <w:rsid w:val="5D6611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qFormat/>
    <w:uiPriority w:val="1"/>
    <w:pPr>
      <w:ind w:left="165" w:hanging="359"/>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en-US" w:bidi="ar-SA"/>
    </w:rPr>
  </w:style>
  <w:style w:type="character" w:styleId="6">
    <w:name w:val="Emphasis"/>
    <w:basedOn w:val="3"/>
    <w:qFormat/>
    <w:uiPriority w:val="0"/>
    <w:rPr>
      <w:i/>
      <w:iCs/>
    </w:rPr>
  </w:style>
  <w:style w:type="character" w:styleId="7">
    <w:name w:val="HTML Code"/>
    <w:basedOn w:val="3"/>
    <w:uiPriority w:val="0"/>
    <w:rPr>
      <w:rFonts w:ascii="Courier New" w:hAnsi="Courier New" w:cs="Courier New"/>
      <w:sz w:val="20"/>
      <w:szCs w:val="20"/>
    </w:rPr>
  </w:style>
  <w:style w:type="paragraph" w:styleId="8">
    <w:name w:val="Normal (Web)"/>
    <w:basedOn w:val="1"/>
    <w:uiPriority w:val="0"/>
    <w:rPr>
      <w:sz w:val="24"/>
      <w:szCs w:val="24"/>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qFormat/>
    <w:uiPriority w:val="1"/>
    <w:pPr>
      <w:spacing w:line="368" w:lineRule="exact"/>
      <w:ind w:right="1"/>
      <w:jc w:val="center"/>
    </w:pPr>
    <w:rPr>
      <w:rFonts w:ascii="Times New Roman" w:hAnsi="Times New Roman" w:eastAsia="Times New Roman" w:cs="Times New Roman"/>
      <w:b/>
      <w:bCs/>
      <w:sz w:val="32"/>
      <w:szCs w:val="32"/>
      <w:lang w:val="id"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244" w:hanging="360"/>
    </w:pPr>
    <w:rPr>
      <w:rFonts w:ascii="Times New Roman" w:hAnsi="Times New Roman" w:eastAsia="Times New Roman" w:cs="Times New Roman"/>
      <w:lang w:val="id" w:eastAsia="en-US" w:bidi="ar-SA"/>
    </w:rPr>
  </w:style>
  <w:style w:type="paragraph" w:customStyle="1" w:styleId="13">
    <w:name w:val="Table Paragraph"/>
    <w:basedOn w:val="1"/>
    <w:qFormat/>
    <w:uiPriority w:val="1"/>
    <w:rPr>
      <w:rFonts w:ascii="Courier New" w:hAnsi="Courier New" w:eastAsia="Courier New" w:cs="Courier New"/>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TotalTime>103</TotalTime>
  <ScaleCrop>false</ScaleCrop>
  <LinksUpToDate>false</LinksUpToDate>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2025-04-09T06:52:00Z</dcterms:created>
  <dc:creator>Kang Prayit</dc:creator>
  <cp:lastModifiedBy>Vian_ Maulana</cp:lastModifiedBy>
  <dcterms:modified xsi:type="dcterms:W3CDTF">2025-04-11T10:23:36Z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Microsoft® Word 2021</vt:lpwstr>
  </property>
  <property fmtid="{D5CDD505-2E9C-101B-9397-08002B2CF9AE}" pid="4" name="LastSaved">
    <vt:filetime>2025-04-09T00:00:00Z</vt:filetime>
  </property>
  <property fmtid="{D5CDD505-2E9C-101B-9397-08002B2CF9AE}" pid="5" name="Producer">
    <vt:lpwstr>Microsoft® Word 2021</vt:lpwstr>
  </property>
  <property fmtid="{D5CDD505-2E9C-101B-9397-08002B2CF9AE}" pid="6" name="KSOProductBuildVer">
    <vt:lpwstr>1033-12.2.0.20782</vt:lpwstr>
  </property>
  <property fmtid="{D5CDD505-2E9C-101B-9397-08002B2CF9AE}" pid="7" name="ICV">
    <vt:lpwstr>7BFE3B1FAB7743F5B220E4130291609E_12</vt:lpwstr>
  </property>
</Properties>
</file>